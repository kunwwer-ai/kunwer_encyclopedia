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Videos About Manohar Lal Khattar</w:t>
      </w:r>
    </w:p>
    <w:p>
      <w:r>
        <w:t>Total Videos Found: 368</w:t>
        <w:br/>
      </w:r>
    </w:p>
    <w:p>
      <w:pPr>
        <w:pStyle w:val="Heading2"/>
      </w:pPr>
      <w:r>
        <w:t>1. Manohar lal dhakad vs manohar lal Khattar #manoharlalkhattar #manoharlal #sktoffice</w:t>
      </w:r>
    </w:p>
    <w:p>
      <w:r>
        <w:t>📺 Channel: SKT office</w:t>
      </w:r>
    </w:p>
    <w:p>
      <w:r>
        <w:t>📅 Published: 2025-06-03</w:t>
      </w:r>
    </w:p>
    <w:p>
      <w:r>
        <w:t>👁️ Views: 64482 | 👍 Likes: 862 | 💬 Comments: 5</w:t>
      </w:r>
    </w:p>
    <w:p>
      <w:r>
        <w:t xml:space="preserve">📝 Description: </w:t>
      </w:r>
    </w:p>
    <w:p>
      <w:r>
        <w:t xml:space="preserve">▶️ Watch: </w:t>
      </w:r>
      <w:hyperlink r:id="rId9">
        <w:r>
          <w:rPr>
            <w:color w:val="0000FF"/>
            <w:u w:val="single"/>
          </w:rPr>
          <w:t>https://www.youtube.com/watch?v=5RG0bTNb8UU</w:t>
        </w:r>
      </w:hyperlink>
    </w:p>
    <w:p/>
    <w:p>
      <w:pPr>
        <w:pStyle w:val="Heading2"/>
      </w:pPr>
      <w:r>
        <w:t>2. Manohar Lal Khattar in Aap Ki Adalat: CM Khattar ने बतायीं Ram Rahim से जुड़ी कई बातें | Rajat Sharma</w:t>
      </w:r>
    </w:p>
    <w:p>
      <w:r>
        <w:t>📺 Channel: India TV Aap Ki Adalat</w:t>
      </w:r>
    </w:p>
    <w:p>
      <w:r>
        <w:t>📅 Published: 2024-01-18</w:t>
      </w:r>
    </w:p>
    <w:p>
      <w:r>
        <w:t>👁️ Views: 7781 | 👍 Likes: 122 | 💬 Comments: 30</w:t>
      </w:r>
    </w:p>
    <w:p>
      <w:r>
        <w:t xml:space="preserve">📝 Description: Manohar Lal Khattar in Aap Ki Adalat: आप की अदालत (Aap Ki Adalat) के इस एपिसोड में आप देखेंगे हरियाणा के सीएम मनोहर लाल खट्टर (Manohar Lal Khattar) को जनता के वकील रजत शर्मा (Rajat Sharma) के सवालों का जवाब देते हुए। जब रजत शर्मा ने सीएम खट्टर से राम रहीम (Ram Rahim) से जुड़े सवाल पूछे तो तब क्या रहा सीएम खट्टर का जवाब जानने के लिए देखिये ये एपिसोड। </w:t>
        <w:br/>
        <w:br/>
        <w:t>#manoharlalkhattar  #aapkiadalat #rajatsharma</w:t>
        <w:br/>
        <w:br/>
        <w:br/>
        <w:t xml:space="preserve">Manohar Lal Khattar in Aap Ki Adalat | Manohar Lal Khattar Aap Ki Adalat | Aap Ki Adalat Manohar Lal Khattar | Manohar Lal Khattar on Baba Ram Rahim | Manohar Lal Khattar on Honeypreet | CM Manohar Lal Khattar | Manohar Lal Khattar Interview | Best Episode of Aap Ki Adalat | Latest Episode of Aap Ki Adalat | Best of Aap Ki Adalat | Full Episode of Aap Ki Adalat | India TV Aap Ki Adalat </w:t>
        <w:br/>
        <w:br/>
        <w:t>India TV Aap Ki Adalat channel is an official YouTube Channel of India’s Longest Running News Show “Aap Ki Adalat”. Here you will get an Exclusive customised 24x7 stream of Aap Ki Adalat episodes along with all popular Aap Ki Adalat episode videos which are listed as per your convenience. Keep watching Aap Ki Adalat show with your favourite guests and celebrities.</w:t>
        <w:br/>
        <w:br/>
        <w:t xml:space="preserve">Now Follow “India Tv Aap Ki Adalat” on Facebook, Instagram and Whatsapp. Click on the Link Below and Stay updated with the latest updates of your favourite show “Aap Ki Adalat”. </w:t>
        <w:br/>
        <w:br/>
        <w:t xml:space="preserve">Facebook: https://www.facebook.com/aapkiadalatindiatv  </w:t>
        <w:br/>
        <w:t xml:space="preserve">Instagram: https://www.instagram.com/indiatvaapkiadalat/ </w:t>
        <w:br/>
        <w:t>WhatsApp: https://whatsapp.com/channel/0029Va8WMxeB4hdVnFGzwg3y</w:t>
      </w:r>
    </w:p>
    <w:p>
      <w:r>
        <w:t xml:space="preserve">▶️ Watch: </w:t>
      </w:r>
      <w:hyperlink r:id="rId10">
        <w:r>
          <w:rPr>
            <w:color w:val="0000FF"/>
            <w:u w:val="single"/>
          </w:rPr>
          <w:t>https://www.youtube.com/watch?v=axCGCd0j8dY</w:t>
        </w:r>
      </w:hyperlink>
    </w:p>
    <w:p/>
    <w:p>
      <w:pPr>
        <w:pStyle w:val="Heading2"/>
      </w:pPr>
      <w:r>
        <w:t>3. Delhi में केंद्रीय मंत्री Manohar Lal Khattar से अचानक क्यों मिलने पहुंचे CM Saini !</w:t>
      </w:r>
    </w:p>
    <w:p>
      <w:r>
        <w:t>📺 Channel: India News Haryana</w:t>
      </w:r>
    </w:p>
    <w:p>
      <w:r>
        <w:t>📅 Published: 2025-06-28</w:t>
      </w:r>
    </w:p>
    <w:p>
      <w:r>
        <w:t>👁️ Views: 4082 | 👍 Likes: 31 | 💬 Comments: 6</w:t>
      </w:r>
    </w:p>
    <w:p>
      <w:r>
        <w:t xml:space="preserve">📝 Description: दिल्ली में केंद्रीय मंत्री मनोहर लाल खट्टर से अचानक मिलने पहुंचे सीएम नायब सींग सैनी ,जहां दोनों के बीच हरियाणा प्रदेश की कई अहम मुद्दों पर चर्चा हुई। </w:t>
        <w:br/>
        <w:br/>
        <w:t xml:space="preserve">#cmsaini #manoharlalkhattar #breakingnews #haryananews #haryanabreakingnews #indianewsharyana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11">
        <w:r>
          <w:rPr>
            <w:color w:val="0000FF"/>
            <w:u w:val="single"/>
          </w:rPr>
          <w:t>https://www.youtube.com/watch?v=BFUoZnvwcKU</w:t>
        </w:r>
      </w:hyperlink>
    </w:p>
    <w:p/>
    <w:p>
      <w:pPr>
        <w:pStyle w:val="Heading2"/>
      </w:pPr>
      <w:r>
        <w:t>4. इस्तीफे से पहले Haryana CM Manohar Lal Khattar Interview में Nayab Saini, Modi, Hooda पर क्या बोले?</w:t>
      </w:r>
    </w:p>
    <w:p>
      <w:r>
        <w:t>📺 Channel: The Lallantop</w:t>
      </w:r>
    </w:p>
    <w:p>
      <w:r>
        <w:t>📅 Published: 2024-03-12</w:t>
      </w:r>
    </w:p>
    <w:p>
      <w:r>
        <w:t>👁️ Views: 557294 | 👍 Likes: 5111 | 💬 Comments: 762</w:t>
      </w:r>
    </w:p>
    <w:p>
      <w:r>
        <w:t>📝 Description: In this episode of Jamghat, The Lallantop's Editor Saurabh Dwivedi interviews former Haryana CM Manohar Lal Khattar, a week before he handed over the resignation following a rift with coalition party JJP and Dushyant Chautala. Watch the interview to know his life in Sangh Pariwar, BJP, Friendship with Narendra Modi and all the questions of the state.</w:t>
        <w:br/>
        <w:br/>
        <w:t>सीधे क्लाइमैक्स पर जाने का रास्ता:</w:t>
        <w:br/>
        <w:br/>
        <w:t>2:59 - क्या खट्टर ने पहले ही सरकार गिराने के संकेत दे दिए थे?</w:t>
        <w:br/>
        <w:t>3:54 - दुष्यंत चौटाला पर इंटरव्यू में क्या बोले खट्टर?</w:t>
        <w:br/>
        <w:t>4:49 - कांग्रेस के कौन-से नेता खट्टर के कांटैक्ट में हैं?</w:t>
        <w:br/>
        <w:t>7:00 - बचपन में कैसे स्टूडेंट थे खट्टर?</w:t>
        <w:br/>
        <w:t>9:18 - डोनेशन नहीं दे पाए, डॉक्टर बनने से कैसे रह गये खट्टर?</w:t>
        <w:br/>
        <w:t>11:23 - खट्टर दिल्ली में दुकान खोलकर क्या बेचते थे?</w:t>
        <w:br/>
        <w:t>29:55 - शादी करने से कैसे बचे मनोहर लाल खट्टर?</w:t>
        <w:br/>
        <w:t>44:00 - शादी से बचने के लिए छोटे भाई की शादी करा दी</w:t>
        <w:br/>
        <w:t>1:02:55 - नरेंद्र मोदी और मनोहर लाल खट्टर की पक्की दोस्ती कैसे हुई?</w:t>
        <w:br/>
        <w:t>1:14:44 - विधायकों की लोकेशन कैसे पता चल जाती है?</w:t>
        <w:br/>
        <w:t>1:31:07 - हरियाणा में पेपर लीक हुआ, खट्टर का जवाब सुनिए?</w:t>
        <w:br/>
        <w:t>2:04:47 - खट्टर ने किस बड़े नेता का टिकट कटवाया?</w:t>
        <w:br/>
        <w:t>2:36:55 - हरियाणा में शराब घोटाले कैसे हुआ, खट्टर का जवाब सुनिए?</w:t>
        <w:br/>
        <w:t>2:41:52 - जाट आंदोलन में हरियाणा जला - खट्टर ने क्या सफ़ाई दी?</w:t>
        <w:br/>
        <w:t>2:55:07 - गुरमीत राम रहीम के पैरोल पर क्या बोले खट्टर?</w:t>
        <w:br/>
        <w:t>3:09:10 - 'पोर्टल वाली सरकार' पर खट्टर का जवाब</w:t>
        <w:br/>
        <w:t>3:15:44 - किसान आंदोलन में फायरिंग! खट्टर ने क्या सफाई दी?</w:t>
        <w:br/>
        <w:t>3:19:14 - एल्विश यादव के साथ फ़ोटो पर क्या बोले खट्टर?</w:t>
        <w:br/>
        <w:br/>
        <w:t>खबरों को विस्तार से पढ़ने के लिए क्लिक करे यहां- https://www.thelallantop.com/</w:t>
        <w:br/>
        <w:br/>
        <w:t>LT Premium जॉइन करने के लिए नीचे दिए लिंक पर क्लिक करें: https://www.youtube.com/channel/UCx8Z14PpntdaxCt2hakbQLQ/join</w:t>
        <w:br/>
        <w:br/>
        <w:t>Instagram: https://www.instagram.com/thelallantop/</w:t>
        <w:br/>
        <w:t>Facebook: https://www.facebook.com/thelallantop/</w:t>
        <w:br/>
        <w:t>Twitter: https://twitter.com/TheLallantop</w:t>
        <w:br/>
        <w:br/>
        <w:t>Produced By: The Lallantop</w:t>
        <w:br/>
        <w:t>Edited By: Roohani</w:t>
      </w:r>
    </w:p>
    <w:p>
      <w:r>
        <w:t xml:space="preserve">▶️ Watch: </w:t>
      </w:r>
      <w:hyperlink r:id="rId12">
        <w:r>
          <w:rPr>
            <w:color w:val="0000FF"/>
            <w:u w:val="single"/>
          </w:rPr>
          <w:t>https://www.youtube.com/watch?v=fAg2Ce6dpIw</w:t>
        </w:r>
      </w:hyperlink>
    </w:p>
    <w:p/>
    <w:p>
      <w:pPr>
        <w:pStyle w:val="Heading2"/>
      </w:pPr>
      <w:r>
        <w:t>5. Border पर अड़े किसानों को Manohar Lal Khattar ने बताया Delhi Kooch का तरीका</w:t>
      </w:r>
    </w:p>
    <w:p>
      <w:r>
        <w:t>📺 Channel: Punjab Kesari Haryana</w:t>
      </w:r>
    </w:p>
    <w:p>
      <w:r>
        <w:t>📅 Published: 2024-12-09</w:t>
      </w:r>
    </w:p>
    <w:p>
      <w:r>
        <w:t>👁️ Views: 352021 | 👍 Likes: 6190 | 💬 Comments: 136</w:t>
      </w:r>
    </w:p>
    <w:p>
      <w:r>
        <w:t>📝 Description: #FarmersProtest  #ManoharLalKhattar  #ShambhuBorder  #BJP  #DelhiKooch  #Haryana  #Karnal</w:t>
        <w:br/>
        <w:br/>
        <w:t xml:space="preserve">पंजाब केसरी हरियाणा के साथ देखिये हरियाणा की सभी महत्वपूर्ण और बड़ी खबरें | Watch the latest Hindi news on the Haryana's Most trusted Web News Channel on YouTube. </w:t>
        <w:br/>
        <w:t>#Haryana #PunjabKesariHaryana</w:t>
        <w:br/>
        <w:t>--------------------------------------------------------------------------------------------------------</w:t>
        <w:br/>
        <w:t xml:space="preserve">Punjab Kesari Haryana Web Channel: </w:t>
        <w:br/>
        <w:t xml:space="preserve">पंजाब केसरी हरियाणा (जालंधर ग्रुप) हरियाणा का सर्वश्रेष्ठ हिंदी वेब न्‍यूज चैनल है। पंजाब केसरी हरियाणा राजनीति, मनोरंजन, व्यापार और खेल में नवीनतम समाचारों को शामिल करता है। पंजाब केसरी वेब न्‍यूज चैनल पर खबरें एवं ब्रेकिंग न्यूज के लिए बने रहें । </w:t>
        <w:br/>
        <w:br/>
        <w:t>Punjab Kesari Haryana (Jalandhar Group) is Haryana's best Hindi Web News Channel. We cover the latest news in politics, current issues and sports. Stay With us for all the breaking news in Hindi.</w:t>
        <w:br/>
        <w:br/>
        <w:t>Check out our latest playlists for news updates</w:t>
        <w:br/>
        <w:br/>
        <w:t>Latest News &amp; Updates 2022 - https://bit.ly/LatestNewsAndUpdatesPKHaryana</w:t>
        <w:br/>
        <w:t>Haryana Special News 2022 - https://bit.ly/HaryanaSpecialNews</w:t>
        <w:br/>
        <w:t>Latest Crime News Updates - https://bit.ly/CrimeNewsPKHaryana</w:t>
        <w:br/>
        <w:t>Latest Political News And Updates - https://bit.ly/LatestPoliticalNewsAndUpdates</w:t>
        <w:br/>
        <w:t>Tri City Bulletin News - https://bit.ly/TriCityNews</w:t>
        <w:br/>
        <w:t>Subscribe to Punjab Kesari Haryana Youtube Channel : -- https://bit.ly/PunjabKesariHaryana</w:t>
        <w:br/>
        <w:br/>
        <w:t>Download Our App - https://play.google.com/store/apps/details?id=com.punjabkesari&amp;hl=en</w:t>
        <w:br/>
        <w:br/>
        <w:t>Follow Us On Facebook: -- https://www.facebook.com/HaryanaKesari</w:t>
        <w:br/>
        <w:t>Follow us on Twitter: -- https://twitter.com/HaryanaKesari</w:t>
        <w:br/>
        <w:t>Visit Our website: - https://haryana.punjabkesari.in/</w:t>
      </w:r>
    </w:p>
    <w:p>
      <w:r>
        <w:t xml:space="preserve">▶️ Watch: </w:t>
      </w:r>
      <w:hyperlink r:id="rId13">
        <w:r>
          <w:rPr>
            <w:color w:val="0000FF"/>
            <w:u w:val="single"/>
          </w:rPr>
          <w:t>https://www.youtube.com/watch?v=n77qY0zESQE</w:t>
        </w:r>
      </w:hyperlink>
    </w:p>
    <w:p/>
    <w:p>
      <w:pPr>
        <w:pStyle w:val="Heading2"/>
      </w:pPr>
      <w:r>
        <w:t>6. Manohar Lal Khattar said, the temperature standardization for AC will be set between 20°C to 28°C.</w:t>
      </w:r>
    </w:p>
    <w:p>
      <w:r>
        <w:t>📺 Channel: News update hindi</w:t>
      </w:r>
    </w:p>
    <w:p>
      <w:r>
        <w:t>📅 Published: 2025-06-11</w:t>
      </w:r>
    </w:p>
    <w:p>
      <w:r>
        <w:t>👁️ Views: 1667 | 👍 Likes: 7 | 💬 Comments: 0</w:t>
      </w:r>
    </w:p>
    <w:p>
      <w:r>
        <w:t>📝 Description: Manohar Lal Khattar said, the temperature standardization for AC will be set between 20°C to 28°C.</w:t>
        <w:br/>
        <w:br/>
        <w:t>दिल्ली: केंद्रीय आवास एवं शहरी मामलों के मंत्री मनोहर लाल खट्टर ने कहा, "एयर कंडीशनिंग मानकों के संबंध में, जल्द ही एक नया प्रावधान लागू किया जा रहा है। एसी के लिए तापमान मानकीकरण 20°C से 28°C के बीच सेट किया जाएगा, जिसका अर्थ है कि हम 20°C से नीचे ठंडा या 28°C से ऊपर गर्म नहीं कर पाएंगे। यह अपनी तरह का पहला प्रयोग है, जिसका उद्देश्य तापमान सेटिंग को मानकीकृत करना है।"</w:t>
        <w:br/>
        <w:br/>
        <w:br/>
        <w:t>#manoharlalkhattar #politics #politicalnews #political</w:t>
      </w:r>
    </w:p>
    <w:p>
      <w:r>
        <w:t xml:space="preserve">▶️ Watch: </w:t>
      </w:r>
      <w:hyperlink r:id="rId14">
        <w:r>
          <w:rPr>
            <w:color w:val="0000FF"/>
            <w:u w:val="single"/>
          </w:rPr>
          <w:t>https://www.youtube.com/watch?v=L_eOgf2iqV8</w:t>
        </w:r>
      </w:hyperlink>
    </w:p>
    <w:p/>
    <w:p>
      <w:pPr>
        <w:pStyle w:val="Heading2"/>
      </w:pPr>
      <w:r>
        <w:t>7. Manu Bhaker on Meeting Manohar Lal Khattar</w:t>
      </w:r>
    </w:p>
    <w:p>
      <w:r>
        <w:t>📺 Channel: Zee Business</w:t>
      </w:r>
    </w:p>
    <w:p>
      <w:r>
        <w:t>📅 Published: 2024-08-13</w:t>
      </w:r>
    </w:p>
    <w:p>
      <w:r>
        <w:t>👁️ Views: 28812 | 👍 Likes: 1151 | 💬 Comments: 6</w:t>
      </w:r>
    </w:p>
    <w:p>
      <w:r>
        <w:t>📝 Description: डबल ओलंपिक पदक विजेता मनु भाकर ने कहा, "मैं उनसे (मनोहर लाल खट्टर) मिलती रहती हूं...ओलंपिक के लिए रवाना होने से पहले भी मैं उनसे मिली थी, उन्होंने मुझे शुभकामनाएं दी थीं और परिणाम वाकई अच्छा रहा। उनसे मिलकर अच्छा लगता है, वे मुझे आगे और मेहनत करने के लिए प्रोत्साहित करते रहते हैं..."</w:t>
        <w:br/>
        <w:br/>
        <w:t xml:space="preserve">#ManuBhaker #ManoharLalKhattar #ParisOlympics2024 </w:t>
        <w:br/>
        <w:br/>
        <w:t>About Zee Business:</w:t>
        <w:br/>
        <w:br/>
        <w:t>Zee Business is India's Number 1 Hindi business news channel. It's your channel for profit and wealth. Watch Live coverage of Indian markets - Sensex &amp; Nifty, also for expert insights and advise from our team of experts.</w:t>
        <w:br/>
        <w:t xml:space="preserve"> </w:t>
        <w:br/>
        <w:t>--------------------------------------------------------------</w:t>
        <w:br/>
        <w:t>Subscribe Zee Business: https://bit.ly/3L6GG0C</w:t>
        <w:br/>
        <w:t xml:space="preserve"> </w:t>
        <w:br/>
        <w:t>Business की हर बड़ी ख़बर से रहें अपडेट फॉलो करें ZEE Business का WhatsApp चैनल:   https://bit.ly/3RvzK1N</w:t>
        <w:br/>
        <w:br/>
        <w:t xml:space="preserve">You Can Also Visit Our Website at: </w:t>
        <w:br/>
        <w:br/>
        <w:t>Zee Business: https://www.zeebiz.com/</w:t>
        <w:br/>
        <w:t>Zee News: https://zeenews.india.com/</w:t>
        <w:br/>
        <w:t>DNA India:-https://www.dnaindia.com/</w:t>
        <w:br/>
        <w:t xml:space="preserve">WION: https://www.wionews.com/ </w:t>
        <w:br/>
        <w:br/>
        <w:t xml:space="preserve">Follow Us On: </w:t>
        <w:br/>
        <w:t xml:space="preserve">  </w:t>
        <w:br/>
        <w:t>Facebook: https://goo.gl/OMJgrn</w:t>
        <w:br/>
        <w:t xml:space="preserve">Twitter: https://goo.gl/OjOzpB </w:t>
        <w:br/>
        <w:t>Download Zee News App : https://bit.ly/ZeeNewsApps</w:t>
      </w:r>
    </w:p>
    <w:p>
      <w:r>
        <w:t xml:space="preserve">▶️ Watch: </w:t>
      </w:r>
      <w:hyperlink r:id="rId15">
        <w:r>
          <w:rPr>
            <w:color w:val="0000FF"/>
            <w:u w:val="single"/>
          </w:rPr>
          <w:t>https://www.youtube.com/watch?v=vluO-9PSWcI</w:t>
        </w:r>
      </w:hyperlink>
    </w:p>
    <w:p/>
    <w:p>
      <w:pPr>
        <w:pStyle w:val="Heading2"/>
      </w:pPr>
      <w:r>
        <w:t>8. 'गर्दन काट दूंगा तेरी' - Manohar Lal Khattar</w:t>
      </w:r>
    </w:p>
    <w:p>
      <w:r>
        <w:t>📺 Channel: ABPLIVE</w:t>
      </w:r>
    </w:p>
    <w:p>
      <w:r>
        <w:t>📅 Published: 2019-09-11</w:t>
      </w:r>
    </w:p>
    <w:p>
      <w:r>
        <w:t>👁️ Views: 61255 | 👍 Likes: 430 | 💬 Comments: 94</w:t>
      </w:r>
    </w:p>
    <w:p>
      <w:r>
        <w:t>📝 Description: हरियाणा में जल्द ही होने वाले चुनावों के लिए राज्य के सीएम मनोहर लाल खट्टर धुंआधार प्रचार कर रहे हैं. इन दिनों वो राज्य के अलग-अलग हिस्सों में जन आशीर्वाद यात्रा निकाल रहे हैं और आज इसी के दौरान सीएम खट्टर ने कुछ ऐसा कर दिया कि उनका वीडियो सोशल मीडिया पर वायरल हो गया है. दरअसल, सीएम मनोहर लाल खट्टर अपनी जन आशीर्वाद यात्रा के दौरान हिसार जिले के बरवाला हलके में पहुंचे थे. यात्रा में स्वागत के दौरान एक बीजेपी नेता ने उनके हाथ में फरसा दिया जिसे वो हवा में लहरा रहे थे लेकिन तभी पीछे से बरवाला हलके के बीजेपी नेता डॉ हर्षमोहन भारद्वाज ने उन्हें जैसे ही मुकुट पहनाने की कोशिश की तो सीएम नाराज हो गए.</w:t>
        <w:br/>
        <w:br/>
        <w:t>Subscribe Our Channel: https://www.youtube.com/channel/UCmphdqZNmqL72WJ2uyiNw5w?sub_confirmation=1</w:t>
        <w:br/>
        <w:br/>
        <w:t>About Channel:</w:t>
        <w:br/>
        <w:t>ABP News एक समाचार चैनल है जो नवीनतम शीर्ष समाचारों, खेल, व्यवसाय, मनोरंजन, राजनीति और कई और अन्य कवरेज प्रदान करता है। यह चैनल मुख्य रूप से भारत के विभिन्न हिस्सों से नवीनतम समाचारों का विस्तृत विवरण प्रदान करता है।</w:t>
        <w:br/>
        <w:br/>
        <w:t>ABP News is a news hub which provides you with the comprehensive up-to-date news coverage from all over India and World. Get the latest top stories, current affairs, sports, business, entertainment, politics, astrology, spirituality, and many more here only on ABP News.</w:t>
        <w:br/>
        <w:t>ABP News is a popular Hindi News Channel made its debut as STAR News in March 2004 and was rebranded to ABP News from 1st June 2012.</w:t>
        <w:br/>
        <w:br/>
        <w:t>The vision of the channel is 'Aapko Rakhe Aagey' -the promise of keeping each individual ahead and informed. ABP News is best defined as a responsible channel with a fair and balanced approach that combines prompt reporting with insightful analysis of news and current affairs.</w:t>
        <w:br/>
        <w:br/>
        <w:t>ABP News maintains the repute of being a people's channel. Its cutting-edge formats, state-of-the-art newsrooms commands the attention of 48 million Indians weekly.</w:t>
        <w:br/>
        <w:br/>
        <w:t>Watch Live on http://abpnews.abplive.in/live-tv</w:t>
        <w:br/>
        <w:t>ABP Hindi: http://abpnews.abplive.in/</w:t>
        <w:br/>
        <w:t>ABP English: http://www.abplive.in/</w:t>
        <w:br/>
        <w:br/>
        <w:t>Download ABP App for Apple: https://itunes.apple.com/in/app/abp-live-abp-news-abp-ananda/id811114904?mt=8</w:t>
        <w:br/>
        <w:t>Download ABP App for Android: https://play.google.com/store/apps/details?id=com.winit.starnews.hin&amp;hl=en</w:t>
        <w:br/>
        <w:br/>
        <w:t>Social Media Handles:</w:t>
        <w:br/>
        <w:t>Instagram: https://www.instagram.com/abpnewstv/</w:t>
        <w:br/>
        <w:t>Facebook: https://www.facebook.com/abpnews/</w:t>
        <w:br/>
        <w:t>Twitter: https://twitter.com/abpnewstv</w:t>
      </w:r>
    </w:p>
    <w:p>
      <w:r>
        <w:t xml:space="preserve">▶️ Watch: </w:t>
      </w:r>
      <w:hyperlink r:id="rId16">
        <w:r>
          <w:rPr>
            <w:color w:val="0000FF"/>
            <w:u w:val="single"/>
          </w:rPr>
          <w:t>https://www.youtube.com/watch?v=ZRyACKUjHIM</w:t>
        </w:r>
      </w:hyperlink>
    </w:p>
    <w:p/>
    <w:p>
      <w:pPr>
        <w:pStyle w:val="Heading2"/>
      </w:pPr>
      <w:r>
        <w:t>9. इस्तीफे से पहले PM Modi ने Manohar Lal Khattar की तारीफ क्यों की? #shorts #shortsvideo #viralvideo</w:t>
      </w:r>
    </w:p>
    <w:p>
      <w:r>
        <w:t>📺 Channel: Aaj Tak</w:t>
      </w:r>
    </w:p>
    <w:p>
      <w:r>
        <w:t>📅 Published: 2024-03-12</w:t>
      </w:r>
    </w:p>
    <w:p>
      <w:r>
        <w:t>👁️ Views: 543778 | 👍 Likes: 11393 | 💬 Comments: 83</w:t>
      </w:r>
    </w:p>
    <w:p>
      <w:r>
        <w:t xml:space="preserve">📝 Description: इस्तीफे से पहले PM Modi ने Manohar Lal Khattar की तारीफ क्यों की? #shorts #shortsvideo #viralvideo </w:t>
        <w:br/>
        <w:br/>
        <w:t xml:space="preserve">आजतक के साथ देखिये देश-विदेश की सभी महत्वपूर्ण और बड़ी खबरें | Watch the latest Hindi </w:t>
        <w:br/>
        <w:t xml:space="preserve">news Live on the World's Most Subscribed News Channel on YouTube. </w:t>
        <w:br/>
        <w:t>#LatestNews #Aajtak #HindiNews</w:t>
        <w:br/>
        <w:br/>
        <w:t xml:space="preserve">Aaj Tak News Channel: </w:t>
        <w:br/>
        <w:t xml:space="preserve">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 </w:t>
        <w:br/>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 xml:space="preserve">Follow us on Facebook: https://www.facebook.com/aajtak </w:t>
        <w:br/>
        <w:br/>
        <w:t xml:space="preserve">Follow us on Twitter: https://twitter.com/aajtak </w:t>
        <w:br/>
        <w:br/>
        <w:t>Follow us on Instagram: https://www.instagram.com/aajtak/</w:t>
        <w:br/>
        <w:br/>
        <w:br/>
        <w:t>Subscribe our other Popular YouTube Channels:</w:t>
        <w:br/>
        <w:br/>
        <w:t xml:space="preserve">India Today: https://www.youtube.com/c/indiatoday </w:t>
        <w:br/>
        <w:br/>
        <w:t>SoSorry: https://www.youtube.com/c/sosorrypolitoons</w:t>
        <w:br/>
        <w:br/>
        <w:t>Good News Today: https://www.youtube.com/c/GoodNewsTodayOfficial</w:t>
      </w:r>
    </w:p>
    <w:p>
      <w:r>
        <w:t xml:space="preserve">▶️ Watch: </w:t>
      </w:r>
      <w:hyperlink r:id="rId17">
        <w:r>
          <w:rPr>
            <w:color w:val="0000FF"/>
            <w:u w:val="single"/>
          </w:rPr>
          <w:t>https://www.youtube.com/watch?v=US_49zqswcY</w:t>
        </w:r>
      </w:hyperlink>
    </w:p>
    <w:p/>
    <w:p>
      <w:pPr>
        <w:pStyle w:val="Heading2"/>
      </w:pPr>
      <w:r>
        <w:t>10. New AC Temperature पर PM Modi सरकार का फैसला Manohar Lal Khattar #modi #airconditioner #viralvideo</w:t>
      </w:r>
    </w:p>
    <w:p>
      <w:r>
        <w:t>📺 Channel: News Hindustan</w:t>
      </w:r>
    </w:p>
    <w:p>
      <w:r>
        <w:t>📅 Published: 2025-06-11</w:t>
      </w:r>
    </w:p>
    <w:p>
      <w:r>
        <w:t>👁️ Views: 1710711 | 👍 Likes: 23163 | 💬 Comments: 1269</w:t>
      </w:r>
    </w:p>
    <w:p>
      <w:r>
        <w:t xml:space="preserve">📝 Description: </w:t>
      </w:r>
    </w:p>
    <w:p>
      <w:r>
        <w:t xml:space="preserve">▶️ Watch: </w:t>
      </w:r>
      <w:hyperlink r:id="rId18">
        <w:r>
          <w:rPr>
            <w:color w:val="0000FF"/>
            <w:u w:val="single"/>
          </w:rPr>
          <w:t>https://www.youtube.com/watch?v=QpwW2IkL_Ac</w:t>
        </w:r>
      </w:hyperlink>
    </w:p>
    <w:p/>
    <w:p>
      <w:pPr>
        <w:pStyle w:val="Heading2"/>
      </w:pPr>
      <w:r>
        <w:t>11. PM Modi ने CM Manohar Lal Khattar खे साथ दोस्ती का सुनाया किस्सा | BJP | Haryana | N18S | #shorts</w:t>
      </w:r>
    </w:p>
    <w:p>
      <w:r>
        <w:t>📺 Channel: News18 India</w:t>
      </w:r>
    </w:p>
    <w:p>
      <w:r>
        <w:t>📅 Published: 2024-03-11</w:t>
      </w:r>
    </w:p>
    <w:p>
      <w:r>
        <w:t>👁️ Views: 7797 | 👍 Likes: 259 | 💬 Comments: 2</w:t>
      </w:r>
    </w:p>
    <w:p>
      <w:r>
        <w:t xml:space="preserve">📝 Description: PM Modi ने CM Manohar Lal Khattar खे साथ दोस्ती का सुनाया किस्सा | BJP | Haryana | N18S | #shorts </w:t>
        <w:br/>
        <w:br/>
        <w:t>#pmmodi #manoharlalkhattar #haryananews #bjp #shorts</w:t>
        <w:br/>
        <w:br/>
        <w:t>news18 live | news18 india live | live news | aaj ki taaja khabar | n18_shorts</w:t>
        <w:br/>
        <w:br/>
        <w:t>न्यूज़18 इंडिया भारत का नंबर 1 न्यूज चैनल है। जो 24 घंटे आप तक देश और दुनिया की हर खबर पहुँचाता है। राजनीति, मनोरंजन, बॉलीवुड, खेल के साथ साथ आप तक वो हर खबर हम पहुँचाते हैं जो आपके लिए महत्वपूर्ण है। इसलिए बने रहें हमारे साथ और सब्सक्राइब करें हमारा YouTube चैनल</w:t>
        <w:br/>
        <w:t>#News18IndiaNumber1</w:t>
        <w:br/>
        <w:br/>
        <w:t>News18 India is India's No.1 hindi News Channel. We bring you the latest, most relevant and the news that concerns you from all over the world. Politics, Entertainment, Bollywood, OTT, Sports, News to Use, Technology, all the news that is important for you to know, we bring you that. Be with us as News18India viewer and subscribe our YouTube channel</w:t>
        <w:br/>
        <w:t>#News18IndiaNumber1</w:t>
        <w:br/>
        <w:br/>
        <w:t xml:space="preserve">Subscribe our channel for the latest news updates: </w:t>
        <w:br/>
        <w:t>https://www.youtube.com/@news18India</w:t>
        <w:br/>
        <w:br/>
        <w:t>Like us:</w:t>
        <w:br/>
        <w:t>https://www.facebook.com/News18India/</w:t>
        <w:br/>
        <w:br/>
        <w:t>Follow us:</w:t>
        <w:br/>
        <w:t>https://twitter.com/News18India</w:t>
      </w:r>
    </w:p>
    <w:p>
      <w:r>
        <w:t xml:space="preserve">▶️ Watch: </w:t>
      </w:r>
      <w:hyperlink r:id="rId19">
        <w:r>
          <w:rPr>
            <w:color w:val="0000FF"/>
            <w:u w:val="single"/>
          </w:rPr>
          <w:t>https://www.youtube.com/watch?v=MySD3aDma2g</w:t>
        </w:r>
      </w:hyperlink>
    </w:p>
    <w:p/>
    <w:p>
      <w:pPr>
        <w:pStyle w:val="Heading2"/>
      </w:pPr>
      <w:r>
        <w:t>12. Press Conference by Union Minister of Power Manohar Lal Khattar</w:t>
      </w:r>
    </w:p>
    <w:p>
      <w:r>
        <w:t>📺 Channel: PIB India</w:t>
      </w:r>
    </w:p>
    <w:p>
      <w:r>
        <w:t>📅 Published: 2025-06-10</w:t>
      </w:r>
    </w:p>
    <w:p>
      <w:r>
        <w:t>👁️ Views: 2353 | 👍 Likes: 41 | 💬 Comments: 4</w:t>
      </w:r>
    </w:p>
    <w:p>
      <w:r>
        <w:t>📝 Description: FOLLOW US ON:</w:t>
        <w:br/>
        <w:t>• TWITTER: @pib_india</w:t>
        <w:br/>
        <w:t>https://twitter.com/pib_india</w:t>
        <w:br/>
        <w:br/>
        <w:t>• FACEBOOK: @pibindia</w:t>
        <w:br/>
        <w:t>https://www.facebook.com/pibindia</w:t>
        <w:br/>
        <w:br/>
        <w:t>• INSTAGRAM: @pibindia</w:t>
        <w:br/>
        <w:t>https://www.instagram.com/pibindia</w:t>
        <w:br/>
        <w:br/>
        <w:t>• PUBLIC: @pibindia</w:t>
        <w:br/>
        <w:t>https://public.app/user/profile/9U6YF...</w:t>
        <w:br/>
        <w:br/>
        <w:t>• Visit Our Official Website: https://pib.gov.in/</w:t>
        <w:br/>
        <w:br/>
        <w:t xml:space="preserve">• Read Our Blogs Here: https://pibindia.wordpress.com/ </w:t>
        <w:br/>
        <w:t>_____________</w:t>
        <w:br/>
        <w:t xml:space="preserve">ABOUT US: Press Information Bureau (PIB) is the nodal agency of Government of India to disseminate information to print/electronic media on government policies, programmes, initiatives and achievements. </w:t>
        <w:br/>
        <w:br/>
        <w:t>PIB disseminates information through press releases, press notes, photographs, videos, infographics and also through social media platforms. It also organises Press Conferences, Press Briefings, Interviews of Ministers/Senior Officers for sensitising media persons on important policy initiatives of the Government.</w:t>
      </w:r>
    </w:p>
    <w:p>
      <w:r>
        <w:t xml:space="preserve">▶️ Watch: </w:t>
      </w:r>
      <w:hyperlink r:id="rId20">
        <w:r>
          <w:rPr>
            <w:color w:val="0000FF"/>
            <w:u w:val="single"/>
          </w:rPr>
          <w:t>https://www.youtube.com/watch?v=aGGwawC1xLs</w:t>
        </w:r>
      </w:hyperlink>
    </w:p>
    <w:p/>
    <w:p>
      <w:pPr>
        <w:pStyle w:val="Heading2"/>
      </w:pPr>
      <w:r>
        <w:t>13. Viral Video: Manohar Lal Khattar ने Republic Day 2023 पर चलाई Bullet | Haryana | Chandigarh News</w:t>
      </w:r>
    </w:p>
    <w:p>
      <w:r>
        <w:t>📺 Channel: Live Hindustan</w:t>
      </w:r>
    </w:p>
    <w:p>
      <w:r>
        <w:t>📅 Published: 2023-01-26</w:t>
      </w:r>
    </w:p>
    <w:p>
      <w:r>
        <w:t>👁️ Views: 17888 | 👍 Likes: 209 | 💬 Comments: 4</w:t>
      </w:r>
    </w:p>
    <w:p>
      <w:r>
        <w:t xml:space="preserve">📝 Description: #viralvideo     #manoharlalkhattar     #ytshorts </w:t>
        <w:br/>
        <w:br/>
        <w:t>Manohar Lal Khattar Bullet Ride on Republic Day 2023: हरियाणा के मुख्यमंत्री मनोहर लाल खट्टर का धाकड़ अंदाज देखने को मिला... मनोहर लाल खट्टर ने यमुनानगर में गणतंत्र दिवस के मौके पर बुलेट चलाई जिसका वीडियो सोशल मीडिया पर तेजी से वायरल हो रहा है...</w:t>
        <w:br/>
        <w:br/>
        <w:br/>
        <w:t>About Live Hindustan YouTube Channel:</w:t>
        <w:br/>
        <w:t>Live Hindustan provides comprehensive up-to-date coverage of the Latest News, Breaking News, Politics, Entertainment News, Business News, and Sports News. Stay tuned for all the News in Hindi.</w:t>
        <w:br/>
        <w:br/>
        <w:t>लाइव हिन्दुस्तान पर आप राजनीति, मनोरंजन, बॉलीवुड, ट्रेंडिंग न्यूज, बिजनेस, क्रिकेट और अन्य खेलों की लेटेस्ट खबरों के साथ-साथ विस्तृत विश्लेषण पा सकते हैं।</w:t>
        <w:br/>
        <w:br/>
        <w:t>Visit Live Hindustan website: https://www.livehindustan.com/</w:t>
        <w:br/>
        <w:br/>
        <w:t>Follow us on Facebook: https://www.facebook.com/LiveHindustanNews</w:t>
        <w:br/>
        <w:br/>
        <w:t>Follow us on Twitter: https://twitter.com/Live_Hindustan</w:t>
        <w:br/>
        <w:br/>
        <w:t>Follow us on Instagram: https://www.instagram.com/livehindustan/</w:t>
      </w:r>
    </w:p>
    <w:p>
      <w:r>
        <w:t xml:space="preserve">▶️ Watch: </w:t>
      </w:r>
      <w:hyperlink r:id="rId21">
        <w:r>
          <w:rPr>
            <w:color w:val="0000FF"/>
            <w:u w:val="single"/>
          </w:rPr>
          <w:t>https://www.youtube.com/watch?v=TkM7fqmK028</w:t>
        </w:r>
      </w:hyperlink>
    </w:p>
    <w:p/>
    <w:p>
      <w:pPr>
        <w:pStyle w:val="Heading2"/>
      </w:pPr>
      <w:r>
        <w:t>14. Manohar Lal Khattar In Aap Ki Adalat: "मैंने कभी नहीं सोचा था मैं मुख्यमंत्री बनूँगा" | Rajat Sharma</w:t>
      </w:r>
    </w:p>
    <w:p>
      <w:r>
        <w:t>📺 Channel: India TV Aap Ki Adalat</w:t>
      </w:r>
    </w:p>
    <w:p>
      <w:r>
        <w:t>📅 Published: 2024-02-20</w:t>
      </w:r>
    </w:p>
    <w:p>
      <w:r>
        <w:t>👁️ Views: 17854 | 👍 Likes: 286 | 💬 Comments: 24</w:t>
      </w:r>
    </w:p>
    <w:p>
      <w:r>
        <w:t xml:space="preserve">📝 Description: Manohar Lal Khattar In Aap Ki Adalat: आप की अदालत (Aap Ki Adalat) के इस एपिसोड में आप देखेंगे हरियाणा के सीएम मनोहर लाल खट्टर (Manohar Lal Khattar) को जनता के वकील रजत शर्मा (Rajat Sharma) के सवालों का जवाब देते हुए। जब रजत शर्मा ने सीएम खट्टर से पूछा कि वह मुख्यमंत्री कैसे बने, तब  सीएम खट्टर (CM Khattar) ने अपने जवाब में क्या कहा, जानने के लिए देखिये ये एपिसोड। </w:t>
        <w:br/>
        <w:br/>
        <w:t>#manoharlalkhattar  #aapkiadalat #rajatsharma</w:t>
        <w:br/>
        <w:br/>
        <w:t xml:space="preserve">Manohar Lal Khattar in Aap Ki Adalat | Manohar Lal Khattar Aap Ki Adalat | Aap Ki Adalat Manohar Lal Khattar | Manohar Lal Khattar on PM Modi | Manohar Lal Khattar on BJP | Manohar Lal Khattar On Congress | CM Manohar Lal Khattar | Manohar Lal Khattar Interview | Best Episode of Aap Ki Adalat | Latest Episode of Aap Ki Adalat | Best of Aap Ki Adalat | Full Episode of Aap Ki Adalat | India TV Aap Ki Adalat </w:t>
        <w:br/>
        <w:br/>
        <w:t>India TV Aap Ki Adalat channel is an official YouTube Channel of India’s Longest Running News Show “Aap Ki Adalat”. Here you will get an Exclusive customised 24x7 stream of Aap Ki Adalat episodes along with all popular Aap Ki Adalat episode videos which are listed as per your convenience. Keep watching Aap Ki Adalat show with your favourite guests and celebrities.</w:t>
        <w:br/>
        <w:br/>
        <w:t xml:space="preserve">Now Follow “India Tv Aap Ki Adalat” on Facebook, Instagram and Whatsapp. Click on the Link Below and Stay updated with the latest updates of your favourite show “Aap Ki Adalat”. </w:t>
        <w:br/>
        <w:br/>
        <w:t xml:space="preserve">Facebook: https://www.facebook.com/aapkiadalatindiatv  </w:t>
        <w:br/>
        <w:t xml:space="preserve">Instagram: https://www.instagram.com/indiatvaapkiadalat/ </w:t>
        <w:br/>
        <w:t>WhatsApp: https://whatsapp.com/channel/0029Va8WMxeB4hdVnFGzwg3y</w:t>
      </w:r>
    </w:p>
    <w:p>
      <w:r>
        <w:t xml:space="preserve">▶️ Watch: </w:t>
      </w:r>
      <w:hyperlink r:id="rId22">
        <w:r>
          <w:rPr>
            <w:color w:val="0000FF"/>
            <w:u w:val="single"/>
          </w:rPr>
          <w:t>https://www.youtube.com/watch?v=9OOpic6jgqU</w:t>
        </w:r>
      </w:hyperlink>
    </w:p>
    <w:p/>
    <w:p>
      <w:pPr>
        <w:pStyle w:val="Heading2"/>
      </w:pPr>
      <w:r>
        <w:t>15. Delhi CM Rekha Gupta along with Manohar Lal Khattar inaugurates 1975 Emergency Exhibition at CP</w:t>
      </w:r>
    </w:p>
    <w:p>
      <w:r>
        <w:t>📺 Channel: ANI News</w:t>
      </w:r>
    </w:p>
    <w:p>
      <w:r>
        <w:t>📅 Published: 2025-06-25</w:t>
      </w:r>
    </w:p>
    <w:p>
      <w:r>
        <w:t>👁️ Views: 2520 | 👍 Likes: 34 | 💬 Comments: 0</w:t>
      </w:r>
    </w:p>
    <w:p>
      <w:r>
        <w:t>📝 Description: Delhi CM Rekha Gupta along with Manohar Lal Khattar inaugurates 1975 Emergency Exhibition at CP</w:t>
        <w:br/>
        <w:br/>
        <w:t xml:space="preserve">#EmergencyExhibition #ManoharLalKhattar #1975Emergency #ConnaughtPlace #CentralParkDelhi #DelhiEvents #RekhaGupta #VirendraSachdeva #BJPDelhi #HistoricalExhibit </w:t>
        <w:br/>
        <w:br/>
        <w:t>Join ANI's YouTube membership to get access to perks:</w:t>
        <w:br/>
        <w:t>https://www.youtube.com/channel/UCtFQDgA8J8_iiwc5-KoAQlg/join</w:t>
        <w:br/>
        <w:br/>
        <w:t>Subscribe now and press the bell icon 🔔 to get new video updates: https://bit.ly/2UV4ygi</w:t>
        <w:br/>
        <w:t>--------------------------------------</w:t>
        <w:br/>
        <w:t xml:space="preserve">ANI is South Asia's leading Multimedia News Agency providing content for every information platform, including TV, Internet, broadband, newspapers, and mobiles. </w:t>
        <w:br/>
        <w:t>Subscribe now! Enjoy and stay connected with us!!</w:t>
        <w:br/>
        <w:t>☛ Subscribe to ANI News YouTube channel: https://bit.ly/2UV4ygi</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23">
        <w:r>
          <w:rPr>
            <w:color w:val="0000FF"/>
            <w:u w:val="single"/>
          </w:rPr>
          <w:t>https://www.youtube.com/watch?v=fbFLZ7tzW1o</w:t>
        </w:r>
      </w:hyperlink>
    </w:p>
    <w:p/>
    <w:p>
      <w:pPr>
        <w:pStyle w:val="Heading2"/>
      </w:pPr>
      <w:r>
        <w:t>16. Manohar Lal Khattar Cycling : Haryana CM मनोहर लाल खट्टर साइकिल चलाते हुए | NBT</w:t>
      </w:r>
    </w:p>
    <w:p>
      <w:r>
        <w:t>📺 Channel: Navbharat Times नवभारत टाइम्स</w:t>
      </w:r>
    </w:p>
    <w:p>
      <w:r>
        <w:t>📅 Published: 2023-09-01</w:t>
      </w:r>
    </w:p>
    <w:p>
      <w:r>
        <w:t>👁️ Views: 15681 | 👍 Likes: 335 | 💬 Comments: 9</w:t>
      </w:r>
    </w:p>
    <w:p>
      <w:r>
        <w:t>📝 Description: Manohar Lal Khattar Cycling : Haryana CM मनोहर लाल खट्टर साइकिल चलाते हुए | NBT</w:t>
        <w:br/>
        <w:br/>
        <w:t xml:space="preserve">#ManoharLalKhattar #HaryanaCM #nbt #nbtnews </w:t>
        <w:br/>
        <w:br/>
        <w:t>-----------------------------------------------------------------------------</w:t>
        <w:br/>
        <w:t>👉 Official NBT App: https://navbharattimes.onelink.me/cMxT/applink</w:t>
        <w:br/>
        <w:br/>
        <w:t>About Navbharat Times Youtube Channel:  नवभारत टाइम्स Newspaper Official Channel, which covers all Up-to-date Coverage on the Latest Top News Stories, Sports, Business, Entertainment, Politics and More.</w:t>
        <w:br/>
        <w:br/>
        <w:t xml:space="preserve">Navbharat Times नवभारत टाइम्स भारत की सबसे लोकप्रिय हिन्दी न्यूज़, जहाँ आप देश-दुनिया, खेल, मनोरंजन और धर्म-संस्कृति से जुड़ीं हर खबरें सबसे पहले पाते हैं। इसके साथ ही सम-सामयिक मुद्दों लेखकों और हमारे पाठकों के बीच संवाद उनके विचार के रूप में सामने आते हैं। </w:t>
        <w:br/>
        <w:br/>
        <w:t>👉 Navbharat Times Website : https://navbharattimes.indiatimes.com/</w:t>
        <w:br/>
        <w:t>👉 Navbharat Times Facebook : https://www.facebook.com/navbharattimes/</w:t>
        <w:br/>
        <w:t>👉 Navbharat Times Twitter: https://twitter.com/NavbharatTimes</w:t>
      </w:r>
    </w:p>
    <w:p>
      <w:r>
        <w:t xml:space="preserve">▶️ Watch: </w:t>
      </w:r>
      <w:hyperlink r:id="rId24">
        <w:r>
          <w:rPr>
            <w:color w:val="0000FF"/>
            <w:u w:val="single"/>
          </w:rPr>
          <w:t>https://www.youtube.com/watch?v=nriWw70GM48</w:t>
        </w:r>
      </w:hyperlink>
    </w:p>
    <w:p/>
    <w:p>
      <w:pPr>
        <w:pStyle w:val="Heading2"/>
      </w:pPr>
      <w:r>
        <w:t>17. Haryana Political Crisis:हरियाणा के CM Manohar Lal Khattar ने दिया इस्तीफा | Hindi News #shortvideo</w:t>
      </w:r>
    </w:p>
    <w:p>
      <w:r>
        <w:t>📺 Channel: Dainik Jagran - दैनिक जागरण</w:t>
      </w:r>
    </w:p>
    <w:p>
      <w:r>
        <w:t>📅 Published: 2024-03-12</w:t>
      </w:r>
    </w:p>
    <w:p>
      <w:r>
        <w:t>👁️ Views: 5272 | 👍 Likes: 111 | 💬 Comments: 0</w:t>
      </w:r>
    </w:p>
    <w:p>
      <w:r>
        <w:t>📝 Description: Haryana Political Crisis: हिमाचल प्रदेश के बाद अब हरियाणा की राजनीति में नया भूचाल आया है। सीएम मनोहर लाल के नेतृ्त्व वाली भाजपा और अजय चौटाला के नेतृतव वाली जजपा पार्टी का गठबंधन करीब साढे चार साल के बाद टूट गई है। नई सरकार में भाजपा का नया मुख्यमंत्री बन सकता है। उस कड़ी में भाजपा के प्रदेश अध्यक्ष नायब सिंह सैनी का नाम सबसे आगे चल रहा है।</w:t>
        <w:br/>
        <w:br/>
        <w:t xml:space="preserve">#haryananews #cm #bjpnews #cmkhattar #manoharlalkhattar #manohar #dainikjagran #haryana #haryanapolitics #breakingnews #hindinews </w:t>
        <w:br/>
        <w:br/>
        <w:t>For more Videos visit 👉 https://www.jagrantv.com</w:t>
        <w:br/>
        <w:br/>
        <w:t>Follow us for Breaking News, Sports Coverage, Entertainment, Bollywood, Tech, Auto &amp; more!</w:t>
        <w:br/>
        <w:t>Subscribe to Dainik Jagran | Click Here ► http://bit.ly/DainikJagran_YT</w:t>
        <w:br/>
        <w:t>Download the Dainik Jagran Mobile APP: https://jagranapp.page.link/jagranappyoutube</w:t>
        <w:br/>
        <w:br/>
        <w:t>Subscribe now to our Network Channels:</w:t>
        <w:br/>
        <w:t>👉 Jagran Josh: https://www.youtube.com/@jagranjosh</w:t>
        <w:br/>
        <w:t>👉 iNextLive: https://www.youtube.com/@Inextlive</w:t>
        <w:br/>
        <w:t>👉 HerZindagi: https://www.youtube.com/@HerZindagi</w:t>
        <w:br/>
        <w:t>👉 OnlyMyHealth: https://www.youtube.com/@omh</w:t>
        <w:br/>
        <w:t>👉 Jagran HiTech: https://www.youtube.com/@JagranHiTech</w:t>
        <w:br/>
        <w:br/>
        <w:t>Follow us on Social Media:</w:t>
        <w:br/>
        <w:t>👉 Facebook: https://www.facebook.com/dainikjagran/</w:t>
        <w:br/>
        <w:t>👉 Twitter: https://twitter.com/JagranNews</w:t>
        <w:br/>
        <w:t>👉 WhatsApp: https://whatsapp.com/channel/0029Va4cJIODJ6Grlb2TTB3P</w:t>
        <w:br/>
        <w:t>Visit our website - https://www.jagran.com</w:t>
      </w:r>
    </w:p>
    <w:p>
      <w:r>
        <w:t xml:space="preserve">▶️ Watch: </w:t>
      </w:r>
      <w:hyperlink r:id="rId25">
        <w:r>
          <w:rPr>
            <w:color w:val="0000FF"/>
            <w:u w:val="single"/>
          </w:rPr>
          <w:t>https://www.youtube.com/watch?v=a0z0A-BM3zQ</w:t>
        </w:r>
      </w:hyperlink>
    </w:p>
    <w:p/>
    <w:p>
      <w:pPr>
        <w:pStyle w:val="Heading2"/>
      </w:pPr>
      <w:r>
        <w:t>18. Haryana CM Manohar lal Khattar पर महिला सरपंच ने फेंका अपना दुपट्टा, Congress ने साधा निशाना</w:t>
      </w:r>
    </w:p>
    <w:p>
      <w:r>
        <w:t>📺 Channel: Live Hindustan</w:t>
      </w:r>
    </w:p>
    <w:p>
      <w:r>
        <w:t>📅 Published: 2023-05-16</w:t>
      </w:r>
    </w:p>
    <w:p>
      <w:r>
        <w:t>👁️ Views: 217510 | 👍 Likes: 1610 | 💬 Comments: 203</w:t>
      </w:r>
    </w:p>
    <w:p>
      <w:r>
        <w:t xml:space="preserve">📝 Description: #manoharlalkhattar  #congress  #livehindustan </w:t>
        <w:br/>
        <w:t>Haryana CM Manohar lal Khattar पर महिला सरपंच ने फेंका अपना दुपट्टा, Congress ने साधा निशाना</w:t>
        <w:br/>
        <w:br/>
        <w:t>हरियाणा के सीएम मनोहर लाल के सिरसा में जनसंवाद कार्यक्रम के तीसरे दिन भी विवाद हो गया। बणी गांव की महिला सरपंच ने अपना गले से दुपट्टा उतार कर सीएम के पैरों में फेंक दिया। जिसके बाद कार्यक्रम स्थल पर हड़कंप मच गया। आनन-फानन में वहां मौजूद महिला अधिकारियों और पुलिस कर्मियों महिला को संभाला। घटना का वीडियो सोशल मीडिया पर वायरल हो रहा है।</w:t>
        <w:br/>
        <w:br/>
        <w:t>About Live Hindustan YouTube Channel:</w:t>
        <w:br/>
        <w:t>Live Hindustan provides comprehensive up-to-date coverage of the Latest News, Breaking News, Politics, Entertainment News, Business News, and Sports News. Stay tuned for all the News in Hindi.</w:t>
        <w:br/>
        <w:br/>
        <w:t>लाइव हिन्दुस्तान पर आप राजनीति, मनोरंजन, बॉलीवुड, ट्रेंडिंग न्यूज, बिजनेस, क्रिकेट और अन्य खेलों की लेटेस्ट खबरों के साथ-साथ विस्तृत विश्लेषण पा सकते हैं।</w:t>
        <w:br/>
        <w:br/>
        <w:t>Visit Live Hindustan website: https://www.livehindustan.com/</w:t>
        <w:br/>
        <w:br/>
        <w:t>Follow us on Facebook: https://www.facebook.com/LiveHindustanNews</w:t>
        <w:br/>
        <w:br/>
        <w:t>Follow us on Twitter: https://twitter.com/Live_Hindustan</w:t>
        <w:br/>
        <w:br/>
        <w:t>Follow us on Instagram: https://www.instagram.com/livehindustan/</w:t>
      </w:r>
    </w:p>
    <w:p>
      <w:r>
        <w:t xml:space="preserve">▶️ Watch: </w:t>
      </w:r>
      <w:hyperlink r:id="rId26">
        <w:r>
          <w:rPr>
            <w:color w:val="0000FF"/>
            <w:u w:val="single"/>
          </w:rPr>
          <w:t>https://www.youtube.com/watch?v=z2TOm1_Q7BQ</w:t>
        </w:r>
      </w:hyperlink>
    </w:p>
    <w:p/>
    <w:p>
      <w:pPr>
        <w:pStyle w:val="Heading2"/>
      </w:pPr>
      <w:r>
        <w:t>19. Haryana Elections: जब भरी सभा में एक युवक पर गुस्सा गए Manohar Lal Khattar, बोले 'आ जिताउं तुझे..'</w:t>
      </w:r>
    </w:p>
    <w:p>
      <w:r>
        <w:t>📺 Channel: NDTV India</w:t>
      </w:r>
    </w:p>
    <w:p>
      <w:r>
        <w:t>📅 Published: 2024-09-26</w:t>
      </w:r>
    </w:p>
    <w:p>
      <w:r>
        <w:t>👁️ Views: 335534 | 👍 Likes: 15053 | 💬 Comments: 1101</w:t>
      </w:r>
    </w:p>
    <w:p>
      <w:r>
        <w:t xml:space="preserve">📝 Description: About NDTV India (Hindi News Channel): </w:t>
        <w:br/>
        <w:t xml:space="preserve"> </w:t>
        <w:br/>
        <w:t xml:space="preserve">NDTV इंडिया भारत का सबसे विश्वसनीय हिन्दी न्यूज़ चैनल है, जो पॉलिटिक्स, बिज़नेस, खेल, बॉलीवुड और बहुत-से क्षेत्रों की ताज़ातरीन ख़बरें समूचे देश और दुनियाभर से आपके लिए लाता है. ख़बरों के अलावा NDTV इंडिया पर बड़ी राजनैतिक डिबेट्स, एक्सक्लूसिव इंटरव्यूज़, टॉक शोज़ भी चौबीसों घंटे लगातार चलते रहते हैं, जिनमें ढेरों भरोसेमंद जानकारी आप तक सभी प्लेटफॉर्मों - टीवी, इंटरनेट और मोबाइल - के ज़रिये पहुंचती है. </w:t>
        <w:br/>
        <w:br/>
        <w:t>NDTV India is a 24-hour Hindi news channel. NDTV India established its image as one of India's leading credible news channels, and is a preferred channel by an audience which favours high quality local and world news, rather than sensational infotainment. NDTV India's popular shows revolve around: news, politics, economy, sports, entertainment, panel discussions with eminent personalities and noteworthy commentaries.</w:t>
        <w:br/>
        <w:br/>
        <w:t>ताजातरीन Videos के लिए यहां क्लिक करें : https://www.youtube.com/playlist?list=PLpSN4vP31-Ku10h9c8jrTjSRFbFdQ8TR6</w:t>
        <w:br/>
        <w:br/>
        <w:t>NDTV इंडिया के सभी प्रीमियम शो एक साथ देखने के लिए यहां क्लिक करें : https://www.youtube.com/@ndtvindia/playlists?view=50&amp;sort=dd&amp;shelf_id=5</w:t>
        <w:br/>
        <w:br/>
        <w:t>दिन की सबसे बड़ी ख़बरों पर NDTV के रिपोर्टरों और एंकरों की ग्राउंड रिपोर्ट तथा विश्लेषण के लिए यहां क्लिक करें : https://www.youtube.com/playlist?list=PLpSN4vP31-KvAM2r9mcbxfN7Jz9Dq3152</w:t>
        <w:br/>
        <w:br/>
        <w:t>न्यूज़ इन शॉर्ट्स के लिए यहां क्लिक करें : https://www.youtube.com/playlist?list=PLpSN4vP31-Kv_xJpLn-dyJCVlTkqXB72R</w:t>
        <w:br/>
        <w:br/>
        <w:t>देखें NDTV इंडिया लाइव, फ़्री डिश चैनल नं 49 पर</w:t>
        <w:br/>
        <w:br/>
        <w:t>सबसे विश्वसनीय, निष्पक्ष और ताज़ातरीन ख़बरों के लिए हमारे चैनल को सब्सक्राइब करें.</w:t>
        <w:br/>
        <w:br/>
        <w:t>Subscribe to our channel to get latest news updates. Watch NDTV India live news 24x7 for the latest from across the world.</w:t>
        <w:br/>
        <w:t xml:space="preserve"> </w:t>
        <w:br/>
        <w:t>Follow us on Social Media:</w:t>
        <w:br/>
        <w:t>Whatsapp: https://whatsapp.com/channel/0029Va4W2Dn6GcG6c6XL9s38</w:t>
        <w:br/>
        <w:t xml:space="preserve">Facebook: https://www.facebook.com/ndtvindia/ </w:t>
        <w:br/>
        <w:t>Twitter: https://twitter.com/ndtvindia/</w:t>
        <w:br/>
        <w:t xml:space="preserve">Instagram: https://www.instagram.com/ndtvindia/ </w:t>
        <w:br/>
        <w:t xml:space="preserve">Telegram Messenger: https://t.me/NDTVbot/?start=hi </w:t>
        <w:br/>
        <w:t xml:space="preserve"> </w:t>
        <w:br/>
        <w:t>Follow us on Google News for Breaking and Latest News Updates:</w:t>
        <w:br/>
        <w:t xml:space="preserve">NDTV India (Hindi News): https://bit.ly/3mNVwMY   </w:t>
        <w:br/>
        <w:t xml:space="preserve">NDTV: https://bit.ly/3e5ngbP </w:t>
        <w:br/>
        <w:t xml:space="preserve"> </w:t>
        <w:br/>
        <w:t>Download NDTV Mobile Apps:</w:t>
        <w:br/>
        <w:t xml:space="preserve">http://www.ndtv.com/page/apps </w:t>
        <w:br/>
        <w:t xml:space="preserve"> </w:t>
        <w:br/>
        <w:t>#HaryanaElections #ManoharLalKhattar #BJP #Shorts #News #LatestNewsInHindi #LiveNews #BreakingNews #Bulletin #NDTV #NDTVIndia</w:t>
      </w:r>
    </w:p>
    <w:p>
      <w:r>
        <w:t xml:space="preserve">▶️ Watch: </w:t>
      </w:r>
      <w:hyperlink r:id="rId27">
        <w:r>
          <w:rPr>
            <w:color w:val="0000FF"/>
            <w:u w:val="single"/>
          </w:rPr>
          <w:t>https://www.youtube.com/watch?v=X9lrKpbF0vM</w:t>
        </w:r>
      </w:hyperlink>
    </w:p>
    <w:p/>
    <w:p>
      <w:pPr>
        <w:pStyle w:val="Heading2"/>
      </w:pPr>
      <w:r>
        <w:t>20. Possibilities can’t be ruled out: Manohar Lal Khattar on Selja, Surjewala joining BJP</w:t>
      </w:r>
    </w:p>
    <w:p>
      <w:r>
        <w:t>📺 Channel: ANI News</w:t>
      </w:r>
    </w:p>
    <w:p>
      <w:r>
        <w:t>📅 Published: 2024-09-21</w:t>
      </w:r>
    </w:p>
    <w:p>
      <w:r>
        <w:t>👁️ Views: 6760 | 👍 Likes: 159 | 💬 Comments: 2</w:t>
      </w:r>
    </w:p>
    <w:p>
      <w:r>
        <w:t xml:space="preserve">📝 Description: Possibilities can’t be ruled out: Manohar Lal Khattar on Selja, Surjewala joining BJP </w:t>
        <w:br/>
        <w:br/>
        <w:t>#manoharlalkhattar #congress #kumariselja #RandeepSinghSurjewala</w:t>
        <w:br/>
        <w:br/>
        <w:t>Join ANI's YouTube membership to get access to perks:</w:t>
        <w:br/>
        <w:t>https://www.youtube.com/channel/UCtFQDgA8J8_iiwc5-KoAQlg/join</w:t>
        <w:br/>
        <w:br/>
        <w:t>Subscribe now and press the bell icon 🔔 to get new video updates: https://bit.ly/2UV4ygi</w:t>
        <w:br/>
        <w:t>--------------------------------------</w:t>
        <w:br/>
        <w:t xml:space="preserve">ANI is South Asia's leading Multimedia News Agency providing content for every information platform, including TV, Internet, broadband, newspapers, and mobiles. </w:t>
        <w:br/>
        <w:t>Subscribe now! Enjoy and stay connected with us!!</w:t>
        <w:br/>
        <w:t>☛ Subscribe to ANI News YouTube channel: https://bit.ly/2UV4ygi</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28">
        <w:r>
          <w:rPr>
            <w:color w:val="0000FF"/>
            <w:u w:val="single"/>
          </w:rPr>
          <w:t>https://www.youtube.com/watch?v=AFyht9K_EOg</w:t>
        </w:r>
      </w:hyperlink>
    </w:p>
    <w:p/>
    <w:p>
      <w:pPr>
        <w:pStyle w:val="Heading2"/>
      </w:pPr>
      <w:r>
        <w:t>21. CM Rekha Gupta और मंत्री Manohar Lal Khattar ने 1975 Emergency पर एक प्रदर्शनी का किया उद्घाटन</w:t>
      </w:r>
    </w:p>
    <w:p>
      <w:r>
        <w:t>📺 Channel: News State MP Chhattisgarh</w:t>
      </w:r>
    </w:p>
    <w:p>
      <w:r>
        <w:t>📅 Published: 2025-06-25</w:t>
      </w:r>
    </w:p>
    <w:p>
      <w:r>
        <w:t>👁️ Views: 259 | 👍 Likes: 3 | 💬 Comments: 0</w:t>
      </w:r>
    </w:p>
    <w:p>
      <w:r>
        <w:t>📝 Description: CM Rekha Gupta और मंत्री Manohar Lal Khattar ने 1975 Emergency पर एक प्रदर्शनी का किया उद्घाटन</w:t>
        <w:br/>
        <w:br/>
        <w:t xml:space="preserve">#cmrekhagupta #rekhagupta #manoharlalkhattar #emergency #1975emergency #latestnews #priteshsingh </w:t>
        <w:br/>
        <w:t>---------------------------------------------------------------------------------------------------------------------</w:t>
        <w:br/>
        <w:t>News State Live TV | News Nation | Hindi News | 'न्यूज़ स्टेट' लाइव</w:t>
        <w:br/>
        <w:br/>
        <w:br/>
        <w:t xml:space="preserve">मध्य प्रदेश और छत्तीसगढ का 'न्यूज़ स्टेट' सर्वश्रेष्ठ हिंदी न्‍यूज चैनल है । 'न्यूज़ स्टेट' न्‍यूज चैनल राजनीति, मनोरंजन, बॉलीवुड, व्यापार और खेल में नवीनतम समाचारों को शामिल करता है। 'न्यूज़ स्टेट' न्‍यूज चैनल की लाइव खबरें एवं ब्रेकिंग न्यूज के लिए बने रहें । </w:t>
        <w:br/>
        <w:br/>
        <w:t>मध्य प्रदेश और छत्तीसगढ, के लिए जुड़े 'न्यूज़ स्टेट' के साथ सबसे पहले सबसे सटीक 'न्यूज़ स्टेट'</w:t>
        <w:br/>
        <w:br/>
        <w:t xml:space="preserve"> </w:t>
        <w:br/>
        <w:t>--------------------------------------------------------------------------------------------------------------------</w:t>
        <w:br/>
        <w:br/>
        <w:t>Madhya Pradesh And Chhattisgarh On News State Hindi News Channel. News State news channel covers the latest news in politics, entertainment, Bollywood, business and sports. Stay tuned for all the breaking news in Hindi.</w:t>
        <w:br/>
        <w:br/>
        <w:t xml:space="preserve">Follow the News Nation channel on WhatsApp: </w:t>
        <w:br/>
        <w:t>https://whatsapp.com/channel/0029VaeXoBTLCoWwhEBhYE10</w:t>
        <w:br/>
        <w:br/>
        <w:t>Subscribe us on YouTube Channel: https://www.youtube.com/NewsNationTV</w:t>
        <w:br/>
        <w:t xml:space="preserve">Get More Cricket Updates on: </w:t>
        <w:br/>
        <w:t>https://www.youtube.com/@nnsports240</w:t>
        <w:br/>
        <w:t>Get More Uttar Pradesh News Updates on: https://www.youtube.com/channel/UCeNP3dAy9_A32IWYZq_PZMQ</w:t>
        <w:br/>
        <w:t>Get More Madhya Pradesh News Updates on: https://www.youtube.com/channel/UCV8uDD-i5zBnwdyHYRHjlEg</w:t>
        <w:br/>
        <w:t>Get More Bihar News Updates on: https://www.youtube.com/channel/UCeakusYUcg1anDlj6psubqA</w:t>
        <w:br/>
        <w:br/>
        <w:t>Subscribe to News State YouTube Channel: https://bit.ly/2YbIEZg</w:t>
        <w:br/>
        <w:br/>
        <w:t>------------------------------------------------------------------------------------------</w:t>
        <w:br/>
        <w:br/>
        <w:t>*Visit News Nation website* : https://www.newsnationtv.com/</w:t>
        <w:br/>
        <w:br/>
        <w:t>Follow us on Twitter: https://twitter.com/NewsStateHindi</w:t>
        <w:br/>
        <w:br/>
        <w:t>Get More Updates on: https://www.newsnationtv.com/states/madhya-pradesh</w:t>
        <w:br/>
        <w:t xml:space="preserve">                                       https://www.newsnationtv.com/states/Chhattisgarh</w:t>
      </w:r>
    </w:p>
    <w:p>
      <w:r>
        <w:t xml:space="preserve">▶️ Watch: </w:t>
      </w:r>
      <w:hyperlink r:id="rId29">
        <w:r>
          <w:rPr>
            <w:color w:val="0000FF"/>
            <w:u w:val="single"/>
          </w:rPr>
          <w:t>https://www.youtube.com/watch?v=Zaje-dJ3LeY</w:t>
        </w:r>
      </w:hyperlink>
    </w:p>
    <w:p/>
    <w:p>
      <w:pPr>
        <w:pStyle w:val="Heading2"/>
      </w:pPr>
      <w:r>
        <w:t>22. Haryana : Manohar Lal Khattar  शपथ ग्रहण पर बोले ,"सभी को बहुत-बहुत बधाई..." #shorts</w:t>
      </w:r>
    </w:p>
    <w:p>
      <w:r>
        <w:t>📺 Channel: InKhabar Official</w:t>
      </w:r>
    </w:p>
    <w:p>
      <w:r>
        <w:t>📅 Published: 2024-10-17</w:t>
      </w:r>
    </w:p>
    <w:p>
      <w:r>
        <w:t>👁️ Views: 1949 | 👍 Likes: 41 | 💬 Comments: 1</w:t>
      </w:r>
    </w:p>
    <w:p>
      <w:r>
        <w:t>📝 Description: Haryana : मनोहर लाल खट्टर शपथ ग्रहण पर बोले ,"सभी को बहुत-बहुत बधाई..."</w:t>
        <w:br/>
        <w:br/>
        <w:t>Haryana: Manohar Lal Khattar said on swearing-in, "Many congratulations to everyone..."</w:t>
        <w:br/>
        <w:br/>
        <w:t xml:space="preserve">#manoharlalkhattar #haryana #oathceremony #shorts #ytshorts #inkhabar </w:t>
        <w:br/>
        <w:br/>
        <w:t>देश-दुनिया की तमाम खबरें जानने के लिए जुड़िये इनख़बर व्हाट्सप्प चैनल से..</w:t>
        <w:br/>
        <w:t>Channel Link: https://whatsapp.com/channel/0029Va4t9yA8kyyGTXs0lD3V</w:t>
        <w:br/>
        <w:t>For More Information visit us: http://www.inkhabar.com/</w:t>
        <w:br/>
        <w:t>Connect with us on Social platform at https://www.facebook.com/Inkhabar</w:t>
        <w:br/>
        <w:t>Connect with us on Social platform at https://twitter.com/Inkhabar</w:t>
        <w:br/>
        <w:t>Subscribe to our YouTube channel: https://www.youtube.com/user/itvnewsindia</w:t>
      </w:r>
    </w:p>
    <w:p>
      <w:r>
        <w:t xml:space="preserve">▶️ Watch: </w:t>
      </w:r>
      <w:hyperlink r:id="rId30">
        <w:r>
          <w:rPr>
            <w:color w:val="0000FF"/>
            <w:u w:val="single"/>
          </w:rPr>
          <w:t>https://www.youtube.com/watch?v=u-yfETA3UXk</w:t>
        </w:r>
      </w:hyperlink>
    </w:p>
    <w:p/>
    <w:p>
      <w:pPr>
        <w:pStyle w:val="Heading2"/>
      </w:pPr>
      <w:r>
        <w:t>23. Pahalgam हमले को लेकर केंद्रीय मंत्री Manohar Lal Khattar ने कही ये बड़ी बात | Aaj Tak Hindi News</w:t>
      </w:r>
    </w:p>
    <w:p>
      <w:r>
        <w:t>📺 Channel: Aaj Tak</w:t>
      </w:r>
    </w:p>
    <w:p>
      <w:r>
        <w:t>📅 Published: 2025-04-24</w:t>
      </w:r>
    </w:p>
    <w:p>
      <w:r>
        <w:t>👁️ Views: 13404 | 👍 Likes: 125 | 💬 Comments: 19</w:t>
      </w:r>
    </w:p>
    <w:p>
      <w:r>
        <w:t>📝 Description: केंद्रीय मंत्री मनोहर लाल खट्टर ने कहा, "यह असहनीय दुख की बात है कि पहलगाम आतंकी हमले में लेफ्टिनेंट विनय नरवाल शहीद हो गए हैं... आतंकवादियों ने जिस तरह का जघन्य कृत्य किया है, उसकी मैं कड़ी निंदा करता हूं... 25 और लोग मारे गए हैं, जिनमें से 1 नागरिक नेपाल के हैं... नेपाल के प्रधानमंत्री और प्रधानमंत्री मोदी ने बात की है... यह घटना हम सभी के लिए चिंता का विषय है</w:t>
        <w:br/>
        <w:t xml:space="preserve">#manoharlalkhattar #pahalgamattack #jammukashmir #atwebvideos #aajtakdigital </w:t>
        <w:br/>
        <w:br/>
        <w:br/>
        <w:t xml:space="preserve">आजतक के साथ देखिये देश-विदेश की सभी महत्वपूर्ण और बड़ी खबरें | Watch the latest Hindi </w:t>
        <w:br/>
        <w:t xml:space="preserve">news Live on the World's Most Subscribed News Channel on YouTube. </w:t>
        <w:br/>
        <w:t>#LatestNews #Aajtak #HindiNews</w:t>
        <w:br/>
        <w:br/>
        <w:t xml:space="preserve">Aaj Tak News Channel: </w:t>
        <w:br/>
        <w:t xml:space="preserve">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 </w:t>
        <w:br/>
        <w:t>#hindinews #newsinhindi #hindisamachar #breakingnews #aajtak #samachar #news</w:t>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 xml:space="preserve">Follow us on Facebook: https://www.facebook.com/aajtak </w:t>
        <w:br/>
        <w:br/>
        <w:t xml:space="preserve">Follow us on Twitter: https://twitter.com/aajtak </w:t>
        <w:br/>
        <w:br/>
        <w:t>Follow us on Instagram: https://www.instagram.com/aajtak/</w:t>
        <w:br/>
        <w:br/>
        <w:br/>
        <w:t>Subscribe our other Popular YouTube Channels:</w:t>
        <w:br/>
        <w:br/>
        <w:t xml:space="preserve">India Today: https://www.youtube.com/c/indiatoday </w:t>
        <w:br/>
        <w:br/>
        <w:t>SoSorry: https://www.youtube.com/c/sosorrypolitoons</w:t>
        <w:br/>
        <w:br/>
        <w:t>Good News Today: https://www.youtube.com/c/GoodNewsTodayOfficial</w:t>
        <w:br/>
        <w:br/>
        <w:t>AajTak AI: https://www.youtube.com/channel/UClZU5ouD9LkfgrelmL2auTg</w:t>
      </w:r>
    </w:p>
    <w:p>
      <w:r>
        <w:t xml:space="preserve">▶️ Watch: </w:t>
      </w:r>
      <w:hyperlink r:id="rId31">
        <w:r>
          <w:rPr>
            <w:color w:val="0000FF"/>
            <w:u w:val="single"/>
          </w:rPr>
          <w:t>https://www.youtube.com/watch?v=mJK74-oAgF4</w:t>
        </w:r>
      </w:hyperlink>
    </w:p>
    <w:p/>
    <w:p>
      <w:pPr>
        <w:pStyle w:val="Heading2"/>
      </w:pPr>
      <w:r>
        <w:t>24. CM Rekha Gupta और मंत्री Manohar Lal Khattar ने 1975 Emergency पर एक प्रदर्शनी का किया उद्घाटन</w:t>
      </w:r>
    </w:p>
    <w:p>
      <w:r>
        <w:t>📺 Channel: News State</w:t>
      </w:r>
    </w:p>
    <w:p>
      <w:r>
        <w:t>📅 Published: 2025-06-25</w:t>
      </w:r>
    </w:p>
    <w:p>
      <w:r>
        <w:t>👁️ Views: 1479 | 👍 Likes: 13 | 💬 Comments: 0</w:t>
      </w:r>
    </w:p>
    <w:p>
      <w:r>
        <w:t>📝 Description: CM Rekha Gupta और मंत्री Manohar Lal Khattar ने 1975 Emergency पर एक प्रदर्शनी का किया उद्घाटन</w:t>
        <w:br/>
        <w:br/>
        <w:t xml:space="preserve">#emergency #cmrekhagupta #manoharlalkhattar #newstateupuk #ytshorts </w:t>
        <w:br/>
        <w:br/>
        <w:t xml:space="preserve">#aartitomarnn </w:t>
        <w:br/>
        <w:br/>
        <w:t>News State (न्यूज स्टेट) उत्तर भारत का सबसे विश्वसनीय हिंदी न्यूज़ चैनल है. यहां पर क्षेत्र की सभी जरूरी खबरों को वरीयता से दर्शकों तक पहुंचाता है. यहां पर राज्य की राजनीति ही नहीं देशभर में क्या हो रहा है, इसके बारे में भी भरपूर खबरों का खजाना है. इसके अलावा क्राइम, बिजनेस, खेल और बॉलीवुड से जुड़ी ताज़ा ख़बरें भी दर्शकों को परोसे जाते हैं. News State UP-UK खास तौर पर उत्तर प्रदेश और उत्तराखंड के लोगों की खबरों की जरूरतों का ध्यान रखता है.  वहीं, News State MP-CG विशेष रूप से मध्य प्रदेश और छत्तीसगढ़ के दर्शकों का ख्याल रखता है. सबसे निष्पक्ष, विश्वसनीय लाइव ख़बरों को सबसे पहले पाने के लिए बने रहें हमारे साथ.</w:t>
        <w:br/>
        <w:br/>
        <w:t xml:space="preserve">News State is a 24-hour Hindi news channel that caters in addition to National coverage, regional coverages too. We have regional channels like News State Uttar Pradesh/Uttarakhand and News State Madhya Pradesh/Chattisgarh. In terms of TRP News State UP/UK is number one channel in the northern India region. No other channel is in competition with our channel. It is because we give trustworthy and quick news. News State is a preferred channel by an audience which favors high quality programming and news. </w:t>
        <w:br/>
        <w:t>Only Channel in the region that caters for the regional demand in such a way that it has become favourite channel of the audience.</w:t>
        <w:br/>
        <w:br/>
        <w:t>Follow the News Nation channel on WhatsApp: https://whatsapp.com/channel/0029Vaju6Ov4IBh5DKFNHE2d</w:t>
        <w:br/>
        <w:br/>
        <w:t>Subscribe us on YouTube Channel: https://www.youtube.com/NewsNationTV</w:t>
        <w:br/>
        <w:t>Get More Cricket Updates on: https://www.youtube.com/channel/UCwCiYZeOc2GszCqgAQfBB2Q</w:t>
        <w:br/>
        <w:t>Get More Madhya Pradesh News Updates on: https://www.youtube.com/channel/UCV8uDD-i5zBnwdyHYRHjlEg</w:t>
        <w:br/>
        <w:t>Get More Bihar News Updates on: https://www.youtube.com/channel/UCeakusYUcg1anDlj6psubqA</w:t>
        <w:br/>
        <w:br/>
        <w:t xml:space="preserve">चैनल सब्सक्राइब करें: </w:t>
        <w:br/>
        <w:t>https://www.youtube.com/NewsStateTV</w:t>
        <w:br/>
        <w:t xml:space="preserve">हमारे फेसबुक पेज को लाइक करें: </w:t>
        <w:br/>
        <w:t>https://www.facebook.com/NewsState/</w:t>
        <w:br/>
        <w:t>हमें ट्विटर पर फॉलो करें: https://twitter.com/NewsStateHindi</w:t>
        <w:br/>
        <w:t xml:space="preserve">News State Apps डाउनलोड करें: </w:t>
        <w:br/>
        <w:t xml:space="preserve">Download Android and iOS Apps for more updates: </w:t>
        <w:br/>
        <w:t>Android App: https://play.google.com/store/apps/de...</w:t>
        <w:br/>
        <w:t xml:space="preserve">iOS App: </w:t>
        <w:br/>
        <w:t>https://itunes.apple.com/us/app/news-...</w:t>
      </w:r>
    </w:p>
    <w:p>
      <w:r>
        <w:t xml:space="preserve">▶️ Watch: </w:t>
      </w:r>
      <w:hyperlink r:id="rId32">
        <w:r>
          <w:rPr>
            <w:color w:val="0000FF"/>
            <w:u w:val="single"/>
          </w:rPr>
          <w:t>https://www.youtube.com/watch?v=e_DauLN1uDw</w:t>
        </w:r>
      </w:hyperlink>
    </w:p>
    <w:p/>
    <w:p>
      <w:pPr>
        <w:pStyle w:val="Heading2"/>
      </w:pPr>
      <w:r>
        <w:t>25. Haryana से BJP CM Manohar Lal Khattar ने तोड़े बेशर्मी के सभी रिकॉर्ड! #haryana #haryananews #shorts</w:t>
      </w:r>
    </w:p>
    <w:p>
      <w:r>
        <w:t>📺 Channel: Aam Aadmi Party</w:t>
      </w:r>
    </w:p>
    <w:p>
      <w:r>
        <w:t>📅 Published: 2023-10-12</w:t>
      </w:r>
    </w:p>
    <w:p>
      <w:r>
        <w:t>👁️ Views: 71677 | 👍 Likes: 5398 | 💬 Comments: 175</w:t>
      </w:r>
    </w:p>
    <w:p>
      <w:r>
        <w:t>📝 Description: Haryana से BJP CM Manohar Lal Khattar ने तोड़े बेशर्मी के सभी रिकॉर्ड! #haryana #haryananews #shorts</w:t>
        <w:br/>
        <w:br/>
        <w:t xml:space="preserve">JOIN OUR OFFICIAL WHATSAPP CHANNELS : </w:t>
        <w:br/>
        <w:br/>
        <w:t>Delhi CM Arvind Kejriwal ➔ http://bit.ly/3RM5bFe</w:t>
        <w:br/>
        <w:t>Punjab CM Bhagwant Mann ➔ http://bit.ly/45mlV9p</w:t>
        <w:br/>
        <w:t>Aam Aadmi Party ➔  https://bit.ly/3F6ji0I</w:t>
        <w:br/>
        <w:t>AAP Punjab ➔   https://bit.ly/46hKshb</w:t>
        <w:br/>
        <w:t>CMO Delhi ➔ http://bit.ly/3Q5L0AT</w:t>
        <w:br/>
        <w:t>CMO Punjab ➔ https://bit.ly/3tjhTkS</w:t>
        <w:br/>
        <w:br/>
        <w:br/>
        <w:t xml:space="preserve">Arvind Kejriwal All Interviews: </w:t>
        <w:br/>
        <w:t>https://youtube.com/playlist?list=PLiN7YZXz4nOc23gNiOivcdgeYUEpUUqlU</w:t>
        <w:br/>
        <w:br/>
        <w:t xml:space="preserve">Arvind Kejriwal All Townhalls: </w:t>
        <w:br/>
        <w:t>https://youtube.com/playlist?list=PLiN7YZXz4nOdQ-o4kATbxyeNHjD1SyT8n</w:t>
        <w:br/>
        <w:br/>
        <w:t xml:space="preserve">Arvind Kejriwal in Punjab Series: </w:t>
        <w:br/>
        <w:t>https://youtube.com/playlist?list=PLiN7YZXz4nOcJRxl8iqYDKsL26FKUvmSr</w:t>
        <w:br/>
        <w:br/>
        <w:t xml:space="preserve">Arvind Kejriwal in Goa Series: </w:t>
        <w:br/>
        <w:t>https://youtube.com/playlist?list=PLiN7YZXz4nOflmK5x_tdfrryxrSc3SBzm</w:t>
        <w:br/>
        <w:br/>
        <w:t xml:space="preserve">Arvind Kejriwal In Uttarakhand Series: </w:t>
        <w:br/>
        <w:t>https://youtube.com/playlist?list=PLiN7YZXz4nOcZ5TuqFQsJUmwRdNwvKsCT</w:t>
        <w:br/>
        <w:br/>
        <w:t xml:space="preserve">Arvind Kejriwal on Baba Saheb Ambedkar: </w:t>
        <w:br/>
        <w:t>https://youtube.com/playlist?list=PLiN7YZXz4nOfWtKqvMU22KihHk2jiUXdS</w:t>
        <w:br/>
        <w:br/>
        <w:br/>
        <w:t xml:space="preserve">Follow Arvind Kejriwal on Social Media : </w:t>
        <w:br/>
        <w:br/>
        <w:t>Follow Arvind Kejriwal on Twitter: https://www.twitter.com/ArvindKejriwal</w:t>
        <w:br/>
        <w:br/>
        <w:br/>
        <w:t>Follow Arvind Kejriwal on Facebook: https://www.facebook.com/AAPkaArvind/</w:t>
        <w:br/>
        <w:br/>
        <w:br/>
        <w:t>Follow Aam Aadmi Party on Facebook: https://www.facebook.com/AamAadmiParty</w:t>
        <w:br/>
        <w:br/>
        <w:br/>
        <w:t>Follow Aam Aadmi Party on Twitter: https://www.twitter.com/AamAamAadmiParty</w:t>
      </w:r>
    </w:p>
    <w:p>
      <w:r>
        <w:t xml:space="preserve">▶️ Watch: </w:t>
      </w:r>
      <w:hyperlink r:id="rId33">
        <w:r>
          <w:rPr>
            <w:color w:val="0000FF"/>
            <w:u w:val="single"/>
          </w:rPr>
          <w:t>https://www.youtube.com/watch?v=wolYy2Mh_jU</w:t>
        </w:r>
      </w:hyperlink>
    </w:p>
    <w:p/>
    <w:p>
      <w:pPr>
        <w:pStyle w:val="Heading2"/>
      </w:pPr>
      <w:r>
        <w:t>26. Haryana New CM: Nayab Saini और Manohar Lal Khattar का ये Video Viral | वनइंडिया हिंदी #shorts</w:t>
      </w:r>
    </w:p>
    <w:p>
      <w:r>
        <w:t>📺 Channel: Oneindia Hindi | वनइंडिया हिंदी</w:t>
      </w:r>
    </w:p>
    <w:p>
      <w:r>
        <w:t>📅 Published: 2024-03-12</w:t>
      </w:r>
    </w:p>
    <w:p>
      <w:r>
        <w:t>👁️ Views: 9470 | 👍 Likes: 191 | 💬 Comments: 0</w:t>
      </w:r>
    </w:p>
    <w:p>
      <w:r>
        <w:t xml:space="preserve">📝 Description: Haryana Politics: लोकसभा चुनाव ( Lok Sabha Elections 2024 ) से पहले हरियाणा की राजनीति में बड़ा बदलाव देखने को मिला है... हरियाणा के मनोहर लाल खट्टर ( Manohar Lal Khattar ) ने सीएम पद से इस्‍तीफा दे दिया है... माना जा रहा है कि भाजपा करनाल से खट्टर को लोकसभा चुनाव लड़वाने की तैयारी कर रही है... और ऐसा होता हुआ भी नजर आ रहा है... सीएम खट्टर के इस्तीफा देने के बाद विधायक दल की बैठक हुई और हरियाणा की कमान नायब सैनी ( Nayab Singh Saini ) के हाथों में सौंपी गई. </w:t>
        <w:br/>
        <w:br/>
        <w:t>haryana new cm,nayab saini,haryana new cm nayab saini,who is haryana new cm,who is nayab saini,nayab singh saini,nayab saini and manohar lal khattar viral video,viral video,Haryana politics,nayab saini net worth,nayab saini news,nayab saini political journey,manohar lal khattar resigns,manohar lal khattar,haryana news,haryana political crisis,pm modi,amit shah,bjp,jjp,Oneindia Hindi,Oneindia Hindi News,वनइंडिया हिंदी,वनइंडिया हिंदी न्यूज</w:t>
        <w:br/>
        <w:br/>
        <w:t>#haryanapolitics #manoharlalkhattar #nayabsaini #viralvideo #haryananews #haryananewcm  #bjpjjpallaince #bjp #jjp #dushyantchautala #cmnayabsinghsaini</w:t>
        <w:br/>
        <w:br/>
        <w:t>-------------------------------------------------------------------------------------------------------------</w:t>
        <w:br/>
        <w:br/>
        <w:t>Here are some product recommendations for you</w:t>
        <w:br/>
        <w:t>👇👇👇👇👇👇👇👇👇👇👇👇👇👇</w:t>
        <w:br/>
        <w:br/>
        <w:t>Yogfit Non-Slip Yoga Mat👇</w:t>
        <w:br/>
        <w:t>👉 https://amazon.yt.cash/womensyogamat</w:t>
        <w:br/>
        <w:br/>
        <w:t xml:space="preserve"> YI 4K+ Action Camera👇</w:t>
        <w:br/>
        <w:t>👉 https://amazon.yt.cash/yiaction</w:t>
        <w:br/>
        <w:br/>
        <w:t xml:space="preserve"> Fitbit Charge 4 Tracker👇</w:t>
        <w:br/>
        <w:t>👉 https://amazon.yt.cash/fitnessandactivity</w:t>
        <w:br/>
        <w:br/>
        <w:t xml:space="preserve"> G9-6 Battery Cover Door👇</w:t>
        <w:br/>
        <w:t>👉 https://amazon.yt.cash/coverdoorgoprohero</w:t>
        <w:br/>
        <w:br/>
        <w:t xml:space="preserve"> Bowflex SelectTech 1090 Dumbbell👇</w:t>
        <w:br/>
        <w:t>👉 https://amazon.yt.cash/bowflexdumbbell</w:t>
        <w:br/>
        <w:br/>
        <w:t xml:space="preserve"> UPSC Papers Book👇</w:t>
        <w:br/>
        <w:t>👉 https://amazon.yt.cash/29kv9</w:t>
        <w:br/>
        <w:br/>
        <w:t xml:space="preserve"> UPSC Essays Book👇</w:t>
        <w:br/>
        <w:t>👉 https://amazon.yt.cash/luspv</w:t>
        <w:br/>
        <w:br/>
        <w:t>------------------------------------------------------------------------------------------------------------</w:t>
        <w:br/>
        <w:br/>
        <w:t>Subscribe to OneIndia Hindi Channel for the latest updates on Politics, Sports, Entertainment and related videos...</w:t>
        <w:br/>
        <w:br/>
        <w:t>Oneindia Hindi: https://www.youtube.com/channel/UCOjgc1p2hJ4GZi6pQQoXWYQ</w:t>
        <w:br/>
        <w:t>https://www.youtube.com/channel/UC98Ar5YAIRoaqGEb1B9xh8w</w:t>
        <w:br/>
        <w:t>Follow us on Twitter : https://twitter.com/oneindiaHindi</w:t>
        <w:br/>
        <w:br/>
        <w:t>Like us on Facebook : https://www.facebook.com/oneindiahindi</w:t>
      </w:r>
    </w:p>
    <w:p>
      <w:r>
        <w:t xml:space="preserve">▶️ Watch: </w:t>
      </w:r>
      <w:hyperlink r:id="rId34">
        <w:r>
          <w:rPr>
            <w:color w:val="0000FF"/>
            <w:u w:val="single"/>
          </w:rPr>
          <w:t>https://www.youtube.com/watch?v=NLYHyuwEa0M</w:t>
        </w:r>
      </w:hyperlink>
    </w:p>
    <w:p/>
    <w:p>
      <w:pPr>
        <w:pStyle w:val="Heading2"/>
      </w:pPr>
      <w:r>
        <w:t>27. Haryana के CM Manohar Lal Khattar ने 'Gatka' में आजमाया हाथ, देखें Video | #Shorts | वनइंडिया हिंदी</w:t>
      </w:r>
    </w:p>
    <w:p>
      <w:r>
        <w:t>📺 Channel: Oneindia Hindi | वनइंडिया हिंदी</w:t>
      </w:r>
    </w:p>
    <w:p>
      <w:r>
        <w:t>📅 Published: 2022-04-25</w:t>
      </w:r>
    </w:p>
    <w:p>
      <w:r>
        <w:t>👁️ Views: 2811 | 👍 Likes: 110 | 💬 Comments: 0</w:t>
      </w:r>
    </w:p>
    <w:p>
      <w:r>
        <w:t xml:space="preserve">📝 Description: On the occasion of 400th Prakash Parv of Sri Guru Tegh Bahadur, Haryana Chief Minister Manohar Lal Khattar tried his hand at 'Gatka', a traditional martial art associated with Sikhs, in Panipat. Gatka is the traditional martial art of the Sikhs. This art is performed in all religious festivals of Sikhs. Got a glimpse of it on the occasion of 400th Prakash Parv of Guru Tegh Bahadur </w:t>
        <w:br/>
        <w:br/>
        <w:br/>
        <w:br/>
        <w:t xml:space="preserve">श्री गुरु तेग बहादुर ( Sri Guru Tegh Bahadur) के 400वें प्रकाश पर्व ( Prakash Parv) के अवसर पर, हरियाणा के मुख्यमंत्री मनोहर लाल खट्टर (Manohar Lal Khattar ) ने पानीपत में सिखों से जुड़ी एक पारंपरिक मार्शल आर्ट 'गतका' (Gatka) में हाथ आजमाया। गतका सिक्खों की पारंपरिक युद्धक कला है।  सिक्खों के सभी धार्मिक उत्सवों में इस कला का प्रदर्शन किया जाता है। गुरु तेग बहादुर के 400वें प्रकाश पर्व के अवसर पर इसकी झलक देखने को मिली । </w:t>
        <w:br/>
        <w:br/>
        <w:br/>
        <w:br/>
        <w:t xml:space="preserve">#Haryana #ManoharLalKhattar #Gatka #GuruTegBahadur #Panipat </w:t>
        <w:br/>
        <w:br/>
        <w:br/>
        <w:br/>
        <w:t xml:space="preserve">Gatka Martial Art video, Gatka Martial Art Of Punjab, Gatka Martial Art , Haryana CM Manohar Lal Khattar , CM Khattar tries Gatka, what is Gatka, what is gatka in punjabi, guru teg bahadur 400th birthday date, #Shorts, गतका मार्शल आर्ट वीडियो, पंजाब की गतका मार्शल आर्ट, हरियाणा के सीएम मनोहर लाल खट्टर, सीएम खट्टर गतका Video,  oneindia hindi,वनइंडिया हिंदी, oneindia hindi news,वनइंडिया हिंदी न्यूज़ </w:t>
        <w:br/>
        <w:t>------------------------------------------------------------------------------------------------------------</w:t>
        <w:br/>
        <w:br/>
        <w:t>Subscribe to OneIndia Hindi Channel for the latest updates on Politics, Sports, Entertainment and related videos...</w:t>
        <w:br/>
        <w:br/>
        <w:t>Oneindia Hindi: https://www.youtube.com/channel/UCOjgc1p2hJ4GZi6pQQoXWYQ</w:t>
        <w:br/>
        <w:br/>
        <w:t>Oneindia Sports: https://www.youtube.com/channel/UCPOuoF6sDfht2LQXy4NGQaA</w:t>
        <w:br/>
        <w:br/>
        <w:t>Follow us on Twitter : https://twitter.com/oneindiaHindi</w:t>
        <w:br/>
        <w:br/>
        <w:t>Like us on Facebook : https://www.facebook.com/oneindiahindi</w:t>
      </w:r>
    </w:p>
    <w:p>
      <w:r>
        <w:t xml:space="preserve">▶️ Watch: </w:t>
      </w:r>
      <w:hyperlink r:id="rId35">
        <w:r>
          <w:rPr>
            <w:color w:val="0000FF"/>
            <w:u w:val="single"/>
          </w:rPr>
          <w:t>https://www.youtube.com/watch?v=jDOumZjv4Gc</w:t>
        </w:r>
      </w:hyperlink>
    </w:p>
    <w:p/>
    <w:p>
      <w:pPr>
        <w:pStyle w:val="Heading2"/>
      </w:pPr>
      <w:r>
        <w:t>28. Ex-Haryana Chief Minister Manohar Lal Khattar Resigns As MLA | Lok Sabha Elelction |Zee News English</w:t>
      </w:r>
    </w:p>
    <w:p>
      <w:r>
        <w:t>📺 Channel: Zee News English</w:t>
      </w:r>
    </w:p>
    <w:p>
      <w:r>
        <w:t>📅 Published: 2024-03-13</w:t>
      </w:r>
    </w:p>
    <w:p>
      <w:r>
        <w:t>👁️ Views: 246 | 👍 Likes: 2 | 💬 Comments: 0</w:t>
      </w:r>
    </w:p>
    <w:p>
      <w:r>
        <w:t>📝 Description: Haryana ex-Chief Minister Manohar Lal Khattar resigns as MLA</w:t>
        <w:br/>
        <w:t xml:space="preserve">#haryanacmnews  #zeenewsenglish  #loksabhaelection2024 </w:t>
        <w:br/>
        <w:t>We are re-shaping how stories are told, SUBSCRIBE NOW to witness compelling journalism like never before, you’ll find we have the bravery to do need-to-be-told stories.</w:t>
        <w:br/>
        <w:br/>
        <w:t>You can also visit our website at: https://zeenews.india.com/</w:t>
        <w:br/>
        <w:t>Download our mobile app:  https://bit.ly/ZeeNewsApps</w:t>
        <w:br/>
        <w:br/>
        <w:t>Follow On Facebook : https://www.facebook.com/ZeeNewsEnglish/</w:t>
        <w:br/>
        <w:br/>
        <w:t>Subscribe to our Youtube channel: https://www.youtube.com/channel/UCrW14c9ZantMGeVxTA0lQBw</w:t>
        <w:br/>
        <w:br/>
        <w:t>Watch Live TV : https://zeenews.india.com/live-tv</w:t>
        <w:br/>
        <w:br/>
        <w:t>Get latest updates on Telegram: https://t.me/s/ZeeNewsEnglish1</w:t>
      </w:r>
    </w:p>
    <w:p>
      <w:r>
        <w:t xml:space="preserve">▶️ Watch: </w:t>
      </w:r>
      <w:hyperlink r:id="rId36">
        <w:r>
          <w:rPr>
            <w:color w:val="0000FF"/>
            <w:u w:val="single"/>
          </w:rPr>
          <w:t>https://www.youtube.com/watch?v=9ugabzZVbEU</w:t>
        </w:r>
      </w:hyperlink>
    </w:p>
    <w:p/>
    <w:p>
      <w:pPr>
        <w:pStyle w:val="Heading2"/>
      </w:pPr>
      <w:r>
        <w:t>29. सीएम Rekha Gupta और मंत्री Manohar Lal Khattar ने 1975 Emergency पर एक प्रदर्शनी का किया उद्घाटन</w:t>
      </w:r>
    </w:p>
    <w:p>
      <w:r>
        <w:t>📺 Channel: ANI Bharat</w:t>
      </w:r>
    </w:p>
    <w:p>
      <w:r>
        <w:t>📅 Published: 2025-06-25</w:t>
      </w:r>
    </w:p>
    <w:p>
      <w:r>
        <w:t>👁️ Views: 833 | 👍 Likes: 10 | 💬 Comments: 2</w:t>
      </w:r>
    </w:p>
    <w:p>
      <w:r>
        <w:t>📝 Description: सीएम Rekha Gupta और मंत्री Manohar Lal Khattar ने 1975 Emergency पर एक प्रदर्शनी का किया उद्घाटन</w:t>
        <w:br/>
        <w:br/>
        <w:br/>
        <w:t xml:space="preserve">#Rekhagupta #delhi #bjp #ManoharLalKhattar #1975Emergency </w:t>
        <w:br/>
        <w:br/>
        <w:br/>
        <w:br/>
        <w:t>Subscribe Now ► https://bit.ly/3Hr3wxH Stay Updated! 🔔</w:t>
        <w:br/>
        <w:t>--------------------------------------</w:t>
        <w:br/>
        <w:t xml:space="preserve">ANI is South Asia's leading Multimedia News Agency providing content for every information platform, including TV, Internet, broadband, newspapers, and mobiles. </w:t>
        <w:br/>
        <w:t>Subscribe now! Enjoy and stay connected with us!!</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37">
        <w:r>
          <w:rPr>
            <w:color w:val="0000FF"/>
            <w:u w:val="single"/>
          </w:rPr>
          <w:t>https://www.youtube.com/watch?v=tU38bqPN0jM</w:t>
        </w:r>
      </w:hyperlink>
    </w:p>
    <w:p/>
    <w:p>
      <w:pPr>
        <w:pStyle w:val="Heading2"/>
      </w:pPr>
      <w:r>
        <w:t>30. Manohar Lal Khattar: लेफ्टिनेंट विनय नरवाल के घर पहुंचे केंद्रीय मंत्री मनोहर लाल, हुए भावुक</w:t>
      </w:r>
    </w:p>
    <w:p>
      <w:r>
        <w:t>📺 Channel: Amar Ujala Punjab-Haryana</w:t>
      </w:r>
    </w:p>
    <w:p>
      <w:r>
        <w:t>📅 Published: 2025-04-24</w:t>
      </w:r>
    </w:p>
    <w:p>
      <w:r>
        <w:t>👁️ Views: 804 | 👍 Likes: 6 | 💬 Comments: 0</w:t>
      </w:r>
    </w:p>
    <w:p>
      <w:r>
        <w:t xml:space="preserve">📝 Description: #manoharlalkhattar #latestnews #hindinews #amarujalanews </w:t>
        <w:br/>
        <w:t>Manohar Lal Khattar: लेफ्टिनेंट विनय नरवाल के घर पहुंचे केंद्रीय मंत्री मनोहर लाल, हुए भावुक</w:t>
        <w:br/>
        <w:t>------------------------------------------------------------------------------------------------------------------------------------</w:t>
        <w:br/>
        <w:t>About Channel:</w:t>
        <w:br/>
        <w:t>पांच नदियों वाला राज्य पंजाब और गीता के ज्ञान को दुनिया तक पहुंचाने वाले कुरुक्षेत्र की भूमि वाला हरियाणा. इन दोनों राज्यों की छोटी से लेकर बड़ी खबर को आप तक पहुंचाने वाले चैनल का नाम है अमर उजाला पंजाब-हरियाणा. इन राज्यों में बसे किसानों की बात हो या देश के लिए मेडल लाने वाले खिलाड़ियों की आवाज. संस्कृति के ढेर सारे रंग देखने हों या दूध-दही के प्रदेश के स्वाद को जानना हो. देखिए सिर्फ एक चैनल को, अमर उजाला पंजाब-हरियाणा.</w:t>
        <w:br/>
        <w:t>------------------------------------------------------------------------------------------------------------------------------------</w:t>
        <w:br/>
        <w:t>Welcome to Amar Ujala Punjab-Haryana, the channel that brings you every news, from the land of five rivers, Punjab, to the sacred land of Kurukshetra, known for its association with the knowledge of the Bhagavad Gita. We are the channel that delivers news, both big and small, from these two states, reaching you with the latest updates. Whether it's about the voices of the farmers in these states or the athletes who bring medals for the nation, we cover it all. Explore the diverse colors of culture or delve into the flavors of the land known for its milk and yogurt. Experience it all on Amar Ujala Punjab-Haryana, the one channel you need. Subscribe now and be a part of the Amar Ujala Punjab-Haryana community!</w:t>
        <w:br/>
        <w:t>----------------------------------------------------------------------------------------------------------------------------------</w:t>
        <w:br/>
        <w:br/>
        <w:t>#amarujalanews #hindinews</w:t>
        <w:br/>
        <w:br/>
        <w:t>देश और दुनिया की हर हलचल पर पैनी नजर।</w:t>
        <w:br/>
        <w:t>हमारी वेबसाइट पर जाने के लिए क्लिक करें - https://www.amarujala.com</w:t>
        <w:br/>
        <w:t>अमर उजाला ई-पेपर सब्सक्राइब करें - https://bit.ly/3kz3Al4</w:t>
        <w:br/>
        <w:t>चैनल सब्सक्राइब करें - https://bit.ly/3P9u4GT</w:t>
        <w:br/>
        <w:t>फेसबुक पेज लाइक करें - https://www.facebook.com/Amarujala</w:t>
        <w:br/>
        <w:t>ट्विटर पर फॉलो करें - https://twitter.com/AmarUjalaNews</w:t>
        <w:br/>
        <w:t>इंस्टाग्राम पर फॉलो करें - https://www.instagram.com/amarujala</w:t>
        <w:br/>
        <w:t>अमर उजाला का एप डाउनलोड करें - https://bit.ly/3z8S2Nb</w:t>
      </w:r>
    </w:p>
    <w:p>
      <w:r>
        <w:t xml:space="preserve">▶️ Watch: </w:t>
      </w:r>
      <w:hyperlink r:id="rId38">
        <w:r>
          <w:rPr>
            <w:color w:val="0000FF"/>
            <w:u w:val="single"/>
          </w:rPr>
          <w:t>https://www.youtube.com/watch?v=gnSGoiicPSQ</w:t>
        </w:r>
      </w:hyperlink>
    </w:p>
    <w:p/>
    <w:p>
      <w:pPr>
        <w:pStyle w:val="Heading2"/>
      </w:pPr>
      <w:r>
        <w:t>31. क्लीन चिट मिलने पर Robert Vadra ने Manohar Lal Khattar को किया धन्यावाद | #congress #bjp #shorts</w:t>
      </w:r>
    </w:p>
    <w:p>
      <w:r>
        <w:t>📺 Channel: News Nation</w:t>
      </w:r>
    </w:p>
    <w:p>
      <w:r>
        <w:t>📅 Published: 2024-08-01</w:t>
      </w:r>
    </w:p>
    <w:p>
      <w:r>
        <w:t>👁️ Views: 943 | 👍 Likes: 16 | 💬 Comments: 0</w:t>
      </w:r>
    </w:p>
    <w:p>
      <w:r>
        <w:t xml:space="preserve">📝 Description: क्लीन चिट मिलने पर Robert Vadra ने Manohar Lal Khattar को किया धन्यावाद | #congress #bjp #shorts </w:t>
        <w:br/>
        <w:br/>
        <w:t>#breakingNews #hindiNews #topnews #latestnews #livenews #newsnation #newsnationtv</w:t>
        <w:br/>
        <w:t>Follow the News Nation channel on WhatsApp: https://whatsapp.com/channel/0029VaeXoBTLCoWwhEBhYE10</w:t>
        <w:br/>
        <w:br/>
        <w:t>Follow the News Nation channel on WhatsApp: https://whatsapp.com/channel/0029Va56tc61XquQNZnrl61P</w:t>
        <w:br/>
        <w:br/>
        <w:t>Subscribe us on YouTube Channel:  https://www.youtube.com/@NewsNationTV</w:t>
        <w:br/>
        <w:br/>
        <w:t>Get More Updates on: http://www.newsnationtv.com</w:t>
        <w:br/>
        <w:t xml:space="preserve">Get More Cricket Updates on:  @nnsports240 </w:t>
        <w:br/>
        <w:t xml:space="preserve">Get More Uttar Pradesh News Updates on:   @newsstatetv  </w:t>
        <w:br/>
        <w:t xml:space="preserve">Get More Madhya Pradesh News Updates on:    @newsstatempchhattisgarh  </w:t>
        <w:br/>
        <w:t xml:space="preserve">Get More Bihar News Updates on:  @newsstatebiharjharkhand  </w:t>
        <w:br/>
        <w:br/>
        <w:t xml:space="preserve">Follow us on:   </w:t>
        <w:br/>
        <w:t>Twitter : @newsnationtv</w:t>
      </w:r>
    </w:p>
    <w:p>
      <w:r>
        <w:t xml:space="preserve">▶️ Watch: </w:t>
      </w:r>
      <w:hyperlink r:id="rId39">
        <w:r>
          <w:rPr>
            <w:color w:val="0000FF"/>
            <w:u w:val="single"/>
          </w:rPr>
          <w:t>https://www.youtube.com/watch?v=fCwkeD1uY-0</w:t>
        </w:r>
      </w:hyperlink>
    </w:p>
    <w:p/>
    <w:p>
      <w:pPr>
        <w:pStyle w:val="Heading2"/>
      </w:pPr>
      <w:r>
        <w:t>32. Abhay Chautala पर जमकर बरसे Manohar Lal khattar | India News Haryana #abhaychautala #manoharlal</w:t>
      </w:r>
    </w:p>
    <w:p>
      <w:r>
        <w:t>📺 Channel: India News Haryana</w:t>
      </w:r>
    </w:p>
    <w:p>
      <w:r>
        <w:t>📅 Published: 2025-04-13</w:t>
      </w:r>
    </w:p>
    <w:p>
      <w:r>
        <w:t>👁️ Views: 15963 | 👍 Likes: 94 | 💬 Comments: 0</w:t>
      </w:r>
    </w:p>
    <w:p>
      <w:r>
        <w:t>📝 Description: Abhay Chautala पर जमकर बरसे Manohar Lal khattar | India News Haryana</w:t>
        <w:br/>
        <w:br/>
        <w:br/>
        <w:t>#abhaychautala #manoharlalkhattar #shorts #viralshorts #viralvideos #indianews #IndiaNewsHaryana</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40">
        <w:r>
          <w:rPr>
            <w:color w:val="0000FF"/>
            <w:u w:val="single"/>
          </w:rPr>
          <w:t>https://www.youtube.com/watch?v=6e1vuE2WJQc</w:t>
        </w:r>
      </w:hyperlink>
    </w:p>
    <w:p/>
    <w:p>
      <w:pPr>
        <w:pStyle w:val="Heading2"/>
      </w:pPr>
      <w:r>
        <w:t>33. Haryana के मुख्यमंत्री Manohar Lal Khattar के गाँव का हाल, गाँववाले बोले “बिल्कुल काम नहीं हुआ”</w:t>
      </w:r>
    </w:p>
    <w:p>
      <w:r>
        <w:t>📺 Channel: Brut Hindi</w:t>
      </w:r>
    </w:p>
    <w:p>
      <w:r>
        <w:t>📅 Published: 2023-06-03</w:t>
      </w:r>
    </w:p>
    <w:p>
      <w:r>
        <w:t>👁️ Views: 14298 | 👍 Likes: 131 | 💬 Comments: 8</w:t>
      </w:r>
    </w:p>
    <w:p>
      <w:r>
        <w:t>📝 Description: Haryana CM Manohar Lal Khattar के पैतृक गांव Baniyani में जब Brut की टीम पहुंची तो गांववालों ने BJP और राज्य के मुख्यमंत्री मनोहर लाल खट्टर को लेकर एक के बाद एक कई शिकायतें कीं. देखिए, ये ग्राउंड रिपोर्ट...</w:t>
        <w:br/>
        <w:br/>
        <w:t xml:space="preserve">#haryana #manoharlalkhattar #groundreport #bjp #rohtak #village #bjpgovernment #groundreporting </w:t>
        <w:br/>
        <w:br/>
        <w:t>Brut हिंदी को फॉलो करें:</w:t>
        <w:br/>
        <w:t>- Instagram: https://www.instagram.com/brut.hindi/</w:t>
        <w:br/>
        <w:t>- Facebook: https://www.facebook.com/bruthindi</w:t>
        <w:br/>
        <w:t>- Snapchat: https://bit.ly/3nv9iID</w:t>
        <w:br/>
        <w:t>- Twitter: https://twitter.com/BrutHindi</w:t>
      </w:r>
    </w:p>
    <w:p>
      <w:r>
        <w:t xml:space="preserve">▶️ Watch: </w:t>
      </w:r>
      <w:hyperlink r:id="rId41">
        <w:r>
          <w:rPr>
            <w:color w:val="0000FF"/>
            <w:u w:val="single"/>
          </w:rPr>
          <w:t>https://www.youtube.com/watch?v=TmXvhM21A2g</w:t>
        </w:r>
      </w:hyperlink>
    </w:p>
    <w:p/>
    <w:p>
      <w:pPr>
        <w:pStyle w:val="Heading2"/>
      </w:pPr>
      <w:r>
        <w:t>34. Manohar Lal Khattar says, 'If you ask Amit Shah, he will tell you who is going to be the PM</w:t>
      </w:r>
    </w:p>
    <w:p>
      <w:r>
        <w:t>📺 Channel: Zee Business</w:t>
      </w:r>
    </w:p>
    <w:p>
      <w:r>
        <w:t>📅 Published: 2024-05-12</w:t>
      </w:r>
    </w:p>
    <w:p>
      <w:r>
        <w:t>👁️ Views: 14284 | 👍 Likes: 217 | 💬 Comments: 23</w:t>
      </w:r>
    </w:p>
    <w:p>
      <w:r>
        <w:t>📝 Description: #WATCH करनाल: दिल्ली के मुख्यमंत्री अरविंद केजरीवाल के बयान पर हरियाणा के पूर्व मुख्यमंत्री और करनाल लोकसभा सीट से भाजपा उम्मीदवार मनोहर लाल खट्टर ने कहा, "उनके(अरविंद केजरीवाल) दिमाग का बाजा बजा हुआ है... ये काम हमारा और हमारी पार्टी के नेतृत्व का है। संविधान में किसी प्रकार की आयु सीमा नहीं दी गई है कि कौन सा व्यक्ति कितनी उम्र तक प्रधानमंत्री के पद पर रहेगा। आप अमित शाह से भी पूछेंगे तो वे बताएंगे कि प्रधानमंत्री कौन बनने जा रहा है..."</w:t>
        <w:br/>
        <w:br/>
        <w:t xml:space="preserve">#ManoharLalKhattar #ArvindKejriwal #BJP </w:t>
        <w:br/>
        <w:br/>
        <w:br/>
        <w:br/>
        <w:br/>
        <w:br/>
        <w:t>About Zee Business:</w:t>
        <w:br/>
        <w:br/>
        <w:t>Zee Business is India's Number 1 Hindi business news channel. It's your channel for profit and wealth. Watch Live coverage of Indian markets - Sensex &amp; Nifty, also for expert insights and advise from our team of experts.</w:t>
        <w:br/>
        <w:t xml:space="preserve"> </w:t>
        <w:br/>
        <w:t>--------------------------------------------------------------</w:t>
        <w:br/>
        <w:t>Subscribe Zee Business: https://bit.ly/3L6GG0C</w:t>
        <w:br/>
        <w:t xml:space="preserve"> </w:t>
        <w:br/>
        <w:t>Business की हर बड़ी ख़बर से रहें अपडेट फॉलो करें ZEE Business का WhatsApp चैनल:   https://bit.ly/3RvzK1N</w:t>
        <w:br/>
        <w:br/>
        <w:t xml:space="preserve">You Can Also Visit Our Website at: </w:t>
        <w:br/>
        <w:br/>
        <w:t>Zee Business: https://www.zeebiz.com/</w:t>
        <w:br/>
        <w:t>Zee News: https://zeenews.india.com/</w:t>
        <w:br/>
        <w:t>DNA India:-https://www.dnaindia.com/</w:t>
        <w:br/>
        <w:t xml:space="preserve">WION: https://www.wionews.com/ </w:t>
        <w:br/>
        <w:br/>
        <w:t xml:space="preserve">Follow Us On: </w:t>
        <w:br/>
        <w:t xml:space="preserve">  </w:t>
        <w:br/>
        <w:t>Facebook: https://goo.gl/OMJgrn</w:t>
        <w:br/>
        <w:t xml:space="preserve">Twitter: https://goo.gl/OjOzpB </w:t>
        <w:br/>
        <w:t>Download Zee News App : https://bit.ly/ZeeNewsApps</w:t>
      </w:r>
    </w:p>
    <w:p>
      <w:r>
        <w:t xml:space="preserve">▶️ Watch: </w:t>
      </w:r>
      <w:hyperlink r:id="rId42">
        <w:r>
          <w:rPr>
            <w:color w:val="0000FF"/>
            <w:u w:val="single"/>
          </w:rPr>
          <w:t>https://www.youtube.com/watch?v=7u7FUWd4Zkg</w:t>
        </w:r>
      </w:hyperlink>
    </w:p>
    <w:p/>
    <w:p>
      <w:pPr>
        <w:pStyle w:val="Heading2"/>
      </w:pPr>
      <w:r>
        <w:t>35. Bihar Elections 2025: Manohar Lal Khattar पहुंचे Patna, सियासत में हलचल। Nitish Kumar। TejashwiYadav</w:t>
      </w:r>
    </w:p>
    <w:p>
      <w:r>
        <w:t>📺 Channel: News Nation</w:t>
      </w:r>
    </w:p>
    <w:p>
      <w:r>
        <w:t>📅 Published: 2025-06-24</w:t>
      </w:r>
    </w:p>
    <w:p>
      <w:r>
        <w:t>👁️ Views: 331 | 👍 Likes: 0 | 💬 Comments: 0</w:t>
      </w:r>
    </w:p>
    <w:p>
      <w:r>
        <w:t xml:space="preserve">📝 Description: Bihar Elections 2025: Manohar Lal Khattar पहुंचे Patna, सियासत में हलचल। Nitish Kumar। Tejashwi Yadav </w:t>
        <w:br/>
        <w:br/>
        <w:t xml:space="preserve">#biharelections2025 #laluyadavRJDnomination #tejashwiyadav </w:t>
        <w:br/>
        <w:t xml:space="preserve">#breakingNews #hindiNews #topnews #latestnews #livenews #newsnation #newsnationtv #apoorv </w:t>
        <w:br/>
        <w:br/>
        <w:br/>
        <w:t>Follow the News Nation channel on WhatsApp: https://whatsapp.com/channel/0029Va56tc61XquQNZnrl61P</w:t>
        <w:br/>
        <w:br/>
        <w:t>Subscribe us on YouTube Channel:  https://www.youtube.com/@NewsNationTV</w:t>
        <w:br/>
        <w:br/>
        <w:t>Get More Updates on: https://www.newsnationtv.com/</w:t>
        <w:br/>
        <w:t>Get More Uttar Pradesh News Updates on:   https://www.youtube.com/@NewsStateTV</w:t>
        <w:br/>
        <w:t xml:space="preserve">Get More Madhya Pradesh News Updates on: https://www.youtube.com/@NewsStateMPChhattisgarh  </w:t>
        <w:br/>
        <w:t xml:space="preserve">Get More Bihar News Updates on:  https://www.youtube.com/@newsstatebiharjharkhand  </w:t>
        <w:br/>
        <w:br/>
        <w:t xml:space="preserve">Follow us on:   </w:t>
        <w:br/>
        <w:t>Twitter : @newsnationtv</w:t>
      </w:r>
    </w:p>
    <w:p>
      <w:r>
        <w:t xml:space="preserve">▶️ Watch: </w:t>
      </w:r>
      <w:hyperlink r:id="rId43">
        <w:r>
          <w:rPr>
            <w:color w:val="0000FF"/>
            <w:u w:val="single"/>
          </w:rPr>
          <w:t>https://www.youtube.com/watch?v=Z21QvE7HWDQ</w:t>
        </w:r>
      </w:hyperlink>
    </w:p>
    <w:p/>
    <w:p>
      <w:pPr>
        <w:pStyle w:val="Heading2"/>
      </w:pPr>
      <w:r>
        <w:t>36. Manohar Lal Khattar Announces New AC Rules: No Cooling Below 20°C, No Heating Above 28°C</w:t>
      </w:r>
    </w:p>
    <w:p>
      <w:r>
        <w:t>📺 Channel: OTV News English</w:t>
      </w:r>
    </w:p>
    <w:p>
      <w:r>
        <w:t>📅 Published: 2025-06-11</w:t>
      </w:r>
    </w:p>
    <w:p>
      <w:r>
        <w:t>👁️ Views: 748 | 👍 Likes: 10 | 💬 Comments: 3</w:t>
      </w:r>
    </w:p>
    <w:p>
      <w:r>
        <w:t xml:space="preserve">📝 Description: Manohar Lal Khattar Announces New AC Rules: No Cooling Below 20°C, No Heating Above 28°C </w:t>
        <w:br/>
        <w:br/>
        <w:t xml:space="preserve">#heating #otvnews #lalkhattar #otvenglish #weather </w:t>
        <w:br/>
        <w:br/>
        <w:t>---------------------------------------------------------------------------------------------------------</w:t>
        <w:br/>
        <w:t>OdishaTV is Odisha's no 1 News Channel. OTV being the first private satellite TV channel in Odisha carries the onus of charting a course that behoves its pioneering efforts.</w:t>
        <w:br/>
        <w:t>Accordingly its charter objectives are FREE, FAIR and UNBIASED. OTV delivers reliable information across all platforms: TV, Internet and Mobile.</w:t>
        <w:br/>
        <w:br/>
        <w:t>Stay tuned for all the breaking news !</w:t>
        <w:br/>
        <w:br/>
        <w:t>Visit Our Website https://odishatv.in/</w:t>
        <w:br/>
        <w:t>Android App: bit.ly/OTVAndroidApp</w:t>
        <w:br/>
        <w:t>iOS App: http://bit.ly/OTViOSApp</w:t>
        <w:br/>
        <w:t>Watch Live: http://live.odishatv.in/</w:t>
        <w:br/>
        <w:t>YouTube: https://goo.gl/Ehz6OP</w:t>
        <w:br/>
        <w:t>Facebook: https://www.facebook.com/otvnews</w:t>
        <w:br/>
        <w:t>OTV English Facebook : https://www.facebook.com/otvenglish</w:t>
        <w:br/>
        <w:t>Telegram @otvtelegram @otvkhabar</w:t>
        <w:br/>
        <w:t>Twitter: https://twitter.com/otvnews</w:t>
        <w:br/>
        <w:t>Instagram: https://www.instagram.com/otvnews/</w:t>
        <w:br/>
        <w:br/>
        <w:br/>
        <w:t>#OTVNews #OdishaTV</w:t>
      </w:r>
    </w:p>
    <w:p>
      <w:r>
        <w:t xml:space="preserve">▶️ Watch: </w:t>
      </w:r>
      <w:hyperlink r:id="rId44">
        <w:r>
          <w:rPr>
            <w:color w:val="0000FF"/>
            <w:u w:val="single"/>
          </w:rPr>
          <w:t>https://www.youtube.com/watch?v=6Aoh1XEVABM</w:t>
        </w:r>
      </w:hyperlink>
    </w:p>
    <w:p/>
    <w:p>
      <w:pPr>
        <w:pStyle w:val="Heading2"/>
      </w:pPr>
      <w:r>
        <w:t>37. Manohar Lal Khattar Biography | Family | Political Career | Haryana CM | वनइंडिया हिंदी</w:t>
      </w:r>
    </w:p>
    <w:p>
      <w:r>
        <w:t>📺 Channel: Oneindia Hindi | वनइंडिया हिंदी</w:t>
      </w:r>
    </w:p>
    <w:p>
      <w:r>
        <w:t>📅 Published: 2018-07-01</w:t>
      </w:r>
    </w:p>
    <w:p>
      <w:r>
        <w:t>👁️ Views: 102092 | 👍 Likes: 880 | 💬 Comments: 74</w:t>
      </w:r>
    </w:p>
    <w:p>
      <w:r>
        <w:t xml:space="preserve">📝 Description: Haryana Chief MinisterManohar Lal Khattar's biography will reveal some unknown facts of his life. In the above video, we have described the political journey of Manohar Lal Khattar. Watch the above video and know the whole story. </w:t>
        <w:br/>
        <w:br/>
        <w:t xml:space="preserve">इस वीडियो में आप हरियाणा के मुख्यमंत्री मनोहर लाल खट्टर की जीवनी देखेंगे । किस तरह से उन्होंने राजनीतिक सफर की शुरुआत की और कैसे राजनीति में आगे बढ़ते हुए वो राज्य के मुख्यमंत्री पद पर बैठे । आपको बता दें कि, हम इस तरह से ही आपके सामने कई ऐसे वीडियो पेश करेंगे जिनमें आप राजनीतिक दलों पर शीर्ष में बैठे नेताओं के बारे में विस्तार से जानेंगे । </w:t>
        <w:br/>
        <w:t>------------------------------------------------------------------------------------------------------------</w:t>
        <w:br/>
        <w:t>Subscribe to OneIndia Hindi Channel for latest updates on movies and related videos.</w:t>
        <w:br/>
        <w:br/>
        <w:t>You Tube: https://www.youtube.com/channel/UCOjgc1p2hJ4GZi6pQQoXWYQ</w:t>
        <w:br/>
        <w:br/>
        <w:t>Follow us on Twitter : https://twitter.com/oneindiaHindi</w:t>
        <w:br/>
        <w:br/>
        <w:t>Like us on Facebook : https://www.facebook.com/oneindiahindi</w:t>
        <w:br/>
        <w:br/>
        <w:t>Join our circle in Google Plus : https://plus.google.com/u/0/b/118156146313394866739/+oneindiahindi</w:t>
        <w:br/>
        <w:br/>
        <w:t>Download App: https://play.google.com/store/apps/details?id=in.oneindia.android.tamilapp</w:t>
      </w:r>
    </w:p>
    <w:p>
      <w:r>
        <w:t xml:space="preserve">▶️ Watch: </w:t>
      </w:r>
      <w:hyperlink r:id="rId45">
        <w:r>
          <w:rPr>
            <w:color w:val="0000FF"/>
            <w:u w:val="single"/>
          </w:rPr>
          <w:t>https://www.youtube.com/watch?v=iHvpLo7nv9s</w:t>
        </w:r>
      </w:hyperlink>
    </w:p>
    <w:p/>
    <w:p>
      <w:pPr>
        <w:pStyle w:val="Heading2"/>
      </w:pPr>
      <w:r>
        <w:t>38. #shorts CM Nayab जब Manohar Lal Khattar के पास नौकरी की पर्ची लेकर गए थे तो क्या हुआ?।</w:t>
      </w:r>
    </w:p>
    <w:p>
      <w:r>
        <w:t>📺 Channel: Haryana Tak</w:t>
      </w:r>
    </w:p>
    <w:p>
      <w:r>
        <w:t>📅 Published: 2025-01-08</w:t>
      </w:r>
    </w:p>
    <w:p>
      <w:r>
        <w:t>👁️ Views: 528682 | 👍 Likes: 19339 | 💬 Comments: 145</w:t>
      </w:r>
    </w:p>
    <w:p>
      <w:r>
        <w:t>📝 Description: CM Nayab जब Manohar Lal Khattar के पास नौकरी की पर्ची लेकर गए थे तो क्या हुआ?</w:t>
        <w:br/>
        <w:br/>
        <w:br/>
        <w:t xml:space="preserve">#nayabsinghsaini #manoharlalkhattar #deependerhooda #manoharlalkhattar </w:t>
        <w:br/>
        <w:br/>
        <w:br/>
        <w:br/>
        <w:br/>
        <w:t>Download Tak App:</w:t>
        <w:br/>
        <w:t>https://newstak.app.link/fataak</w:t>
        <w:br/>
        <w:br/>
        <w:t xml:space="preserve">Follow Haryana Tak on </w:t>
        <w:br/>
        <w:t>Facebook - https://www.facebook.com/haryanatakchannel</w:t>
        <w:br/>
        <w:t>Twitter - https://twitter.com/haryana_tak</w:t>
        <w:br/>
        <w:t>Instagaram - https://www.instagram.com/haryana_tak/</w:t>
        <w:br/>
        <w:br/>
        <w:t>----------</w:t>
        <w:br/>
        <w:t>About the channel</w:t>
        <w:br/>
        <w:br/>
        <w:t>हरियाणा तक में खबरों की भीड़ नहीं है बल्कि खबरों में गहराई है। आपसे जुड़े हर मुद्दों पर यहां चर्चा की जाती है। यहां आपको हरियाणा की राजनीति से लेकर किसानों, खेल और मनोरंजन के बारे में हर जानकारी पूरी जिम्मेदारी और ईमानदारी के साथ मिलेगी।</w:t>
        <w:br/>
        <w:t>(An India Today Group Channel)</w:t>
      </w:r>
    </w:p>
    <w:p>
      <w:r>
        <w:t xml:space="preserve">▶️ Watch: </w:t>
      </w:r>
      <w:hyperlink r:id="rId46">
        <w:r>
          <w:rPr>
            <w:color w:val="0000FF"/>
            <w:u w:val="single"/>
          </w:rPr>
          <w:t>https://www.youtube.com/watch?v=qY2pSykkCeg</w:t>
        </w:r>
      </w:hyperlink>
    </w:p>
    <w:p/>
    <w:p>
      <w:pPr>
        <w:pStyle w:val="Heading2"/>
      </w:pPr>
      <w:r>
        <w:t>39. Chandigarh में केंद्रीय मंत्री Manohar Lal Khattar के ऐलान से हरियाणा हुआ जगमग!</w:t>
      </w:r>
    </w:p>
    <w:p>
      <w:r>
        <w:t>📺 Channel: India News Haryana</w:t>
      </w:r>
    </w:p>
    <w:p>
      <w:r>
        <w:t>📅 Published: 2025-06-06</w:t>
      </w:r>
    </w:p>
    <w:p>
      <w:r>
        <w:t>👁️ Views: 42182 | 👍 Likes: 234 | 💬 Comments: 27</w:t>
      </w:r>
    </w:p>
    <w:p>
      <w:r>
        <w:t>📝 Description: चंडीगढ़ में आज केंद्रीय बिजली मंत्रालय की एक महत्वपूर्ण बैठक का आयोजन किया गया, जिसमें देश के नौ राज्यों और केंद्र शासित प्रदेशों के बिजली मंत्रियों ने भाग लिया। बैठक की अध्यक्षता केंद्रीय ऊर्जा मंत्री श्री मनोहर लाल खट्टर ने की। यह बैठक आने वाले समय में बिजली आपूर्ति की रणनीति, उत्पादन क्षमता में सुधार और राज्यों के बीच समन्वय पर केंद्रित रही।</w:t>
        <w:br/>
        <w:t xml:space="preserve">#manoharlalkhattar #cmsaini #breakingnews #cmsaini #bhupindersinghhooda #pmmodi #haryananews #haryanabreakingnews </w:t>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47">
        <w:r>
          <w:rPr>
            <w:color w:val="0000FF"/>
            <w:u w:val="single"/>
          </w:rPr>
          <w:t>https://www.youtube.com/watch?v=KIKt4GBnTGU</w:t>
        </w:r>
      </w:hyperlink>
    </w:p>
    <w:p/>
    <w:p>
      <w:pPr>
        <w:pStyle w:val="Heading2"/>
      </w:pPr>
      <w:r>
        <w:t>40. Black And White: Haryana के CM Manohar Lal Khattar ने Rohtak जिले में अपने पैतृक घर को दान कर दिया</w:t>
      </w:r>
    </w:p>
    <w:p>
      <w:r>
        <w:t>📺 Channel: Aaj Tak</w:t>
      </w:r>
    </w:p>
    <w:p>
      <w:r>
        <w:t>📅 Published: 2024-01-29</w:t>
      </w:r>
    </w:p>
    <w:p>
      <w:r>
        <w:t>👁️ Views: 6879 | 👍 Likes: 125 | 💬 Comments: 18</w:t>
      </w:r>
    </w:p>
    <w:p>
      <w:r>
        <w:t>📝 Description: हरियाणा के मुख्यमंत्री मनोहर लाल खट्टर ने रोहतक जिले में अपने पैतृक घर को दान कर दिया है और इस घर में अब एक ई-लाइब्रेरी बनाई जाएगी। और इस लाइब्रेरी से गांव के बच्चों को फायदा होगा.</w:t>
        <w:br/>
        <w:t xml:space="preserve">#cmmanoharlalkhatter #rohtak #blackandwhite #sudhirchaudhary #aajtakdigital #tvchunks </w:t>
        <w:br/>
        <w:br/>
        <w:br/>
        <w:br/>
        <w:br/>
        <w:t xml:space="preserve">आजतक के साथ देखिये देश-विदेश की सभी महत्वपूर्ण और बड़ी खबरें | Watch the latest Hindi </w:t>
        <w:br/>
        <w:t xml:space="preserve">news Live on the World's Most Subscribed News Channel on YouTube. </w:t>
        <w:br/>
        <w:t>#LatestNews #Aajtak #HindiNews</w:t>
        <w:br/>
        <w:br/>
        <w:t xml:space="preserve">Aaj Tak News Channel: </w:t>
        <w:br/>
        <w:t xml:space="preserve">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 </w:t>
        <w:br/>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 xml:space="preserve">Follow us on Facebook: https://www.facebook.com/aajtak </w:t>
        <w:br/>
        <w:br/>
        <w:t xml:space="preserve">Follow us on Twitter: https://twitter.com/aajtak </w:t>
        <w:br/>
        <w:br/>
        <w:t>Follow us on Instagram: https://www.instagram.com/aajtak/</w:t>
        <w:br/>
        <w:br/>
        <w:br/>
        <w:t>Subscribe our other Popular YouTube Channels:</w:t>
        <w:br/>
        <w:br/>
        <w:t xml:space="preserve">India Today: https://www.youtube.com/c/indiatoday </w:t>
        <w:br/>
        <w:br/>
        <w:t>SoSorry: https://www.youtube.com/c/sosorrypolitoons</w:t>
        <w:br/>
        <w:br/>
        <w:t>Good News Today: https://www.youtube.com/c/GoodNewsTodayOfficial</w:t>
      </w:r>
    </w:p>
    <w:p>
      <w:r>
        <w:t xml:space="preserve">▶️ Watch: </w:t>
      </w:r>
      <w:hyperlink r:id="rId48">
        <w:r>
          <w:rPr>
            <w:color w:val="0000FF"/>
            <w:u w:val="single"/>
          </w:rPr>
          <w:t>https://www.youtube.com/watch?v=4F3UjoUEUro</w:t>
        </w:r>
      </w:hyperlink>
    </w:p>
    <w:p/>
    <w:p>
      <w:pPr>
        <w:pStyle w:val="Heading2"/>
      </w:pPr>
      <w:r>
        <w:t>41. Manohar Lal Khattar On BJP Win in Haryana LIVE : बीजेपी की जीत पर मनोहर लाल खट्टर ने जो कहा सब हैरान</w:t>
      </w:r>
    </w:p>
    <w:p>
      <w:r>
        <w:t>📺 Channel: Zee News</w:t>
      </w:r>
    </w:p>
    <w:p>
      <w:r>
        <w:t>📅 Published: 2024-10-08</w:t>
      </w:r>
    </w:p>
    <w:p>
      <w:r>
        <w:t>👁️ Views: 39067 | 👍 Likes: 183 | 💬 Comments: 9</w:t>
      </w:r>
    </w:p>
    <w:p>
      <w:r>
        <w:t>📝 Description: Manohar Lal Khattar On BJP Win in Haryana LIVE : बीजेपी की जीत पर मनोहर लाल खट्टर ने जो कहा सब हैरान</w:t>
        <w:br/>
        <w:br/>
        <w:t xml:space="preserve">#breakingnews #manoharlalkhattar #haryanaelectionresults2024 #haryanaelectionresult #bignews #livenews </w:t>
        <w:br/>
        <w:br/>
        <w:t>About Channel:</w:t>
        <w:br/>
        <w:br/>
        <w:t xml:space="preserve">ज़ी न्यूज़ देश का सबसे भरोसेमंद हिंदी न्यूज़ चैनल है। जो 24 घंटे लगातार भारत और दुनिया से जुड़ी हर ब्रेकिंग न्यूज़, नवीनतम समाचार, राजनीति, मनोरंजन और खेल से जुड़ी खबरे आपके लिए लेकर आता है। इसलिए बने रहें ज़ी न्यूज़ के साथ और सब्सक्राइब करें | </w:t>
        <w:br/>
        <w:br/>
        <w:t>Zee News is India's most trusted Hindi News Channel with 24 hour coverage. Zee News covers Breaking news, Latest news, Politics, Entertainment and Sports from India &amp; World.</w:t>
        <w:br/>
        <w:t>-------------------------------------------------------------------------------------------------------------</w:t>
        <w:br/>
        <w:t>You can also visit our website at: http://zeenews.india.com/hindi</w:t>
        <w:br/>
        <w:br/>
        <w:t>Download our mobile app:  https://bit.ly/ZeeNewsApps</w:t>
        <w:br/>
        <w:br/>
        <w:t>अब दिन की हर बड़ी ख़बर से रहें अपडेट, फॉलो करें ZEE News का WhatsApp चैनल: https://bit.ly/3ESf64y</w:t>
        <w:br/>
        <w:br/>
        <w:t>Subscribe to our Youtube channel: https://www.youtube.com/c/zeenews/</w:t>
        <w:br/>
        <w:br/>
        <w:t>Watch Live TV : https://youtube.com/live/TPcmrPrygDc</w:t>
        <w:br/>
        <w:br/>
        <w:t>Like us on Facebook: https://www.facebook.com/ZeeNews/</w:t>
        <w:br/>
        <w:br/>
        <w:t>Follow us on Instagram: https://www.instagram.com/zeenews/?hl=en</w:t>
        <w:br/>
        <w:br/>
        <w:t>Get latest updates on Telegram: https://t.me/s/zeenewshindi1</w:t>
      </w:r>
    </w:p>
    <w:p>
      <w:r>
        <w:t xml:space="preserve">▶️ Watch: </w:t>
      </w:r>
      <w:hyperlink r:id="rId49">
        <w:r>
          <w:rPr>
            <w:color w:val="0000FF"/>
            <w:u w:val="single"/>
          </w:rPr>
          <w:t>https://www.youtube.com/watch?v=3_YwwTJX4T8</w:t>
        </w:r>
      </w:hyperlink>
    </w:p>
    <w:p/>
    <w:p>
      <w:pPr>
        <w:pStyle w:val="Heading2"/>
      </w:pPr>
      <w:r>
        <w:t>42. Manohar Lal Khattar ने सहयोग राशि देने वालों को दिए उपहार | Haryana News | ABP news | #abpnewsshorts</w:t>
      </w:r>
    </w:p>
    <w:p>
      <w:r>
        <w:t>📺 Channel: ABP NEWS</w:t>
      </w:r>
    </w:p>
    <w:p>
      <w:r>
        <w:t>📅 Published: 2023-04-07</w:t>
      </w:r>
    </w:p>
    <w:p>
      <w:r>
        <w:t>👁️ Views: 3320 | 👍 Likes: 83 | 💬 Comments: 0</w:t>
      </w:r>
    </w:p>
    <w:p>
      <w:r>
        <w:t xml:space="preserve">📝 Description: #manoharlalkhattar #haryana  #hindinewsvideo #hindinews #Hindinewslive #abpnews #latestnews #abpnewslive </w:t>
        <w:br/>
        <w:br/>
        <w:br/>
        <w:t xml:space="preserve">Manohar Lal Khattar ने सहयोग राशि देने वालों को दिए उपहार | Haryana News | ABP news | #abpnewsshorts </w:t>
        <w:br/>
        <w:br/>
        <w:br/>
        <w:br/>
        <w:t>ABP News is a news hub which provides you with comprehensive up-to-date Hindi news coverage from all over India and World. Get the latest Hindi top stories, Hindi Breaking Stories, Hindi live news ,current affairs news in Hindi, Sports News in Hindi, business News in Hindi, entertainment News in Hindi, politics News in Hindi, astrology News in Hindi, spirituality News in Hindi, and many more here only on ABP News</w:t>
        <w:br/>
        <w:br/>
        <w:t xml:space="preserve">ABP News is a popular Hindi News Channel that made its debut as STAR News in March 2004 and was re-branded to ABP News from 1st June 2012. The vision of the channel is 'Aapko Rakhe Aagey' -the promise of keeping each individual ahead and informed. ABP News is best defined as a responsible channel with a fair and balanced approach that combines prompt reporting with insightful analysis of news and current affairs. ABP News maintains the repute of being a people's channel. Its cutting-edge formats, state-of-the-art newsrooms command the attention of 48 million Indians weekly. </w:t>
        <w:br/>
        <w:br/>
        <w:t xml:space="preserve">Watch Live on https://www.abplive.com/live-tv </w:t>
        <w:br/>
        <w:t xml:space="preserve">ABP Hindi: https://www.abplive.com/ </w:t>
        <w:br/>
        <w:t xml:space="preserve">ABP English: https://news.abplive.com/ </w:t>
        <w:br/>
        <w:t>Watch ABP NEWS LIVE 24*7 -https://www.youtube.com/watch?v=nyd-xznCpJc</w:t>
        <w:br/>
        <w:br/>
        <w:t>Social Media Handles:</w:t>
        <w:br/>
        <w:t xml:space="preserve">Instagram: https://www.instagram.com/abpnewstv/?... </w:t>
        <w:br/>
        <w:t>Facebook ABP News (English): https://www.facebook.com/abplive/?ref...</w:t>
        <w:br/>
        <w:t xml:space="preserve">Facebook: https://www.facebook.com/abpnews/ </w:t>
        <w:br/>
        <w:t>Twitter: https://twitter.com/abpnews</w:t>
      </w:r>
    </w:p>
    <w:p>
      <w:r>
        <w:t xml:space="preserve">▶️ Watch: </w:t>
      </w:r>
      <w:hyperlink r:id="rId50">
        <w:r>
          <w:rPr>
            <w:color w:val="0000FF"/>
            <w:u w:val="single"/>
          </w:rPr>
          <w:t>https://www.youtube.com/watch?v=O-8hKHFxHVQ</w:t>
        </w:r>
      </w:hyperlink>
    </w:p>
    <w:p/>
    <w:p>
      <w:pPr>
        <w:pStyle w:val="Heading2"/>
      </w:pPr>
      <w:r>
        <w:t>43. Manohar Lal Khattar ने बता दी सच्चाई विकास की बात और क्या है बाधा? | Modi Government | R Bharat</w:t>
      </w:r>
    </w:p>
    <w:p>
      <w:r>
        <w:t>📺 Channel: Republic Bharat</w:t>
      </w:r>
    </w:p>
    <w:p>
      <w:r>
        <w:t>📅 Published: 2025-06-27</w:t>
      </w:r>
    </w:p>
    <w:p>
      <w:r>
        <w:t>👁️ Views: 1312 | 👍 Likes: 10 | 💬 Comments: 0</w:t>
      </w:r>
    </w:p>
    <w:p>
      <w:r>
        <w:t>📝 Description: Manohar Lal Khattar ने बता दी सच्चाई विकास की बात और क्या है बाधा? | Modi Government | R Bharat</w:t>
        <w:br/>
        <w:br/>
        <w:t xml:space="preserve">#manoharlalkhattar #modigovernment #pmmodi  #rbharattv </w:t>
        <w:br/>
        <w:br/>
        <w:t>------------------------------------------------------------------------------------------------------------------------------</w:t>
        <w:br/>
        <w:t>Disclaimer: Republic Media Network may provide content through third-party websites, operating systems, platforms, and portals (‘Third-Party Platforms’). Republic does not control and has no liability for Third-Party Platforms, including content hosted, advertisements, security, functionality, operation, or availability.</w:t>
        <w:br/>
        <w:t>------------------------------------------------------------------------------------------------------------------------------</w:t>
        <w:br/>
        <w:br/>
        <w:t xml:space="preserve">रिपब्लिक भारत देश का नंबर वन न्यूज चैनल है। देश और दुनिया की जनहित से जुड़ी ब्रेकिंग न्यूज़, राजनीति, खेल और मनोरंजन की खबरों का खजाना है । </w:t>
        <w:br/>
        <w:br/>
        <w:t>इस खजाने तक पहुंचने के लिए रिपब्लिक भारत से जुड़े रहिए और सब्सक्राइब करिए।  ► http://bit.ly/RBharat</w:t>
        <w:br/>
        <w:br/>
        <w:t>R. Bharat TV - India's no.1 Hindi news channel keeps you updated with non-stop LIVE and breaking news.  Watch the latest reports on political news, sports news, entertainment, and much more.</w:t>
        <w:br/>
        <w:br/>
        <w:t>आप Republic Bharat से जुड़ें और अपडेट्स पाएं!</w:t>
        <w:br/>
        <w:br/>
        <w:t>👍 Facebook: https://www.facebook.com/RepublicBharatHindi/</w:t>
        <w:br/>
        <w:t>🐦 Twitter: https://twitter.com/Republic_Bharat</w:t>
        <w:br/>
        <w:t>📸 Instagram: https://www.instagram.com/republicbharat/</w:t>
        <w:br/>
        <w:t>📱 WhatsApp: https://whatsapp.com/channel/0029Va7GPTi7dmecQ2LFH01I</w:t>
        <w:br/>
        <w:t>📢 Telegram: https://t.me/RepublicBharatHindi</w:t>
        <w:br/>
        <w:t>🔗 LinkedIn: https://www.linkedin.com/company/republic-bharat/</w:t>
      </w:r>
    </w:p>
    <w:p>
      <w:r>
        <w:t xml:space="preserve">▶️ Watch: </w:t>
      </w:r>
      <w:hyperlink r:id="rId51">
        <w:r>
          <w:rPr>
            <w:color w:val="0000FF"/>
            <w:u w:val="single"/>
          </w:rPr>
          <w:t>https://www.youtube.com/watch?v=p_LKtGljAd0</w:t>
        </w:r>
      </w:hyperlink>
    </w:p>
    <w:p/>
    <w:p>
      <w:pPr>
        <w:pStyle w:val="Heading2"/>
      </w:pPr>
      <w:r>
        <w:t>44. Anil Vij की नाराजगी पर Manohar Lal Khattar का बयान, कहा- वो ऐसे सज्जन हैं...कहकर भूल जाते हैं</w:t>
      </w:r>
    </w:p>
    <w:p>
      <w:r>
        <w:t>📺 Channel: Punjab Kesari Haryana</w:t>
      </w:r>
    </w:p>
    <w:p>
      <w:r>
        <w:t>📅 Published: 2025-02-05</w:t>
      </w:r>
    </w:p>
    <w:p>
      <w:r>
        <w:t>👁️ Views: 395155 | 👍 Likes: 9395 | 💬 Comments: 95</w:t>
      </w:r>
    </w:p>
    <w:p>
      <w:r>
        <w:t xml:space="preserve">📝 Description: #AnilVijAngry  #ManoharLalKhattar  #HaryanaGovernment  #BJP  #Haryana  #NayabSaini  </w:t>
        <w:br/>
        <w:br/>
        <w:t xml:space="preserve">पंजाब केसरी हरियाणा के साथ देखिये हरियाणा की सभी महत्वपूर्ण और बड़ी खबरें | Watch the latest Hindi news on the Haryana's Most trusted Web News Channel on YouTube. </w:t>
        <w:br/>
        <w:t>#Haryana #PunjabKesariHaryana</w:t>
        <w:br/>
        <w:t>--------------------------------------------------------------------------------------------------------</w:t>
        <w:br/>
        <w:t xml:space="preserve">Punjab Kesari Haryana Web Channel: </w:t>
        <w:br/>
        <w:t xml:space="preserve">पंजाब केसरी हरियाणा (जालंधर ग्रुप) हरियाणा का सर्वश्रेष्ठ हिंदी वेब न्‍यूज चैनल है। पंजाब केसरी हरियाणा राजनीति, मनोरंजन, व्यापार और खेल में नवीनतम समाचारों को शामिल करता है। पंजाब केसरी वेब न्‍यूज चैनल पर खबरें एवं ब्रेकिंग न्यूज के लिए बने रहें । </w:t>
        <w:br/>
        <w:br/>
        <w:t>Punjab Kesari Haryana (Jalandhar Group) is Haryana's best Hindi Web News Channel. We cover the latest news in politics, current issues and sports. Stay With us for all the breaking news in Hindi.</w:t>
        <w:br/>
        <w:br/>
        <w:t>Check out our latest playlists for news updates</w:t>
        <w:br/>
        <w:br/>
        <w:t>Latest News &amp; Updates 2022 - https://bit.ly/LatestNewsAndUpdatesPKHaryana</w:t>
        <w:br/>
        <w:t>Haryana Special News 2022 - https://bit.ly/HaryanaSpecialNews</w:t>
        <w:br/>
        <w:t>Latest Crime News Updates - https://bit.ly/CrimeNewsPKHaryana</w:t>
        <w:br/>
        <w:t>Latest Political News And Updates - https://bit.ly/LatestPoliticalNewsAndUpdates</w:t>
        <w:br/>
        <w:t>Tri City Bulletin News - https://bit.ly/TriCityNews</w:t>
        <w:br/>
        <w:t>Subscribe to Punjab Kesari Haryana Youtube Channel : -- https://bit.ly/PunjabKesariHaryana</w:t>
        <w:br/>
        <w:br/>
        <w:t>Download Our App - https://play.google.com/store/apps/details?id=com.punjabkesari&amp;hl=en</w:t>
        <w:br/>
        <w:br/>
        <w:t>Follow Us On Facebook: -- https://www.facebook.com/HaryanaKesari</w:t>
        <w:br/>
        <w:t>Follow us on Twitter: -- https://twitter.com/HaryanaKesari</w:t>
        <w:br/>
        <w:t>Visit Our website: - https://haryana.punjabkesari.in/</w:t>
      </w:r>
    </w:p>
    <w:p>
      <w:r>
        <w:t xml:space="preserve">▶️ Watch: </w:t>
      </w:r>
      <w:hyperlink r:id="rId52">
        <w:r>
          <w:rPr>
            <w:color w:val="0000FF"/>
            <w:u w:val="single"/>
          </w:rPr>
          <w:t>https://www.youtube.com/watch?v=hJGotH89Hug</w:t>
        </w:r>
      </w:hyperlink>
    </w:p>
    <w:p/>
    <w:p>
      <w:pPr>
        <w:pStyle w:val="Heading2"/>
      </w:pPr>
      <w:r>
        <w:t>45. विकास को लेकर Manohar lal Khattar ने दी बड़ी जानकारी। India News Haryana #shorts #development</w:t>
      </w:r>
    </w:p>
    <w:p>
      <w:r>
        <w:t>📺 Channel: India News Haryana</w:t>
      </w:r>
    </w:p>
    <w:p>
      <w:r>
        <w:t>📅 Published: 2025-06-08</w:t>
      </w:r>
    </w:p>
    <w:p>
      <w:r>
        <w:t>👁️ Views: 1827 | 👍 Likes: 11 | 💬 Comments: 0</w:t>
      </w:r>
    </w:p>
    <w:p>
      <w:r>
        <w:t xml:space="preserve">📝 Description: विकास को लेकर Manohar lal Khattar ने दी बड़ी जानकारी। India News Haryana #shorts #development </w:t>
        <w:br/>
        <w:br/>
        <w:t xml:space="preserve">#haryananews #haryanabjp #manoharlalkhattar #pmmodi #devlopment #shorts #viralshorts #indianews #indianewsharyana </w:t>
        <w:br/>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53">
        <w:r>
          <w:rPr>
            <w:color w:val="0000FF"/>
            <w:u w:val="single"/>
          </w:rPr>
          <w:t>https://www.youtube.com/watch?v=MgGp0QK6c7A</w:t>
        </w:r>
      </w:hyperlink>
    </w:p>
    <w:p/>
    <w:p>
      <w:pPr>
        <w:pStyle w:val="Heading2"/>
      </w:pPr>
      <w:r>
        <w:t>46. Hindi News | Haryana Result के बाद Manohar Lal Khattar बोले, Congress को लेकर कही ये बड़ी बात!</w:t>
      </w:r>
    </w:p>
    <w:p>
      <w:r>
        <w:t>📺 Channel: TIMES NOW Navbharat</w:t>
      </w:r>
    </w:p>
    <w:p>
      <w:r>
        <w:t>📅 Published: 2024-10-09</w:t>
      </w:r>
    </w:p>
    <w:p>
      <w:r>
        <w:t>👁️ Views: 1837 | 👍 Likes: 14 | 💬 Comments: 0</w:t>
      </w:r>
    </w:p>
    <w:p>
      <w:r>
        <w:t>📝 Description: Haryana Result के बाद Manohar Lal Khattar बोले, मनोहर लाल खट्टर ने कहा कि जनता ने कांग्रेस की बात को नकारा और बीजेपी की बात को सराहा और स्वीकारा। जनता ने पीएम मोदी की नीतियों को स्वीकार करते हुए हरियाणा में तीसरी बार बीजेपी को मौका दिया है, देखिए पूरी ख़बर...</w:t>
        <w:br/>
        <w:br/>
        <w:t xml:space="preserve">#haryanaelectionresults #haryana #manohallalkhattar #bjp #congress #congressinharyana #hindinews </w:t>
        <w:br/>
        <w:br/>
        <w:br/>
        <w:t>You can Search us on YouTube by- NBT, NBT TV Live, Navbharat Times, Times Now, TNN, TNNB, Navbharat TV, Hindi News, Latest news and @timesnownavbharat</w:t>
        <w:br/>
        <w:br/>
        <w:t xml:space="preserve">About Channel: </w:t>
        <w:br/>
        <w:t xml:space="preserve">Times Now Navbharat देश का No.1 Hindi news है। यह चैनल भारत और दुनिया से जुड़ी हर Latest News और Breaking News , राजनीति, मनोरंजन और खेल से जुड़े समाचार आपके लिए लेकर आता है। इसलिए सब्सक्राइब करें और बने रहें टाइम्स नाउ नवभारत के साथ </w:t>
        <w:br/>
        <w:br/>
        <w:t xml:space="preserve">Times Now Navbharat is India's fastest growing Hindi News Channel with 24 hour coverage. Get Breaking news, Latest news, Politics news, Entertainment news and Sports news from India &amp; World on Times Now Navbharat. </w:t>
        <w:br/>
        <w:t xml:space="preserve">------------------------------------------------------------------------------------------------------------- </w:t>
        <w:br/>
        <w:t xml:space="preserve">Watch Live TV : https://www.timesnowhindi.com/live-tv </w:t>
        <w:br/>
        <w:br/>
        <w:t xml:space="preserve">Subscribe to our other network channels: </w:t>
        <w:br/>
        <w:t xml:space="preserve">Times Now: https://www.youtube.com/TimesNow </w:t>
        <w:br/>
        <w:t xml:space="preserve">Zoom: https://www.youtube.com/zoomtv </w:t>
        <w:br/>
        <w:br/>
        <w:t xml:space="preserve">------------------------------------------------------------------------------------------------------------- </w:t>
        <w:br/>
        <w:br/>
        <w:t xml:space="preserve">You can also visit our website at: https://www.timesnowhindi.com </w:t>
        <w:br/>
        <w:t xml:space="preserve">Like us on Facebook: https://www.facebook.com/Timesnownavbharat </w:t>
        <w:br/>
        <w:t xml:space="preserve">Follow us on Twitter: https://twitter.com/TNNavbharat </w:t>
        <w:br/>
        <w:t>Follow us on Instagram: https://www.instagram.com/timesnownavbharat</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Join us for the latest updates on Times Now Navbharat Live TV. Stay informed and engaged with our in-depth reporting, exclusive interviews, and real-time updates. Don't miss out on the most crucial news stories from India and around the world. Subscribe to our channel and hit the notification bell to stay updated with all the breaking news, Hindi News, live hindi news, election news live, rajasthan news, mp news, up news, bihar news, pm modi news, hindi news live, live news in hindi, hindi latest news, livetv, live tv , times live, hindi news, Israel war live ,  News, Sports News, Entertainment News and live updates</w:t>
      </w:r>
    </w:p>
    <w:p>
      <w:r>
        <w:t xml:space="preserve">▶️ Watch: </w:t>
      </w:r>
      <w:hyperlink r:id="rId54">
        <w:r>
          <w:rPr>
            <w:color w:val="0000FF"/>
            <w:u w:val="single"/>
          </w:rPr>
          <w:t>https://www.youtube.com/watch?v=LmP7eNnVE5s</w:t>
        </w:r>
      </w:hyperlink>
    </w:p>
    <w:p/>
    <w:p>
      <w:pPr>
        <w:pStyle w:val="Heading2"/>
      </w:pPr>
      <w:r>
        <w:t>47. CM Manohar Lal Khattar दिल्ली में नाभा हाउस का सरप्राइज निरीक्षण करने पहुंचे | #abpgangashorts</w:t>
      </w:r>
    </w:p>
    <w:p>
      <w:r>
        <w:t>📺 Channel: ABP Ganga</w:t>
      </w:r>
    </w:p>
    <w:p>
      <w:r>
        <w:t>📅 Published: 2023-09-21</w:t>
      </w:r>
    </w:p>
    <w:p>
      <w:r>
        <w:t>👁️ Views: 779 | 👍 Likes: 9 | 💬 Comments: 0</w:t>
      </w:r>
    </w:p>
    <w:p>
      <w:r>
        <w:t xml:space="preserve">📝 Description: #ABPGangalive #abpgangashorts #manoharlalkhattar #haryanacmnews #delhi </w:t>
        <w:br/>
        <w:t xml:space="preserve">CM Manohar Lal Khattar दिल्ली में नाभा हाउस का सरप्राइज निरीक्षण करने पहुंचे | #abpgangashorts </w:t>
        <w:br/>
        <w:br/>
        <w:t>ABP Ganga उत्तर प्रदेश और उत्तराखंड की खबरों के लिए सबसे विश्वसनीय, भरोसेमंद और लोकप्रिय चैनल है. यह चैनल ABP नेटवर्क का हिस्सा है. यहाँ पर यूपी-उत्तराखंड की हर छोटी बड़ी खबरों का 24 घंटे सबसे तेज अपडेट मिलता रहेगा. राजनीति, मनोरंजन, खेल, शिक्षा, पर्यावरण और महानगरों के साथ-साथ ज़िलों से जुड़ी हर ब्रेकिंग न्यूज़ ABP Ganga के साथ.</w:t>
        <w:br/>
        <w:t xml:space="preserve"> </w:t>
        <w:br/>
        <w:t>ABP Ganga is the most trustworthy, credible and popular channel for your daily news updates about Uttarakhand and Uttar Pradesh. It is a part of the ABP News Network. This is your one-stop-shop for all the updates, breaking news, analysis and stories from Uttarakhand and Uttar Pradesh. Be it politics, entertainment, sports, education or major cities of the state, you can avail all the inputs 24/7 only on ABP Ganga.</w:t>
        <w:br/>
        <w:br/>
        <w:t>Click Here to Subscribe our channel: https://www.youtube.com/channel/UCUGwnDFBHY52YhgVjn-Tvww?sub_confirmation=1</w:t>
        <w:br/>
        <w:t xml:space="preserve">Watch Live TV on: https://www.abpganga.com/live-tv  </w:t>
        <w:br/>
        <w:t xml:space="preserve">ABP Ganga: https://www.abpganga.com/ </w:t>
        <w:br/>
        <w:br/>
        <w:t>Social Media Handles:</w:t>
        <w:br/>
        <w:t xml:space="preserve">Instagram: https://www.instagram.com/abpgangatv/  </w:t>
        <w:br/>
        <w:t xml:space="preserve">Facebook: https://www.facebook.com/abpganga/  </w:t>
        <w:br/>
        <w:t xml:space="preserve">Twitter: https://twitter.com/AbpGanga   </w:t>
        <w:br/>
        <w:t>YouTube: https://www.youtube.com/c/ABPGanga</w:t>
      </w:r>
    </w:p>
    <w:p>
      <w:r>
        <w:t xml:space="preserve">▶️ Watch: </w:t>
      </w:r>
      <w:hyperlink r:id="rId55">
        <w:r>
          <w:rPr>
            <w:color w:val="0000FF"/>
            <w:u w:val="single"/>
          </w:rPr>
          <w:t>https://www.youtube.com/watch?v=3ShuGRdd5nU</w:t>
        </w:r>
      </w:hyperlink>
    </w:p>
    <w:p/>
    <w:p>
      <w:pPr>
        <w:pStyle w:val="Heading2"/>
      </w:pPr>
      <w:r>
        <w:t>48. Haryana Assembly Session आज से शुरू, CM Manohar Lal Khattar नहीं लेंगे सत्र में हिस्सा</w:t>
      </w:r>
    </w:p>
    <w:p>
      <w:r>
        <w:t>📺 Channel: Dainik Jagran - दैनिक जागरण</w:t>
      </w:r>
    </w:p>
    <w:p>
      <w:r>
        <w:t>📅 Published: 2020-08-26</w:t>
      </w:r>
    </w:p>
    <w:p>
      <w:r>
        <w:t>👁️ Views: 1086 | 👍 Likes: 5 | 💬 Comments: 1</w:t>
      </w:r>
    </w:p>
    <w:p>
      <w:r>
        <w:t>📝 Description: Haryana Assembly का मानसून सत्र आज यानि 26 अगस्त से शुरू होने जा रहा है। वहीं, इस सत्र में हरियाणा के मुख्यमंत्री मनोहर लाल खट्टर सदन में मौजूद नहीं रहेंगे, क्योंकि वह कोरोना वायरस पॉजिटिव पाए गए हैं। उनका इलाज भी गुरुग्राम के मेदांता अस्पताल में चल रहा है। उनकी हालत स्थिर बताई जा रही है। तो वहीं, विधानसभा अध्यक्ष ज्ञानचंद गुप्ता के अलावा प्रदेश के परिवहन मंत्री मूलचंद शर्मा भी कोरोना संक्रमित पाए गए हैं। बीजेपी के दो विधायक संक्रमित पाए गए।वहीं बता दें  24 अगस्त को सीएम खट्टर ने ट्वीट कर कोरोना संक्रमित पाए जाने की जानकारी दी थी। उन्होंने ट्वीट करते हुए लिखा था, 'मैं आज जांच में कोरोना वायरस से संक्रमित पाया गया हूं। मेरी जांच रिपोर्ट में संक्रमण की पुष्टि हुई हैं। मैं अपने सहयोगियों और संबद्ध लोगों से अपील करता हूं कि पिछले सप्ताह से मेरे संपर्क में आए लोग खुद की जांच कर लें।</w:t>
        <w:br/>
        <w:br/>
        <w:t>#HaryanaAssemblySession #MAnoharLalKhattar #DainikJagran</w:t>
        <w:br/>
        <w:br/>
        <w:t>**********</w:t>
        <w:br/>
        <w:t>For more videos visit https://www.jagrantv.com</w:t>
        <w:br/>
        <w:t>**********</w:t>
        <w:br/>
        <w:br/>
        <w:t>Follow us for Breaking News, Sports Coverage, Entertainment, Bollywood, Tech, Auto &amp; more!</w:t>
        <w:br/>
        <w:t>Subscribe to Dainik Jagran | Click Here ► http://bit.ly/DainikJagran_YT</w:t>
        <w:br/>
        <w:t>Download the official Dainik Jagran mobile app: http://bit.ly/2vk63Gn</w:t>
        <w:br/>
        <w:br/>
        <w:t>Subscribe now to our network channels:</w:t>
        <w:br/>
        <w:br/>
        <w:t>- Jagran Josh: http://bit.ly/2vfXoVb</w:t>
        <w:br/>
        <w:t>- iNextLive: http://bit.ly/2ACF6T1</w:t>
        <w:br/>
        <w:t>- HerZindagi: http://bit.ly/2vyJE7l</w:t>
        <w:br/>
        <w:t>- OnlyMyHealth: http://bit.ly/2n7Rtx7</w:t>
        <w:br/>
        <w:t>- Jagran HiTech: https://bit.ly/36XHoZM</w:t>
        <w:br/>
        <w:br/>
        <w:t>Follow Us On:</w:t>
        <w:br/>
        <w:t>- Facebook: http://bit.ly/DainikJagran_FB</w:t>
        <w:br/>
        <w:t>- Twitter: http://bit.ly/TweetToDainikjagran</w:t>
        <w:br/>
        <w:br/>
        <w:t>Visit our website - https://www.jagran.com</w:t>
      </w:r>
    </w:p>
    <w:p>
      <w:r>
        <w:t xml:space="preserve">▶️ Watch: </w:t>
      </w:r>
      <w:hyperlink r:id="rId56">
        <w:r>
          <w:rPr>
            <w:color w:val="0000FF"/>
            <w:u w:val="single"/>
          </w:rPr>
          <w:t>https://www.youtube.com/watch?v=0Axy7JiwJ80</w:t>
        </w:r>
      </w:hyperlink>
    </w:p>
    <w:p/>
    <w:p>
      <w:pPr>
        <w:pStyle w:val="Heading2"/>
      </w:pPr>
      <w:r>
        <w:t>49. Manohar Lal Khattar ने लोगो की समस्या को बढ़ाया है, हम इसे और मजबूती से आगे बढ़ाऐंगे-सीएम नायब सैनी</w:t>
      </w:r>
    </w:p>
    <w:p>
      <w:r>
        <w:t>📺 Channel: Bharat Samachar</w:t>
      </w:r>
    </w:p>
    <w:p>
      <w:r>
        <w:t>📅 Published: 2024-03-14</w:t>
      </w:r>
    </w:p>
    <w:p>
      <w:r>
        <w:t>👁️ Views: 4353 | 👍 Likes: 96 | 💬 Comments: 3</w:t>
      </w:r>
    </w:p>
    <w:p>
      <w:r>
        <w:t xml:space="preserve">📝 Description: Manohar Lal Khattar ने लोगो की समस्या को बढ़ाया है, हम इसे और मजबूती से आगे बढ़ाऐंगे-सीएम नायब सैनी </w:t>
        <w:br/>
        <w:br/>
        <w:t xml:space="preserve">#Haryana #manoharlalkhattar #Bharatsamachar #latestnews #trendingnews </w:t>
        <w:br/>
        <w:br/>
        <w:t>भारत समाचार यूपी और उत्तराखंड का सर्वश्रेष्ठ हिंदी न्‍यूज चैनल है। भारत समाचार न्‍यूज चैनल राजनीति, मनोरंजन, बॉलीवुड, व्यापार और खेल में नवीनतम समाचारों को शामिल करता है।</w:t>
        <w:br/>
        <w:br/>
        <w:t xml:space="preserve">#BharatSamachar is India's best Hindi News Channel. #BSTV news channel covers latest news in politics, entertainment, Bollywood, business and sports. </w:t>
        <w:br/>
        <w:br/>
        <w:t>Subscribe our channel for latest news updates :-  https://goo.gl/4j1Nh1</w:t>
        <w:br/>
        <w:br/>
        <w:t>Follow Us On:</w:t>
        <w:br/>
        <w:br/>
        <w:t>Instagram: https://www.instagram.com/bharatsamachartv/</w:t>
        <w:br/>
        <w:br/>
        <w:t xml:space="preserve">Facebook: https://www.facebook.com/BharatSamacharTV </w:t>
        <w:br/>
        <w:br/>
        <w:t>Koo :         https://www.kooapp.com/profile/bharatsamachar</w:t>
        <w:br/>
        <w:br/>
        <w:t>Twitter: https://twitter.com/bstvlive</w:t>
        <w:br/>
        <w:br/>
        <w:t>YouTube: https://www.youtube.com/channel/UC8Xb-hkR53QVN4GlUHi1iZg</w:t>
        <w:br/>
        <w:br/>
        <w:t>Website : https://bharatsamachartv.in/</w:t>
      </w:r>
    </w:p>
    <w:p>
      <w:r>
        <w:t xml:space="preserve">▶️ Watch: </w:t>
      </w:r>
      <w:hyperlink r:id="rId57">
        <w:r>
          <w:rPr>
            <w:color w:val="0000FF"/>
            <w:u w:val="single"/>
          </w:rPr>
          <w:t>https://www.youtube.com/watch?v=nJndCNdLnAQ</w:t>
        </w:r>
      </w:hyperlink>
    </w:p>
    <w:p/>
    <w:p>
      <w:pPr>
        <w:pStyle w:val="Heading2"/>
      </w:pPr>
      <w:r>
        <w:t>50. Congress keeps on finding formula to mislead people: Manohar Lal Khattar</w:t>
      </w:r>
    </w:p>
    <w:p>
      <w:r>
        <w:t>📺 Channel: ANI News</w:t>
      </w:r>
    </w:p>
    <w:p>
      <w:r>
        <w:t>📅 Published: 2024-04-18</w:t>
      </w:r>
    </w:p>
    <w:p>
      <w:r>
        <w:t>👁️ Views: 18988 | 👍 Likes: 817 | 💬 Comments: 14</w:t>
      </w:r>
    </w:p>
    <w:p>
      <w:r>
        <w:t xml:space="preserve">📝 Description: Congress keeps on finding formula to mislead people: Manohar Lal Khattar </w:t>
        <w:br/>
        <w:br/>
        <w:t xml:space="preserve">#congress #manoharlalkhattar #loksabhaelection2024 #elections2024 </w:t>
        <w:br/>
        <w:br/>
        <w:t>Join ANI's YouTube membership to get access to perks:</w:t>
        <w:br/>
        <w:t>https://www.youtube.com/channel/UCtFQDgA8J8_iiwc5-KoAQlg/join</w:t>
        <w:br/>
        <w:br/>
        <w:t>Subscribe now and press the bell icon 🔔 to get new video updates: https://bit.ly/2UV4ygi</w:t>
        <w:br/>
        <w:t>--------------------------------------</w:t>
        <w:br/>
        <w:t xml:space="preserve">ANI is South Asia's leading Multimedia News Agency providing content for every information platform, including TV, Internet, broadband, newspapers, and mobiles. </w:t>
        <w:br/>
        <w:t>Subscribe now! Enjoy and stay connected with us!!</w:t>
        <w:br/>
        <w:t>☛ Subscribe to ANI News YouTube channel: https://bit.ly/2UV4ygi</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58">
        <w:r>
          <w:rPr>
            <w:color w:val="0000FF"/>
            <w:u w:val="single"/>
          </w:rPr>
          <w:t>https://www.youtube.com/watch?v=wQzhDhPsJ3k</w:t>
        </w:r>
      </w:hyperlink>
    </w:p>
    <w:p/>
    <w:p>
      <w:pPr>
        <w:pStyle w:val="Heading2"/>
      </w:pPr>
      <w:r>
        <w:t>51. Manohar Lal Khattar Resigns | Haryana के CM Manohar Lal Khattar ने दिया इस्तीफा, कौन हैं मौजूद?|N18V</w:t>
      </w:r>
    </w:p>
    <w:p>
      <w:r>
        <w:t>📺 Channel: CNBC Awaaz.</w:t>
      </w:r>
    </w:p>
    <w:p>
      <w:r>
        <w:t>📅 Published: 2024-03-12</w:t>
      </w:r>
    </w:p>
    <w:p>
      <w:r>
        <w:t>👁️ Views: 701 | 👍 Likes: 2 | 💬 Comments: 0</w:t>
      </w:r>
    </w:p>
    <w:p>
      <w:r>
        <w:t>📝 Description: Manohar Lal Khattar Resigns | Haryana के CM Manohar Lal Khattar ने दिया इस्तीफा, कौन हैं मौजूद?|N18V</w:t>
        <w:br/>
        <w:br/>
        <w:t>Breaking News : हरियाणा के सीएम Manohar Lal Khattar ने दिया इस्तीफा, खट्टर के साथ अनिल विज भी मौजूद. हरियाणा से सबसे बड़ी ख़बर</w:t>
        <w:br/>
        <w:br/>
        <w:t>Breaking News: Haryana CM Manohar Lal Khattar resigns, Anil Vij also present with Khattar. Biggest news from Haryana</w:t>
        <w:br/>
        <w:br/>
        <w:t>#pmmodi #bjp #manoharlalkhattar #pmmodi #haryana #haryana</w:t>
        <w:br/>
        <w:br/>
        <w:t>n18oc_politics</w:t>
        <w:br/>
        <w:br/>
        <w:br/>
        <w:t xml:space="preserve">Business News | CNBC Awaaz brings to you latest business news, live share market updates, stock market updates, top business news in india, stock market updates, ipo latest updates, news updates on banking and financials, realty sector and it sector. Watch business news live, business news and share market live updates on CNBC Awaaz. Stay tune to get all the news of pre-opening trades, opening trades, and top calls in pehla sauda. Know what market veterans have to say on the current market trends in big market voices. Watch final trade market strategy, btst stbt calls, intraday strategy and brokerage house calls, quarterly results expectations in kamai ka adda with anuj singhal and virendra kumar. Also stay tune to watch share market tomorrow strategy in kal ka bazaar. Watch CNBC Awaaz and get the best investment ideas.  </w:t>
        <w:br/>
        <w:br/>
        <w:t xml:space="preserve">CNBC Awaaz is one of India’s top business channels and a leader in business news and information for the last ten years. Our channel aims to educate, inform and inspire consumers to go beyond limitations, with practical tips on personal finance, investing, technology, consumer goods and capital markets. Policymakers and business owners alike have grown to trust CNBC Awaaz as the most reliable source with its eye on India’s business climate. Our programming gives consumers a platform to make decisions with confidence. </w:t>
        <w:br/>
        <w:br/>
        <w:t>Subscribe to the CNBC Awaaz YouTube channel here: https://tinyurl.com/y5rsvesk</w:t>
        <w:br/>
        <w:br/>
        <w:t>Follow CNBC Awaaz on Twitter: https://twitter.com/CNBC_Awaaz</w:t>
        <w:br/>
        <w:t>Like us on our CNBC Awaaz Facebook page: https://www.facebook.com/cnbcawaaz</w:t>
        <w:br/>
        <w:t>Website: https://hindi.cnbctv18.com/</w:t>
        <w:br/>
        <w:t>Whatsapp Link: http://bit.ly/3RiTpSc</w:t>
      </w:r>
    </w:p>
    <w:p>
      <w:r>
        <w:t xml:space="preserve">▶️ Watch: </w:t>
      </w:r>
      <w:hyperlink r:id="rId59">
        <w:r>
          <w:rPr>
            <w:color w:val="0000FF"/>
            <w:u w:val="single"/>
          </w:rPr>
          <w:t>https://www.youtube.com/watch?v=eIfZoQOdHM0</w:t>
        </w:r>
      </w:hyperlink>
    </w:p>
    <w:p/>
    <w:p>
      <w:pPr>
        <w:pStyle w:val="Heading2"/>
      </w:pPr>
      <w:r>
        <w:t>52. ‘नाच न जाने आंगन टेढ़ा’ | Manohar Lal Khattar</w:t>
      </w:r>
    </w:p>
    <w:p>
      <w:r>
        <w:t>📺 Channel: Living India News Haryana</w:t>
      </w:r>
    </w:p>
    <w:p>
      <w:r>
        <w:t>📅 Published: 2025-06-09</w:t>
      </w:r>
    </w:p>
    <w:p>
      <w:r>
        <w:t>👁️ Views: 670 | 👍 Likes: 3 | 💬 Comments: 0</w:t>
      </w:r>
    </w:p>
    <w:p>
      <w:r>
        <w:t>📝 Description: ‘नाच न जाने आंगन टेढ़ा’</w:t>
        <w:br/>
        <w:br/>
        <w:t xml:space="preserve">#ManoharLalKhattar #election #bjp #haryananews  #livingindianewsharyana </w:t>
        <w:br/>
        <w:br/>
        <w:t xml:space="preserve">Living India News Haryana is a Hindi Youtube Channel for Haryanvi people. Living India News Haryana provide unbiased news/information regarding Haryana &amp; its own people. </w:t>
        <w:br/>
        <w:br/>
        <w:t xml:space="preserve">#LivingIndiaNewsHaryana #HaryanaNews #DesiNews #HaryanviChannel </w:t>
        <w:br/>
        <w:br/>
        <w:t>Website:</w:t>
        <w:br/>
        <w:t>http://www.livingindianews.co.in/</w:t>
        <w:br/>
        <w:br/>
        <w:t>Connect with us: https://www.facebook.com/LivingIndiaNewsharyana</w:t>
        <w:br/>
        <w:br/>
        <w:t>Living India News is available on following Cable Networks/Dish Network</w:t>
        <w:br/>
        <w:t>Airtel:    565</w:t>
        <w:br/>
        <w:t>Fastway Cable:  66</w:t>
        <w:br/>
        <w:t>Tata Sky: 1924</w:t>
        <w:br/>
        <w:t>Fastway Cable:  188</w:t>
        <w:br/>
        <w:t>Digi Cable : 195</w:t>
        <w:br/>
        <w:t>Hathway : 222</w:t>
        <w:br/>
        <w:t>Channel is also available on 7 Star Cable Network (Mumbai)</w:t>
      </w:r>
    </w:p>
    <w:p>
      <w:r>
        <w:t xml:space="preserve">▶️ Watch: </w:t>
      </w:r>
      <w:hyperlink r:id="rId60">
        <w:r>
          <w:rPr>
            <w:color w:val="0000FF"/>
            <w:u w:val="single"/>
          </w:rPr>
          <w:t>https://www.youtube.com/watch?v=u7mADcgbPHk</w:t>
        </w:r>
      </w:hyperlink>
    </w:p>
    <w:p/>
    <w:p>
      <w:pPr>
        <w:pStyle w:val="Heading2"/>
      </w:pPr>
      <w:r>
        <w:t>53. Manohar Lal Khattar Resign: Haryana में Loksabha Seat Sharing को लेकर बढ़ा मतभेद |Dushyant Chautala</w:t>
      </w:r>
    </w:p>
    <w:p>
      <w:r>
        <w:t>📺 Channel: KADAK</w:t>
      </w:r>
    </w:p>
    <w:p>
      <w:r>
        <w:t>📅 Published: 2024-03-12</w:t>
      </w:r>
    </w:p>
    <w:p>
      <w:r>
        <w:t>👁️ Views: 1813 | 👍 Likes: 12 | 💬 Comments: 3</w:t>
      </w:r>
    </w:p>
    <w:p>
      <w:r>
        <w:t>📝 Description: CM Manohar Lal resigned the next day of PM Modi's visit to Haryana. The coalition government of BJP and JJP led by CM Manohar Lal has fallen. There was speculation that the Haryana government cabinet would resign en masse. It is claimed that after the resignation, a fresh government cabinet can be formed. There is a possibility that there will be no alliance between BJP and Jannayak Janata Party in Haryana. The reason for the dispute between BJP and JJP is believed to be seat sharing in the Lok Sabha elections.</w:t>
        <w:br/>
        <w:br/>
        <w:t xml:space="preserve">पीएम मोदी के हरियाणा दौरे के अगले दिन सीएम मनोहर लाल ने इस्तीफा दिया. सीएम मनोहर लाल के नेतृत्व वाली BJP और JJP की गठबंधन सरकार गिर गई है. अटकलें लगाई गईं थी कि हरियाणा सरकार का मंत्रिमंडल सामूहिक इस्तीफा देगा. दावा है कि इस्तीफे के बाद नए सिरे से सरकार के मंत्रिमंडल का गठन हो सकता है. संभावना है कि हरियाणा में BJP और जननायक जनता पार्टी का गठबंधन नहीं रहेगा. BJP और JJP के बीच विवाद की वजह लोकसभा चुनाव में सीट शेयरिंग मानी जा रही है. </w:t>
        <w:br/>
        <w:br/>
        <w:t>#haryana #manoharlal #haryanacm #haryanapolitics #dushyantchautala #jjp #bjp #pmmodi #chandigarh #manoharlalresign #cmmanoharlal #manoharlaloath #haryananews #haryanalatestnews</w:t>
        <w:br/>
        <w:br/>
        <w:t>देखिये लोकल खबरें, लोकल अंदाज़ में सिर्फ KADAK NEWS Channel पर</w:t>
        <w:br/>
        <w:br/>
        <w:t>KADAK is an Indian Hindi news channel which provides local as well as national news 24*7 with detailed news coverage. KADAK also covers Local regional stories, Entertainment News, Political News, Election News, Sports News, Cricket and Lifestyle Updates.</w:t>
        <w:br/>
        <w:br/>
        <w:t>#KADAK</w:t>
        <w:br/>
        <w:br/>
        <w:t>Follow us:</w:t>
        <w:br/>
        <w:t>Facebook:http://bit.ly/2lRMjaY</w:t>
        <w:br/>
        <w:t>Website: https://hindi.news18.com/</w:t>
        <w:br/>
        <w:t>Twitter: https://twitter.com/HindiNews18</w:t>
      </w:r>
    </w:p>
    <w:p>
      <w:r>
        <w:t xml:space="preserve">▶️ Watch: </w:t>
      </w:r>
      <w:hyperlink r:id="rId61">
        <w:r>
          <w:rPr>
            <w:color w:val="0000FF"/>
            <w:u w:val="single"/>
          </w:rPr>
          <w:t>https://www.youtube.com/watch?v=a6Vn6VJ_FY0</w:t>
        </w:r>
      </w:hyperlink>
    </w:p>
    <w:p/>
    <w:p>
      <w:pPr>
        <w:pStyle w:val="Heading2"/>
      </w:pPr>
      <w:r>
        <w:t>54. Hariyana News : Manohar Lal Khattar ने बैसाखी के अवसर पर सिख समुदाय को बधाई दी | ABP GANGA SHORTS</w:t>
      </w:r>
    </w:p>
    <w:p>
      <w:r>
        <w:t>📺 Channel: ABP Ganga</w:t>
      </w:r>
    </w:p>
    <w:p>
      <w:r>
        <w:t>📅 Published: 2024-04-13</w:t>
      </w:r>
    </w:p>
    <w:p>
      <w:r>
        <w:t>👁️ Views: 1137 | 👍 Likes: 22 | 💬 Comments: 0</w:t>
      </w:r>
    </w:p>
    <w:p>
      <w:r>
        <w:t xml:space="preserve">📝 Description: #ABPGangalive #abpgangashorts #todaynews #manoharlalkhattar #hariyana </w:t>
        <w:br/>
        <w:t>Hariyana News : Manohar Lal Khattar ने बैसाखी के अवसर पर सिख समुदाय को बधाई दी | ABP GANGA SHORTS</w:t>
        <w:br/>
        <w:br/>
        <w:t>ABP Ganga उत्तर प्रदेश और उत्तराखंड की खबरों के लिए सबसे विश्वसनीय, भरोसेमंद और लोकप्रिय चैनल है. यह चैनल ABP नेटवर्क का हिस्सा है. यहाँ पर यूपी-उत्तराखंड की हर छोटी बड़ी खबरों का 24 घंटे सबसे तेज अपडेट मिलता रहेगा. राजनीति, मनोरंजन, खेल, शिक्षा, पर्यावरण और महानगरों के साथ-साथ ज़िलों से जुड़ी हर ब्रेकिंग न्यूज़ ABP Ganga के साथ.</w:t>
        <w:br/>
        <w:t xml:space="preserve"> </w:t>
        <w:br/>
        <w:t>ABP Ganga is the most trustworthy, credible and popular channel for your daily news updates about Uttarakhand and Uttar Pradesh. It is a part of the ABP News Network. This is your one-stop-shop for all the updates, breaking news, analysis and stories from Uttarakhand and Uttar Pradesh. Be it politics, entertainment, sports, education or major cities of the state, you can avail all the inputs 24/7 only on ABP Ganga.</w:t>
        <w:br/>
        <w:br/>
        <w:t>Click Here to Subscribe our channel: https://www.youtube.com/channel/UCUGwnDFBHY52YhgVjn-Tvww?sub_confirmation=1</w:t>
        <w:br/>
        <w:t xml:space="preserve">Watch Live TV on: https://www.abpganga.com/live-tv  </w:t>
        <w:br/>
        <w:t xml:space="preserve">ABP Ganga: https://www.abpganga.com/ </w:t>
        <w:br/>
        <w:br/>
        <w:t>Social Media Handles:</w:t>
        <w:br/>
        <w:t xml:space="preserve">Instagram: https://www.instagram.com/abpgangatv/  </w:t>
        <w:br/>
        <w:t xml:space="preserve">Facebook: https://www.facebook.com/abpganga/  </w:t>
        <w:br/>
        <w:t xml:space="preserve">Twitter: https://twitter.com/AbpGanga   </w:t>
        <w:br/>
        <w:t>YouTube: https://www.youtube.com/c/ABPGanga</w:t>
      </w:r>
    </w:p>
    <w:p>
      <w:r>
        <w:t xml:space="preserve">▶️ Watch: </w:t>
      </w:r>
      <w:hyperlink r:id="rId62">
        <w:r>
          <w:rPr>
            <w:color w:val="0000FF"/>
            <w:u w:val="single"/>
          </w:rPr>
          <w:t>https://www.youtube.com/watch?v=LaJfMO9_OlY</w:t>
        </w:r>
      </w:hyperlink>
    </w:p>
    <w:p/>
    <w:p>
      <w:pPr>
        <w:pStyle w:val="Heading2"/>
      </w:pPr>
      <w:r>
        <w:t>55. Farmers’ Protest पर CM Manohar Lal Khattar के विवादित बोल, लोकतंत्र का भी दिया हवाला</w:t>
      </w:r>
    </w:p>
    <w:p>
      <w:r>
        <w:t>📺 Channel: TV9 Bharatvarsh</w:t>
      </w:r>
    </w:p>
    <w:p>
      <w:r>
        <w:t>📅 Published: 2020-12-24</w:t>
      </w:r>
    </w:p>
    <w:p>
      <w:r>
        <w:t>👁️ Views: 1174 | 👍 Likes: 32 | 💬 Comments: 9</w:t>
      </w:r>
    </w:p>
    <w:p>
      <w:r>
        <w:t>📝 Description: हरियाणा के मुख्यमंत्री मनोहर लाल खट्टर (Cm Manohar Lal Khattar) ने कृषि आंदोलन (Farmers Protest) पर विवादित बयान दिया है. हरियाणा के पंचकुला में नगर निगम चुनाव प्रचार के दौरान एक जनसभा में बोलते हुए हरियाणा के मुख्यमंत्री मनोहर लाल खट्टर ने कहा कि आजकल हम तमाशा देख रहे हैं, कानून रद्द करवाने के लिए दबाव बना रहे हैं. कृषि कानूनों को रद्द करवाने के लिए चल रहे किसान आंदोलन पर मुख्यमंत्री मनोहर लाल खट्टर ने कहा क्या ये डेमोक्रेसी है?</w:t>
        <w:br/>
        <w:br/>
        <w:t>#FarmersProtest #CMManoharLalKhattar #Panchkula Watch LiveTV | https://www.tv9hindi.com/live-tv</w:t>
        <w:br/>
        <w:t>Subscribe to TV9 Bharatvarsh https://goo.gl/udchcy</w:t>
        <w:br/>
        <w:t xml:space="preserve">Follow TV9 Bharatvarsh on Facebook |  https://www.facebook.com/TV9Bharatvarsh/  </w:t>
        <w:br/>
        <w:t xml:space="preserve">Follow TV9 Bharatvarsh on Twitter | https://twitter.com/TV9Bharatvarsh  </w:t>
        <w:br/>
        <w:t>Watch more TV9 Bharatvarsh Videos | https://www.tv9hindi.com/videos</w:t>
        <w:br/>
        <w:t>Know All About Political News | https://www.tv9hindi.com/india</w:t>
        <w:br/>
        <w:t>Know All About Trending News| https://www.tv9hindi.com/trending</w:t>
        <w:br/>
        <w:t>Know All about business news | https://www.tv9hindi.com/business</w:t>
        <w:br/>
        <w:t>Know All about Latest Bollywood News| https://www.tv9hindi.com/entertainment</w:t>
        <w:br/>
        <w:t xml:space="preserve"> #TV9Bharatvarsh #HindiNewsLive</w:t>
      </w:r>
    </w:p>
    <w:p>
      <w:r>
        <w:t xml:space="preserve">▶️ Watch: </w:t>
      </w:r>
      <w:hyperlink r:id="rId63">
        <w:r>
          <w:rPr>
            <w:color w:val="0000FF"/>
            <w:u w:val="single"/>
          </w:rPr>
          <w:t>https://www.youtube.com/watch?v=-6hoQyBM_VI</w:t>
        </w:r>
      </w:hyperlink>
    </w:p>
    <w:p/>
    <w:p>
      <w:pPr>
        <w:pStyle w:val="Heading2"/>
      </w:pPr>
      <w:r>
        <w:t>56. Bihar News: बिहार को मिलेगी नई सौगात, Manohar Lal Khattar ने बताई पूरी येजना Nuclear Power</w:t>
      </w:r>
    </w:p>
    <w:p>
      <w:r>
        <w:t>📺 Channel: News Nation</w:t>
      </w:r>
    </w:p>
    <w:p>
      <w:r>
        <w:t>📅 Published: 2025-06-24</w:t>
      </w:r>
    </w:p>
    <w:p>
      <w:r>
        <w:t>👁️ Views: 10286 | 👍 Likes: 135 | 💬 Comments: 14</w:t>
      </w:r>
    </w:p>
    <w:p>
      <w:r>
        <w:t xml:space="preserve">📝 Description: Bihar News: बिहार को मिलेगी नई सौगात, Manohar Lal Khattar ने बताई पूरी येजना Nuclear Power #biharnewstoday #biharassemblyelections2025 #bjpnews #biharpolitics #pmmodi #centralgovernment #nitishkumar   #breakingNews #hindiNews #topnews #latestnews #livenews #newsnation #newsnationtv #rahmannn </w:t>
        <w:br/>
        <w:br/>
        <w:t>Follow the News Nation channel on WhatsApp: https://whatsapp.com/channel/0029Va56tc61XquQNZnrl61P</w:t>
        <w:br/>
        <w:br/>
        <w:t>Subscribe us on YouTube Channel:  https://www.youtube.com/@NewsNationTV</w:t>
        <w:br/>
        <w:br/>
        <w:t>Get More Updates on: https://www.newsnationtv.com/</w:t>
        <w:br/>
        <w:t>Get More Uttar Pradesh News Updates on:   https://www.youtube.com/@NewsStateTV</w:t>
        <w:br/>
        <w:t xml:space="preserve">Get More Madhya Pradesh News Updates on: https://www.youtube.com/@NewsStateMPChhattisgarh  </w:t>
        <w:br/>
        <w:t xml:space="preserve">Get More Bihar News Updates on:  https://www.youtube.com/@newsstatebiharjharkhand  </w:t>
        <w:br/>
        <w:br/>
        <w:t xml:space="preserve">Follow us on:   </w:t>
        <w:br/>
        <w:t>Twitter : @newsnationtv</w:t>
      </w:r>
    </w:p>
    <w:p>
      <w:r>
        <w:t xml:space="preserve">▶️ Watch: </w:t>
      </w:r>
      <w:hyperlink r:id="rId64">
        <w:r>
          <w:rPr>
            <w:color w:val="0000FF"/>
            <w:u w:val="single"/>
          </w:rPr>
          <w:t>https://www.youtube.com/watch?v=L98bHgGJfSk</w:t>
        </w:r>
      </w:hyperlink>
    </w:p>
    <w:p/>
    <w:p>
      <w:pPr>
        <w:pStyle w:val="Heading2"/>
      </w:pPr>
      <w:r>
        <w:t>57. BJP Manohar Lal Khattar on Rahul Gandhi: राहुल गांधी को पार्टी चलानी नहीं आती | PM Modi | RTVHINDI</w:t>
      </w:r>
    </w:p>
    <w:p>
      <w:r>
        <w:t>📺 Channel: RTV Hindi</w:t>
      </w:r>
    </w:p>
    <w:p>
      <w:r>
        <w:t>📅 Published: 2025-06-09</w:t>
      </w:r>
    </w:p>
    <w:p>
      <w:r>
        <w:t>👁️ Views: 1279 | 👍 Likes: 4 | 💬 Comments: 0</w:t>
      </w:r>
    </w:p>
    <w:p>
      <w:r>
        <w:t xml:space="preserve">📝 Description: #manoharlalkhattar #rahulgandhi #bjpvscongress </w:t>
        <w:br/>
        <w:br/>
        <w:t>केंद्रीय मंत्री और वरिष्ठ बीजेपी नेता मनोहर लाल खट्टर ने रविवार को करनाल लोकसभा क्षेत्र में एक कार्यशाला के दौरान कांग्रेस और राहुल गांधी पर तीखा हमला बोला. यह कार्यशाला 'विकसित भारत का अमृत काल' अभियान के तहत आयोजित की गई थी, जिसमें मोदी सरकार के 11 वर्षों की उपलब्धियों को जनता तक पहुंचाने का लक्ष्य था. इस मौके पर मनोहर लाल ने बीजेपी की सेवा, सुशासन और गरीब कल्याण की नीतियों पर प्रकाश डाला और कार्यकर्ताओं से आगामी चुनावों के लिए एकजुट होकर काम करने का आह्वान किया.</w:t>
        <w:br/>
        <w:br/>
        <w:t>#rtvhindi #haryananews #manoharlal #manoharlalkhatter #bjpnews #pmmodi #rahulgandhinews #rahulgandhispeech #hindinews #ndaalliance #rekhagupta #shorts</w:t>
      </w:r>
    </w:p>
    <w:p>
      <w:r>
        <w:t xml:space="preserve">▶️ Watch: </w:t>
      </w:r>
      <w:hyperlink r:id="rId65">
        <w:r>
          <w:rPr>
            <w:color w:val="0000FF"/>
            <w:u w:val="single"/>
          </w:rPr>
          <w:t>https://www.youtube.com/watch?v=yquZOnz0bis</w:t>
        </w:r>
      </w:hyperlink>
    </w:p>
    <w:p/>
    <w:p>
      <w:pPr>
        <w:pStyle w:val="Heading2"/>
      </w:pPr>
      <w:r>
        <w:t>58. Police लोगो की सुरक्षा नहीं कर सकती - Manohar Lal Khattar #khattar #cmharyana #bjpexposed</w:t>
      </w:r>
    </w:p>
    <w:p>
      <w:r>
        <w:t>📺 Channel: Aam Aadmi Party</w:t>
      </w:r>
    </w:p>
    <w:p>
      <w:r>
        <w:t>📅 Published: 2023-08-03</w:t>
      </w:r>
    </w:p>
    <w:p>
      <w:r>
        <w:t>👁️ Views: 104350 | 👍 Likes: 4650 | 💬 Comments: 688</w:t>
      </w:r>
    </w:p>
    <w:p>
      <w:r>
        <w:t xml:space="preserve">📝 Description: Police लोगो की सुरक्षा नहीं कर सकती - Manohar Lal Khattar #khattar #cmharyana #bjpexposed </w:t>
        <w:br/>
        <w:br/>
        <w:t xml:space="preserve">#khattar #bjpexposed #mewatnews </w:t>
        <w:br/>
        <w:br/>
        <w:t xml:space="preserve">Arvind Kejriwal All Interviews: </w:t>
        <w:br/>
        <w:t>https://youtube.com/playlist?list=PLiN7YZXz4nOc23gNiOivcdgeYUEpUUqlU</w:t>
        <w:br/>
        <w:br/>
        <w:t xml:space="preserve">Arvind Kejriwal All Townhalls: </w:t>
        <w:br/>
        <w:t>https://youtube.com/playlist?list=PLiN7YZXz4nOdQ-o4kATbxyeNHjD1SyT8n</w:t>
        <w:br/>
        <w:br/>
        <w:t xml:space="preserve">Arvind Kejriwal in Punjab Series: </w:t>
        <w:br/>
        <w:t>https://youtube.com/playlist?list=PLiN7YZXz4nOcJRxl8iqYDKsL26FKUvmSr</w:t>
        <w:br/>
        <w:br/>
        <w:t xml:space="preserve">Arvind Kejriwal in Goa Series: </w:t>
        <w:br/>
        <w:t>https://youtube.com/playlist?list=PLiN7YZXz4nOflmK5x_tdfrryxrSc3SBzm</w:t>
        <w:br/>
        <w:br/>
        <w:t xml:space="preserve">Arvind Kejriwal In Uttarakhand Series: </w:t>
        <w:br/>
        <w:t>https://youtube.com/playlist?list=PLiN7YZXz4nOcZ5TuqFQsJUmwRdNwvKsCT</w:t>
        <w:br/>
        <w:br/>
        <w:t xml:space="preserve">Arvind Kejriwal on Baba Saheb Ambedkar: </w:t>
        <w:br/>
        <w:t>https://youtube.com/playlist?list=PLiN7YZXz4nOfWtKqvMU22KihHk2jiUXdS</w:t>
        <w:br/>
        <w:br/>
        <w:br/>
        <w:t xml:space="preserve">Follow Arvind Kejriwal on Social Media : </w:t>
        <w:br/>
        <w:br/>
        <w:t>Follow Arvind Kejriwal on Twitter: https://www.twitter.com/ArvindKejriwal</w:t>
        <w:br/>
        <w:br/>
        <w:br/>
        <w:t>Follow Arvind Kejriwal on Facebook: https://www.facebook.com/AAPkaArvind/</w:t>
        <w:br/>
        <w:br/>
        <w:br/>
        <w:t>Follow Aam Aadmi Party on Facebook: https://www.facebook.com/AamAadmiParty</w:t>
        <w:br/>
        <w:br/>
        <w:br/>
        <w:t>Follow Aam Aadmi Party on Twitter: https://www.twitter.com/AamAamAadmiParty</w:t>
      </w:r>
    </w:p>
    <w:p>
      <w:r>
        <w:t xml:space="preserve">▶️ Watch: </w:t>
      </w:r>
      <w:hyperlink r:id="rId66">
        <w:r>
          <w:rPr>
            <w:color w:val="0000FF"/>
            <w:u w:val="single"/>
          </w:rPr>
          <w:t>https://www.youtube.com/watch?v=IKuCZ8GUjWE</w:t>
        </w:r>
      </w:hyperlink>
    </w:p>
    <w:p/>
    <w:p>
      <w:pPr>
        <w:pStyle w:val="Heading2"/>
      </w:pPr>
      <w:r>
        <w:t>59. Haryana में कुंवारों के लिए बड़ी खुशखबरी, मिलेगी पेंशन | Manohar Lal Khattar Ganga Shorts</w:t>
      </w:r>
    </w:p>
    <w:p>
      <w:r>
        <w:t>📺 Channel: ABP Ganga</w:t>
      </w:r>
    </w:p>
    <w:p>
      <w:r>
        <w:t>📅 Published: 2023-07-06</w:t>
      </w:r>
    </w:p>
    <w:p>
      <w:r>
        <w:t>👁️ Views: 3034 | 👍 Likes: 40 | 💬 Comments: 0</w:t>
      </w:r>
    </w:p>
    <w:p>
      <w:r>
        <w:t xml:space="preserve">📝 Description: #ABPGangalive #haryana #manoharlalkhattar </w:t>
        <w:br/>
        <w:br/>
        <w:t>Haryana में कुंवारों के लिए बड़ी खुशखबरी, मिलेगी पेंशन | Manohar Lal Khattar Ganga Shorts</w:t>
        <w:br/>
        <w:br/>
        <w:t>ABP Ganga उत्तर प्रदेश और उत्तराखंड की खबरों के लिए सबसे विश्वसनीय, भरोसेमंद और लोकप्रिय चैनल है. यह चैनल ABP नेटवर्क का हिस्सा है. यहाँ पर यूपी-उत्तराखंड की हर छोटी बड़ी खबरों का 24 घंटे सबसे तेज अपडेट मिलता रहेगा. राजनीति, मनोरंजन, खेल, शिक्षा, पर्यावरण और महानगरों के साथ-साथ ज़िलों से जुड़ी हर ब्रेकिंग न्यूज़ ABP Ganga के साथ.</w:t>
        <w:br/>
        <w:t xml:space="preserve"> </w:t>
        <w:br/>
        <w:t>ABP Ganga is the most trustworthy, credible and popular channel for your daily news updates about Uttarakhand and Uttar Pradesh. It is a part of the ABP News Network. This is your one-stop-shop for all the updates, breaking news, analysis and stories from Uttarakhand and Uttar Pradesh. Be it politics, entertainment, sports, education or major cities of the state, you can avail all the inputs 24/7 only on ABP Ganga.</w:t>
        <w:br/>
        <w:br/>
        <w:t>Click Here to Subscribe our channel: https://www.youtube.com/channel/UCUGwnDFBHY52YhgVjn-Tvww?sub_confirmation=1</w:t>
        <w:br/>
        <w:t xml:space="preserve">Watch Live TV on: https://www.abpganga.com/live-tv  </w:t>
        <w:br/>
        <w:t xml:space="preserve">ABP Ganga: https://www.abpganga.com/ </w:t>
        <w:br/>
        <w:br/>
        <w:t>Social Media Handles:</w:t>
        <w:br/>
        <w:t xml:space="preserve">Instagram: https://www.instagram.com/abpgangatv/  </w:t>
        <w:br/>
        <w:t xml:space="preserve">Facebook: https://www.facebook.com/abpganga/  </w:t>
        <w:br/>
        <w:t xml:space="preserve">Twitter: https://twitter.com/AbpGanga   </w:t>
        <w:br/>
        <w:t>YouTube: https://www.youtube.com/c/ABPGanga</w:t>
      </w:r>
    </w:p>
    <w:p>
      <w:r>
        <w:t xml:space="preserve">▶️ Watch: </w:t>
      </w:r>
      <w:hyperlink r:id="rId67">
        <w:r>
          <w:rPr>
            <w:color w:val="0000FF"/>
            <w:u w:val="single"/>
          </w:rPr>
          <w:t>https://www.youtube.com/watch?v=HKEsWs4eclU</w:t>
        </w:r>
      </w:hyperlink>
    </w:p>
    <w:p/>
    <w:p>
      <w:pPr>
        <w:pStyle w:val="Heading2"/>
      </w:pPr>
      <w:r>
        <w:t>60. Haryana के CM Manohar Lal Khattar ने CM पद से इस्तीफा दिया | BJP JJP Alliance | Breaking | PM Modi</w:t>
      </w:r>
    </w:p>
    <w:p>
      <w:r>
        <w:t xml:space="preserve">📺 Channel: Bharat 24 - Vision Of New India </w:t>
      </w:r>
    </w:p>
    <w:p>
      <w:r>
        <w:t>📅 Published: 2024-03-12</w:t>
      </w:r>
    </w:p>
    <w:p>
      <w:r>
        <w:t>👁️ Views: 210 | 👍 Likes: 3 | 💬 Comments: 0</w:t>
      </w:r>
    </w:p>
    <w:p>
      <w:r>
        <w:t>📝 Description: हरियाणा में सीएम मनोहर लाल ने अपने पद से इस्तीफा दे दिया है. विधायक दल की मीटिंग में यह फैसला हुआ है. हरियाणा में अब भाजपा अपने दम पर सरकार बनाने जा रही है. मनोहर लाल के अलावा, पूरी कैबिनेट ने भी इस्तीफा दे दिया है.</w:t>
        <w:br/>
        <w:br/>
        <w:t>In Haryana, CM Manohar Lal has resigned from his post. This decision was taken in the meeting of the legislative party. Now BJP is going to form government on its own in Haryana. Apart from Manohar Lal, the entire cabinet has also resigned.</w:t>
        <w:br/>
        <w:br/>
        <w:t xml:space="preserve">#manoharlalkhattarresign #haryanacmnews #bjpjjpalliance #bharat24 #bharat24digital #bharat24news </w:t>
        <w:br/>
        <w:br/>
        <w:t xml:space="preserve">About Bharat 24: </w:t>
        <w:br/>
        <w:t>Bharat24 is a 24/7 Live Hindi National News Channel owned by Jaipur Media and Broadcasting Pvt Ltd. Bharat24 is pegged to be the Voice of India, reflecting the aspirations of Young, Emergent &amp; Dynamic India. Reflecting the multi-polarity of India, Bharat 24 would act as a bridge between the audience and the government.</w:t>
        <w:br/>
        <w:br/>
        <w:t>Bharat 24 | Bharat 24 Live News Channel | भारत -24</w:t>
        <w:br/>
        <w:br/>
        <w:t xml:space="preserve">Bharat 24 Social Media: </w:t>
        <w:br/>
        <w:br/>
        <w:t>Follow us:</w:t>
        <w:br/>
        <w:t>YouTube: https://youtube.com/Bharat24liv/</w:t>
        <w:br/>
        <w:t>Facebook: https://www.facebook.com/bharat24livnews</w:t>
        <w:br/>
        <w:t>Website: http://www.bharat24live.com/</w:t>
        <w:br/>
        <w:t>Twitter: https://twitter.com/Bharat24liv/</w:t>
        <w:br/>
        <w:t>Instagram: https://instagram.com/Bharat24liv</w:t>
        <w:br/>
        <w:t>https://sharechat.com/bharat24liv/</w:t>
        <w:br/>
        <w:br/>
        <w:br/>
        <w:t>Anchor Name : Sakshi Mishra | Show Name : News | Time : 12: 00 PM | Date : 12/03/2024 | Published By : Mansi</w:t>
      </w:r>
    </w:p>
    <w:p>
      <w:r>
        <w:t xml:space="preserve">▶️ Watch: </w:t>
      </w:r>
      <w:hyperlink r:id="rId68">
        <w:r>
          <w:rPr>
            <w:color w:val="0000FF"/>
            <w:u w:val="single"/>
          </w:rPr>
          <w:t>https://www.youtube.com/watch?v=we23m6YX3Ss</w:t>
        </w:r>
      </w:hyperlink>
    </w:p>
    <w:p/>
    <w:p>
      <w:pPr>
        <w:pStyle w:val="Heading2"/>
      </w:pPr>
      <w:r>
        <w:t>61. Manohar Lal Khattar ने अचानक जब दे दिया Karnal विधानसभा से इस्तीफा | #shorts | #Khattarresign</w:t>
      </w:r>
    </w:p>
    <w:p>
      <w:r>
        <w:t>📺 Channel: TIMES NOW Navbharat</w:t>
      </w:r>
    </w:p>
    <w:p>
      <w:r>
        <w:t>📅 Published: 2024-03-13</w:t>
      </w:r>
    </w:p>
    <w:p>
      <w:r>
        <w:t>👁️ Views: 5227 | 👍 Likes: 189 | 💬 Comments: 2</w:t>
      </w:r>
    </w:p>
    <w:p>
      <w:r>
        <w:t>📝 Description: Manohar Lal Khattar ने अचानक जब दे दिया Karnal विधानसभा से इस्तीफा | #shorts | #Khattarresign</w:t>
        <w:br/>
        <w:br/>
        <w:t>#manoharlalkhattar #manoharlalkhattarresign #haryananews #manoharlalkhattarnews #karnalassemblyseat #karnalseat #karnalconstituency #nayabsinghsaini #haryanacm #haryanacmresign #haryananewcm #haryanacmupdate #haryanacmnayabsinghsaini #haryana #khattarnews #hindinews #latestnews #topnewstoday #timesnownavbharat</w:t>
        <w:br/>
        <w:br/>
        <w:br/>
        <w:t>You can Search us on YouTube by- NBT, NBT TV Live, Navbharat Times, Times Now, TNN, TNNB, Navbharat TV, Hindi News, Latest news and @timesnownavbharat</w:t>
        <w:br/>
        <w:br/>
        <w:t xml:space="preserve">About Channel: </w:t>
        <w:br/>
        <w:t xml:space="preserve">Times Now Navbharat देश का No.1 Hindi news है। यह चैनल भारत और दुनिया से जुड़ी हर Latest News और Breaking News , राजनीति, मनोरंजन और खेल से जुड़े समाचार आपके लिए लेकर आता है। इसलिए सब्सक्राइब करें और बने रहें टाइम्स नाउ नवभारत के साथ </w:t>
        <w:br/>
        <w:br/>
        <w:t xml:space="preserve">Times Now Navbharat is India's fastest growing Hindi News Channel with 24 hour coverage. Get Breaking news, Latest news, Politics news, Entertainment news and Sports news from India &amp; World on Times Now Navbharat. </w:t>
        <w:br/>
        <w:t xml:space="preserve">------------------------------------------------------------------------------------------------------------- </w:t>
        <w:br/>
        <w:t xml:space="preserve">Watch Live TV : https://www.timesnowhindi.com/live-tv </w:t>
        <w:br/>
        <w:br/>
        <w:t xml:space="preserve">Subscribe to our other network channels: </w:t>
        <w:br/>
        <w:t xml:space="preserve">Times Now: https://www.youtube.com/TimesNow </w:t>
        <w:br/>
        <w:t xml:space="preserve">Zoom: https://www.youtube.com/zoomtv </w:t>
        <w:br/>
        <w:br/>
        <w:t xml:space="preserve">------------------------------------------------------------------------------------------------------------- </w:t>
        <w:br/>
        <w:br/>
        <w:t xml:space="preserve">You can also visit our website at: https://www.timesnowhindi.com </w:t>
        <w:br/>
        <w:t xml:space="preserve">Like us on Facebook: https://www.facebook.com/Timesnownavbharat </w:t>
        <w:br/>
        <w:t xml:space="preserve">Follow us on Twitter: https://twitter.com/TNNavbharat </w:t>
        <w:br/>
        <w:t>Follow us on Instagram: https://www.instagram.com/timesnownavbharat</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Join us for the latest updates on Times Now Navbharat Live TV. Stay informed and engaged with our in-depth reporting, exclusive interviews, and real-time updates. Don't miss out on the most crucial news stories from India and around the world. Subscribe to our channel and hit the notification bell to stay updated with all the breaking news, Hindi News, live hindi news, election news live, rajasthan news, mp news, up news, bihar news, pm modi news, hindi news live, live news in hindi, hindi latest news, livetv, live tv , times live, hindi news, Israel war live ,  News, Sports News, Entertainment News and live updates</w:t>
      </w:r>
    </w:p>
    <w:p>
      <w:r>
        <w:t xml:space="preserve">▶️ Watch: </w:t>
      </w:r>
      <w:hyperlink r:id="rId69">
        <w:r>
          <w:rPr>
            <w:color w:val="0000FF"/>
            <w:u w:val="single"/>
          </w:rPr>
          <w:t>https://www.youtube.com/watch?v=VWbmFMNYCsI</w:t>
        </w:r>
      </w:hyperlink>
    </w:p>
    <w:p/>
    <w:p>
      <w:pPr>
        <w:pStyle w:val="Heading2"/>
      </w:pPr>
      <w:r>
        <w:t>62. Manohar Lal Khattar Resign News LIVE | मनोहर लाल खट्टर ने CM पद से दिया इस्तीफा | Haryana | BJP</w:t>
      </w:r>
    </w:p>
    <w:p>
      <w:r>
        <w:t>📺 Channel: TIMES NOW Navbharat</w:t>
      </w:r>
    </w:p>
    <w:p>
      <w:r>
        <w:t>📅 Published: 2024-03-12</w:t>
      </w:r>
    </w:p>
    <w:p>
      <w:r>
        <w:t>👁️ Views: 8336 | 👍 Likes: 71 | 💬 Comments: 0</w:t>
      </w:r>
    </w:p>
    <w:p>
      <w:r>
        <w:t xml:space="preserve">📝 Description: Manohar Lal Khattar Resign News | मनोहर लाल खट्टर ने सभी मंत्रियों के साथ सीएम पद से इस्तीफा दे दिया है। देखिए Times Now Navbharat पर Haryana की सियासत से जुड़ी बड़ी खबरें.. </w:t>
        <w:br/>
        <w:br/>
        <w:t>#live #manoharlalkhattar #haryana #loksabhaelection</w:t>
        <w:br/>
        <w:br/>
        <w:t>#breakingnews #manoharlalkhattarresign #manoharlalkhattar #haryana #bjp #latestnews #hindinews #timesnownavbharat</w:t>
      </w:r>
    </w:p>
    <w:p>
      <w:r>
        <w:t xml:space="preserve">▶️ Watch: </w:t>
      </w:r>
      <w:hyperlink r:id="rId70">
        <w:r>
          <w:rPr>
            <w:color w:val="0000FF"/>
            <w:u w:val="single"/>
          </w:rPr>
          <w:t>https://www.youtube.com/watch?v=ZZ8GSPCHnNc</w:t>
        </w:r>
      </w:hyperlink>
    </w:p>
    <w:p/>
    <w:p>
      <w:pPr>
        <w:pStyle w:val="Heading2"/>
      </w:pPr>
      <w:r>
        <w:t>63. Lok Sabha Election 2024: Voting बूथ पहुंच कर Manohar Lal Khattar ने डाला वोट | Haryana | Phase 6</w:t>
      </w:r>
    </w:p>
    <w:p>
      <w:r>
        <w:t>📺 Channel: CNBC Awaaz.</w:t>
      </w:r>
    </w:p>
    <w:p>
      <w:r>
        <w:t>📅 Published: 2024-05-25</w:t>
      </w:r>
    </w:p>
    <w:p>
      <w:r>
        <w:t>👁️ Views: 1943 | 👍 Likes: 21 | 💬 Comments: 4</w:t>
      </w:r>
    </w:p>
    <w:p>
      <w:r>
        <w:t>📝 Description: Lok Sabha Election 2024: Voting बूथ पहुंच कर Manohar Lal Khattar ने डाला वोट | Haryana | Phase 6</w:t>
        <w:br/>
        <w:br/>
        <w:t xml:space="preserve">#loksabhaelection2024 #loksabhaelection #elections2024 #electionphase6 #haryanaloksabhaelection #chunav </w:t>
        <w:br/>
        <w:t>n18oc_politics</w:t>
        <w:br/>
        <w:br/>
        <w:t xml:space="preserve">Business News | CNBC Awaaz brings to you latest business news, live share market updates, stock market updates, top business news in india, stock market updates, ipo latest updates, news updates on banking and financials, realty sector and it sector. Watch business news live, business news and share market live updates on CNBC Awaaz. Stay tune to get all the news of pre-opening trades, opening trades, and top calls in pehla sauda. Know what market veterans have to say on the current market trends in big market voices. Watch final trade market strategy, btst stbt calls, intraday strategy and brokerage house calls, quarterly results expectations in kamai ka adda with anuj singhal and virendra kumar. Also stay tune to watch share market tomorrow strategy in kal ka bazaar. Watch CNBC Awaaz and get the best investment ideas.  </w:t>
        <w:br/>
        <w:br/>
        <w:t xml:space="preserve">CNBC Awaaz is one of India’s top business channels and a leader in business news and information for the last ten years. Our channel aims to educate, inform and inspire consumers to go beyond limitations, with practical tips on personal finance, investing, technology, consumer goods and capital markets. Policymakers and business owners alike have grown to trust CNBC Awaaz as the most reliable source with its eye on India’s business climate. Our programming gives consumers a platform to make decisions with confidence. </w:t>
        <w:br/>
        <w:br/>
        <w:t>Subscribe to the CNBC Awaaz YouTube channel here: https://tinyurl.com/y5rsvesk</w:t>
        <w:br/>
        <w:br/>
        <w:t>Follow CNBC Awaaz on Twitter: https://twitter.com/CNBC_Awaaz</w:t>
        <w:br/>
        <w:t>Like us on our CNBC Awaaz Facebook page: https://www.facebook.com/cnbcawaaz</w:t>
        <w:br/>
        <w:t>Website: https://hindi.cnbctv18.com/</w:t>
        <w:br/>
        <w:t>Whatsapp Link: http://bit.ly/3RiTpSc</w:t>
      </w:r>
    </w:p>
    <w:p>
      <w:r>
        <w:t xml:space="preserve">▶️ Watch: </w:t>
      </w:r>
      <w:hyperlink r:id="rId71">
        <w:r>
          <w:rPr>
            <w:color w:val="0000FF"/>
            <w:u w:val="single"/>
          </w:rPr>
          <w:t>https://www.youtube.com/watch?v=vfEfKdjtEIA</w:t>
        </w:r>
      </w:hyperlink>
    </w:p>
    <w:p/>
    <w:p>
      <w:pPr>
        <w:pStyle w:val="Heading2"/>
      </w:pPr>
      <w:r>
        <w:t>64. Uttarakhand News: Sukhvinder Singh Sukhu ने Manohar Lal Khattar  से मुलाकात पर कहा |ABP GANGA SHORTS</w:t>
      </w:r>
    </w:p>
    <w:p>
      <w:r>
        <w:t>📺 Channel: ABP Ganga</w:t>
      </w:r>
    </w:p>
    <w:p>
      <w:r>
        <w:t>📅 Published: 2024-07-19</w:t>
      </w:r>
    </w:p>
    <w:p>
      <w:r>
        <w:t>👁️ Views: 1197 | 👍 Likes: 28 | 💬 Comments: 0</w:t>
      </w:r>
    </w:p>
    <w:p>
      <w:r>
        <w:t xml:space="preserve">📝 Description: #ABPGangalive #Breaking #livenews #breaking #hindinews #sukhvindersinghsukhu #manoharlalkhattar #abpgangashorts </w:t>
        <w:br/>
        <w:t>Uttarakhand News: Sukhvinder Singh Sukhu ने Manohar Lal Khattar  से मुलाकात पर कहा |ABP GANGA SHORTS</w:t>
        <w:br/>
        <w:br/>
        <w:t>ABP Ganga उत्तर प्रदेश और उत्तराखंड की खबरों के लिए सबसे विश्वसनीय, भरोसेमंद और लोकप्रिय चैनल है. यह चैनल ABP नेटवर्क का हिस्सा है. यहाँ पर यूपी-उत्तराखंड की हर छोटी बड़ी खबरों का 24 घंटे सबसे तेज अपडेट मिलता रहेगा. राजनीति, मनोरंजन, खेल, शिक्षा, पर्यावरण और महानगरों के साथ-साथ ज़िलों से जुड़ी हर ब्रेकिंग न्यूज़ ABP Ganga के साथ.</w:t>
        <w:br/>
        <w:t xml:space="preserve"> </w:t>
        <w:br/>
        <w:t>ABP Ganga is the most trustworthy, credible and popular channel for your daily news updates about Uttarakhand and Uttar Pradesh. It is a part of the ABP News Network. This is your one-stop-shop for all the updates, breaking news, analysis and stories from Uttarakhand and Uttar Pradesh. Be it politics, entertainment, sports, education or major cities of the state, you can avail all the inputs 24/7 only on ABP Ganga.</w:t>
        <w:br/>
        <w:br/>
        <w:t>Click Here to Subscribe our channel: https://www.youtube.com/channel/UCUGwnDFBHY52YhgVjn-Tvww?sub_confirmation=1</w:t>
        <w:br/>
        <w:t xml:space="preserve">Watch Live TV on: https://www.abpganga.com/live-tv  </w:t>
        <w:br/>
        <w:t xml:space="preserve">ABP Ganga: https://www.abpganga.com/ </w:t>
        <w:br/>
        <w:br/>
        <w:t>Social Media Handles:</w:t>
        <w:br/>
        <w:t xml:space="preserve">Instagram: https://www.instagram.com/abpgangatv/  </w:t>
        <w:br/>
        <w:t xml:space="preserve">Facebook: https://www.facebook.com/abpganga/  </w:t>
        <w:br/>
        <w:t xml:space="preserve">Twitter: https://twitter.com/AbpGanga   </w:t>
        <w:br/>
        <w:t>YouTube: https://www.youtube.com/c/ABPGanga</w:t>
      </w:r>
    </w:p>
    <w:p>
      <w:r>
        <w:t xml:space="preserve">▶️ Watch: </w:t>
      </w:r>
      <w:hyperlink r:id="rId72">
        <w:r>
          <w:rPr>
            <w:color w:val="0000FF"/>
            <w:u w:val="single"/>
          </w:rPr>
          <w:t>https://www.youtube.com/watch?v=Q05hcLRhx8U</w:t>
        </w:r>
      </w:hyperlink>
    </w:p>
    <w:p/>
    <w:p>
      <w:pPr>
        <w:pStyle w:val="Heading2"/>
      </w:pPr>
      <w:r>
        <w:t>65. Live: Manohar Lal Khattar Exclusive Interview with Rahul Kanwal | Haryana Elections 2024 | NewsTrack</w:t>
      </w:r>
    </w:p>
    <w:p>
      <w:r>
        <w:t>📺 Channel: India Today</w:t>
      </w:r>
    </w:p>
    <w:p>
      <w:r>
        <w:t>📅 Published: 2024-09-24</w:t>
      </w:r>
    </w:p>
    <w:p>
      <w:r>
        <w:t>👁️ Views: 2568 | 👍 Likes: 18 | 💬 Comments: 2</w:t>
      </w:r>
    </w:p>
    <w:p>
      <w:r>
        <w:t>📝 Description: Bhupinder Singh Hooda Exclusive | Hooda Gives Big Statement Ahead Of Haryana Assembly Polls</w:t>
        <w:br/>
        <w:br/>
        <w:t>Former Haryana Chief Minister Bhupinder Singh Hooda dispelled rumours of factionalism in the Congress, saying the party is united and exuded confidence in forming a government in the state with a majority.</w:t>
        <w:br/>
        <w:t xml:space="preserve">#bhupindersinghhooda #haryana #haryanaelection2024 #haryananews #hooda #bhupindersinghhoodainterview   #indiatoday #preetichoudhry  #livenow </w:t>
        <w:br/>
        <w:t xml:space="preserve">Subscribe to India Today for NEW VIDEOS EVERY DAY and make sure to enable Push Notifications so you'll never miss a new video. </w:t>
        <w:br/>
        <w:br/>
        <w:t xml:space="preserve">All you need to do is PRESS THE BELL ICON next to the Subscribe button! </w:t>
        <w:br/>
        <w:br/>
        <w:t xml:space="preserve">India Today TV is India's leading English News Channel. India Today YouTube channel offers latest news videos on Politics, Business, Cricket, Bollywood, Lifestyle, Auto, Technology, Travel, Entertainment and a lot more. </w:t>
        <w:br/>
        <w:br/>
        <w:t xml:space="preserve">Stay tuned for latest updates and in-depth analysis of news from India and around the world! </w:t>
        <w:br/>
        <w:br/>
        <w:t>WhatsApp Channel: https://whatsapp.com/channel/0029Va2AnW3JENxxg7OuJv00</w:t>
        <w:br/>
        <w:br/>
        <w:t>Download App: https://indiatoday.link/wHaj</w:t>
        <w:br/>
        <w:br/>
        <w:t>Follow us: Official website: https://www.indiatoday.in/</w:t>
        <w:br/>
        <w:br/>
        <w:t xml:space="preserve">Twitter: https://twitter.com/IndiaToday </w:t>
        <w:br/>
        <w:br/>
        <w:t>Facebook: https://www.facebook.com/IndiaToday</w:t>
      </w:r>
    </w:p>
    <w:p>
      <w:r>
        <w:t xml:space="preserve">▶️ Watch: </w:t>
      </w:r>
      <w:hyperlink r:id="rId73">
        <w:r>
          <w:rPr>
            <w:color w:val="0000FF"/>
            <w:u w:val="single"/>
          </w:rPr>
          <w:t>https://www.youtube.com/watch?v=bKAgY5RW-qI</w:t>
        </w:r>
      </w:hyperlink>
    </w:p>
    <w:p/>
    <w:p>
      <w:pPr>
        <w:pStyle w:val="Heading2"/>
      </w:pPr>
      <w:r>
        <w:t>66. Haryana Nuh Violence: Monu Manesar पर CM Manohar Lal Khattar ने क्या बयान दिया ? | वनइंडिया हिंदी</w:t>
      </w:r>
    </w:p>
    <w:p>
      <w:r>
        <w:t>📺 Channel: Oneindia Hindi | वनइंडिया हिंदी</w:t>
      </w:r>
    </w:p>
    <w:p>
      <w:r>
        <w:t>📅 Published: 2023-08-03</w:t>
      </w:r>
    </w:p>
    <w:p>
      <w:r>
        <w:t>👁️ Views: 16187 | 👍 Likes: 115 | 💬 Comments: 22</w:t>
      </w:r>
    </w:p>
    <w:p>
      <w:r>
        <w:t xml:space="preserve">📝 Description: Haryana Violence : नूंह में हिंसा (Nuh Violence) के बाद के के हालात को लेकर हरियाणा के मुख्यमंत्री (Chief Minister Of Haryana) मनोहर लाल खट्टर (Manohar Lal Khattar) ने जानकारी साझा की हैा। उन्होंने बताया कि अब स्थिति नियंत्रण में है, लेकिन अहतियाती कदम उठाते हुए नूंह (Nuh) समेत अन्य संवेदनशील जगहों पर सुरक्षा बलों की अतिरिक्त कंपनियों को तैनात किया गया है। हरियाणा के मुख्यमंत्री (Haryana CM) मनोहर लाल (Manohar Lal) ने एक प्रेस ब्रीफिंग के दौरान मोनू मानेसर (Monu Manesar) को लेकर पूछे गए सवाल का जवाब देते हुए कहा, उसके खिलाफ उनके पास कोई इनपुट नहीं है। दरअसल मोनू मानेसर वो शख्स है जिसका नाम नूंह में भड़की हिंसा (Violence In Nuh) में सामने आ रहा है। मोनू मानेसर (Monu Manesar) बजरंग दल (Bajrang Dal) का नेता है। जिसे लेकर राजस्थान (Rajasthan) की अशोक गहलोत (Ashok Gehlot) सरकार ने हरियाणा की मनोहर लाल खट्टर सरकार (Manohar Lal Government) पर सवाल उठाए हैं। (Haryana Police) (Nuh) (Violence) (Nuh Violence) (Violence In Gurugram) (Violence In Badshahpur) (Gurugram And Badshahpur) (Gurugram) (Badshahpur) </w:t>
        <w:br/>
        <w:br/>
        <w:br/>
        <w:br/>
        <w:t xml:space="preserve">Nuh, Nuh Violence, Haryana Nuh Violence, Nuh Communal Clash, Communal Clash In Nuh, Communal Clash In Haryana, Manohar Lal Khattar, CM Manohar Lal, Manohar Lal Khattar Statement, Manohar Lal on Monu Manesar, Monu Manesar, Who Is Monu Manesar, Gurugram, Badshahpur, Mewat, Haryana Violence, Haryana Violence News, Nuh Violence Latest News, Haryana Police, Latest News, नूंह, oneindia hindi, oneindia hindi news, वनइंडिया हिंदी, वनइंडिया हिंदी न्यूज़ </w:t>
        <w:br/>
        <w:br/>
        <w:br/>
        <w:br/>
        <w:t xml:space="preserve">#Nuh  #NuhViolence  #HaryanaNuhViolence  #NuhCommunalClash #CommunalViolenceInNuh  #CommunalClashInNuh #CommunalClashInHaryana  #ManoharLalKhattar  #CMmanoharLal #ManoharLalKhattarStatement  #ManoharLalOnNuhViolence #ManoharLalOnMonuManesar  #MonuManesar  #WhoIsMonuManesar #AnilVij  #Gurugram  #GurugramViolence  #ViolenceInGurugram #Badshahpur  #Mewat  #MewatViolence  #Haryana  #HaryanaViolence #ManoharLalKhattar  #NuhViolenceVideo  #NuhViolenceLatestVideo #NuhViolenceCCTV  #HaryanaPolice  #NuhPolice  #GurugramPolice #DGPharyana  #HaryanaDGP #oneindiahindi </w:t>
        <w:br/>
        <w:t xml:space="preserve">                ~PR.84~ED.108~HT.96~</w:t>
        <w:br/>
        <w:t>------------------------------------------------------------------------------------------------------------</w:t>
        <w:br/>
        <w:br/>
        <w:t>Subscribe to OneIndia Hindi Channel for the latest updates on Politics, Sports, Entertainment and related videos...</w:t>
        <w:br/>
        <w:br/>
        <w:t>Oneindia Hindi: https://www.youtube.com/channel/UCOjgc1p2hJ4GZi6pQQoXWYQ</w:t>
        <w:br/>
        <w:br/>
        <w:t>Oneindia Sports: https://www.youtube.com/channel/UCPOuoF6sDfht2LQXy4NGQaA</w:t>
        <w:br/>
        <w:br/>
        <w:t>Follow us on Twitter : https://twitter.com/oneindiaHindi</w:t>
        <w:br/>
        <w:br/>
        <w:t>Like us on Facebook : https://www.facebook.com/oneindiahindi</w:t>
      </w:r>
    </w:p>
    <w:p>
      <w:r>
        <w:t xml:space="preserve">▶️ Watch: </w:t>
      </w:r>
      <w:hyperlink r:id="rId74">
        <w:r>
          <w:rPr>
            <w:color w:val="0000FF"/>
            <w:u w:val="single"/>
          </w:rPr>
          <w:t>https://www.youtube.com/watch?v=wjxpA9aH6a0</w:t>
        </w:r>
      </w:hyperlink>
    </w:p>
    <w:p/>
    <w:p>
      <w:pPr>
        <w:pStyle w:val="Heading2"/>
      </w:pPr>
      <w:r>
        <w:t>67. Haryana CM Manohar Lal Khattar Resigns | हरियाणा में गिर गई बीजेपी सरकार 😱 | khattar CM Haryana News</w:t>
      </w:r>
    </w:p>
    <w:p>
      <w:r>
        <w:t>📺 Channel: Banking Wallah</w:t>
      </w:r>
    </w:p>
    <w:p>
      <w:r>
        <w:t>📅 Published: 2024-03-12</w:t>
      </w:r>
    </w:p>
    <w:p>
      <w:r>
        <w:t>👁️ Views: 594 | 👍 Likes: 31 | 💬 Comments: 2</w:t>
      </w:r>
    </w:p>
    <w:p>
      <w:r>
        <w:t>📝 Description: Haryana CM Manohar Lal Khattar Resigns | हरियाणा में गिर गई बीजेपी सरकार 😱 | khattar CM Haryana News | Banking Wallah</w:t>
        <w:br/>
        <w:br/>
        <w:t>-------------------------------------------------------</w:t>
        <w:br/>
        <w:br/>
        <w:t xml:space="preserve">📌Target Bank &amp; Insurance Exams with Our </w:t>
        <w:br/>
        <w:t>✨ Disha Foundation Batch 2025</w:t>
        <w:br/>
        <w:t>https://physicswallah.onelink.me/ZAZB/t313w22m</w:t>
        <w:br/>
        <w:t>✨ Bank Mahapack - https://physicswallah.onelink.me/ZAZB/lurri5ka</w:t>
        <w:br/>
        <w:br/>
        <w:t>-------------------------------------------------------</w:t>
        <w:br/>
        <w:br/>
        <w:t>📲 PW App/Website: https://physicswallah.onelink.me/ZAZB/PWAppWEb</w:t>
        <w:br/>
        <w:t>📚 PW Store: https://physicswallah.onelink.me/ZAZB/qqee0bv4</w:t>
        <w:br/>
        <w:br/>
        <w:t>-------------------------------------------------------</w:t>
        <w:br/>
        <w:br/>
        <w:t>📌 Banking Wallah Social Media Profile:</w:t>
        <w:br/>
        <w:br/>
        <w:t>👉🏻 Instagram: https://instagram.com/bankingwallah_?igshid=MzRlODBiNWFlZA==</w:t>
        <w:br/>
        <w:t>👉🏻 Telegram: https://telegram.me/pwbankingwallah</w:t>
        <w:br/>
        <w:br/>
        <w:t>-------------------------------------------------------</w:t>
        <w:br/>
        <w:br/>
        <w:t>📌 Physics Wallah Other YouTube channel:</w:t>
        <w:br/>
        <w:t xml:space="preserve">🌐 Physics Wallah - Alakh Pandey: https://www.youtube.com/@PhysicsWallah </w:t>
        <w:br/>
        <w:t>🌐 UP Exams Wallah - https://youtube.com/@UPExamsWallah</w:t>
        <w:br/>
        <w:t>🌐 SSC Wallah - https://youtube.com/@SSCWallahPW</w:t>
        <w:br/>
        <w:t>🌐 Officers Banking Wallah - https://youtube.com/@OfficersBankingWallah</w:t>
        <w:br/>
        <w:t xml:space="preserve">🌐 Banking Wallah - https://youtube.com/@BankingWallah  </w:t>
        <w:br/>
        <w:t>🌐 Teaching Wallah - https://youtube.com/@TeachingWallahbyPW</w:t>
        <w:br/>
        <w:t>🌐 Bihar Exams Wallah - https://youtube.com/@BiharExamsWallah</w:t>
        <w:br/>
        <w:br/>
        <w:t>-------------------------------------------------------</w:t>
        <w:br/>
        <w:br/>
        <w:t>📌 Physics Wallah Social Media Profile:</w:t>
        <w:br/>
        <w:t xml:space="preserve">🌐 Telegram: https://t.me/Physics_Wallah_Official_Channel </w:t>
        <w:br/>
        <w:t xml:space="preserve">🌐 Facebook: https://www.facebook.com/physicswallah </w:t>
        <w:br/>
        <w:t xml:space="preserve">🌐 Instagram:  https://www.instagram.com/physicswallah/?hl=en </w:t>
        <w:br/>
        <w:t xml:space="preserve">🌐 Twitter:  https://twitter.com/physics__wallah </w:t>
        <w:br/>
        <w:t xml:space="preserve">🌐 Linkedin: https://www.linkedin.com/company/78087354/admin/ </w:t>
        <w:br/>
        <w:br/>
        <w:t>-------------------------------------------------------</w:t>
        <w:br/>
        <w:br/>
        <w:t>📌 For any Queries or Complaints visit: https://bit.ly/PW_Queries OR give a Missed Call on 07019-243-492</w:t>
        <w:br/>
        <w:br/>
        <w:t>-------------------------------------------------------</w:t>
        <w:br/>
        <w:br/>
        <w:t>#haryanacm #manoharlalkhattar #haryanacmnews #haryanacmresign #manoharlalkhattarresign #bankingwallah #haryana #bw12</w:t>
      </w:r>
    </w:p>
    <w:p>
      <w:r>
        <w:t xml:space="preserve">▶️ Watch: </w:t>
      </w:r>
      <w:hyperlink r:id="rId75">
        <w:r>
          <w:rPr>
            <w:color w:val="0000FF"/>
            <w:u w:val="single"/>
          </w:rPr>
          <w:t>https://www.youtube.com/watch?v=Re6xcZCrQLc</w:t>
        </w:r>
      </w:hyperlink>
    </w:p>
    <w:p/>
    <w:p>
      <w:pPr>
        <w:pStyle w:val="Heading2"/>
      </w:pPr>
      <w:r>
        <w:t>68. Haryana Election में Kingmaker बनेगी AAP! केंद्रीय मंत्री Manohar Lal Khattar का बड़ा दावा #shorts</w:t>
      </w:r>
    </w:p>
    <w:p>
      <w:r>
        <w:t>📺 Channel: India News Haryana</w:t>
      </w:r>
    </w:p>
    <w:p>
      <w:r>
        <w:t>📅 Published: 2024-09-21</w:t>
      </w:r>
    </w:p>
    <w:p>
      <w:r>
        <w:t>👁️ Views: 306 | 👍 Likes: 2 | 💬 Comments: 0</w:t>
      </w:r>
    </w:p>
    <w:p>
      <w:r>
        <w:t>📝 Description: Manohar Lal Khattar on AAP: हरियाणा विधानसभा चुनाव का मुकाबला रोचक होता जा रहा है. दावा किया जा रहा है कि हरियाणा में त्रिशंकु विधानसभा कि स्थिति बनेगी, ऐसे में आम आदमी पार्टी किंगमेकर की भूमिका में होगी. जब इस मामले पर हरियाणा के पूर्व सीएम और केंद्रीय मंत्री मनोहर लाल खट्टर से सवाल पूछा गया तो उन्होंने दावा किया कि भाजपा पूर्ण बहुमत से सरकार बना रही है, उन्हें किसी के समर्थन की जरुरत नहीं पड़ेगी.</w:t>
        <w:br/>
        <w:br/>
        <w:t>#aamaadmiparty #manoharlalkhattar #arvindkejriwal #haryanaelection2024 #haryanachunav #shorts #IndiaNewsHaryana</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76">
        <w:r>
          <w:rPr>
            <w:color w:val="0000FF"/>
            <w:u w:val="single"/>
          </w:rPr>
          <w:t>https://www.youtube.com/watch?v=ni7melsKhBQ</w:t>
        </w:r>
      </w:hyperlink>
    </w:p>
    <w:p/>
    <w:p>
      <w:pPr>
        <w:pStyle w:val="Heading2"/>
      </w:pPr>
      <w:r>
        <w:t>69. Manohar Lal Khattar के इस्तीफा देने को लेकर Bhupinder Singh Hooda ने कसा तंज |BJP-JJP Alliance Break</w:t>
      </w:r>
    </w:p>
    <w:p>
      <w:r>
        <w:t>📺 Channel: First India News</w:t>
      </w:r>
    </w:p>
    <w:p>
      <w:r>
        <w:t>📅 Published: 2024-03-12</w:t>
      </w:r>
    </w:p>
    <w:p>
      <w:r>
        <w:t>👁️ Views: 1749 | 👍 Likes: 48 | 💬 Comments: 2</w:t>
      </w:r>
    </w:p>
    <w:p>
      <w:r>
        <w:t xml:space="preserve">📝 Description: #FirstIndiaNews #haryanapolitics #cmmanoharlalkhattar #bjp #loksabhaelection2024 #haryanapoliticalcrisis #manoharlalkhattar #firstindiashorts #nayabsinghsaini #bhupendrahooda #congress #congressvsbjp #bjpvscongress #jjp </w:t>
        <w:br/>
        <w:br/>
        <w:t xml:space="preserve">About this Video: </w:t>
        <w:br/>
        <w:br/>
        <w:t>Manohar Lal Khattar के इस्तीफा देने को लेकर Bhupinder Singh Hooda ने कसा तंज | BJP-JJP Alliance Break | 12 March 2024</w:t>
        <w:br/>
        <w:br/>
        <w:t xml:space="preserve"> Former Haryana CM &amp; Congress leader Bhupinder Singh Hooda says, "They have accepted their defeat morally. People have decided to form the Congress government...This (BJP-JJP alliance) was a 'thugbandhan'." Elections should be conducted under the President's Rule."</w:t>
        <w:br/>
        <w:br/>
        <w:t>हरियाणा के पूर्व सीएम और कांग्रेस नेता भूपिंदर सिंह हुड्डा कहते हैं, "उन्होंने नैतिक रूप से अपनी हार स्वीकार कर ली है। लोगों ने कांग्रेस सरकार बनाने का फैसला कर लिया है...यह (बीजेपी-जेजेपी गठबंधन) एक 'ठगबंधन' था।" राष्ट्रपति शासन के तहत चुनाव कराए जाने चाहिए।”</w:t>
        <w:br/>
        <w:br/>
        <w:t>pm modi,narendra modi,loksabha election 2024,election 2024,latest news,live,live news,live news loksabha election,live loksabha election 2024,loksabha voting,live news loksabha chunav,live news election 2024,live election news,election news live,live news assembly election,bjp vs congress,congress vs bjp,india alliance,jp nadda,amit shah,rahul gandhi,sonia gandhi,priyanka gandhi,ashok gehlot,sachin pilot,arvind kejriwal,mamata banerjee,tejashwi yadav,mallikarjun kharge,aap,samajwadi party,tmc,लोकसभा चुनाव 2024</w:t>
        <w:br/>
        <w:br/>
        <w:t>First India | First India tv | फर्स्ट इंडिया लाइव</w:t>
        <w:br/>
        <w:br/>
        <w:t xml:space="preserve">First India News Social Media: </w:t>
        <w:br/>
        <w:br/>
        <w:t>Follow us:</w:t>
        <w:br/>
        <w:t>YouTube: http://youtube.com/user/firstindiatv</w:t>
        <w:br/>
        <w:t>Facebook: https://facebook.com/1stIndiaNews</w:t>
        <w:br/>
        <w:t>Website: https://firstindianews.com</w:t>
        <w:br/>
        <w:t>Twitter: https://twitter.com/1stIndiaNews</w:t>
        <w:br/>
        <w:t>Instagram: http://instagram.com/firstindianews/</w:t>
        <w:br/>
        <w:br/>
        <w:t>First India LIVE TV</w:t>
        <w:br/>
        <w:t>https://firstindianews.com/liveTv</w:t>
        <w:br/>
        <w:t>This stream is created with #PRISMLiveStudio</w:t>
      </w:r>
    </w:p>
    <w:p>
      <w:r>
        <w:t xml:space="preserve">▶️ Watch: </w:t>
      </w:r>
      <w:hyperlink r:id="rId77">
        <w:r>
          <w:rPr>
            <w:color w:val="0000FF"/>
            <w:u w:val="single"/>
          </w:rPr>
          <w:t>https://www.youtube.com/watch?v=3vzrx2NGL-I</w:t>
        </w:r>
      </w:hyperlink>
    </w:p>
    <w:p/>
    <w:p>
      <w:pPr>
        <w:pStyle w:val="Heading2"/>
      </w:pPr>
      <w:r>
        <w:t>70. Haryana में Brahmin CM की मांग पर भड़के Manohar Lal Khattar, अपने ही सांसद को कह दी बड़ी बात</w:t>
      </w:r>
    </w:p>
    <w:p>
      <w:r>
        <w:t>📺 Channel: Amar Ujala</w:t>
      </w:r>
    </w:p>
    <w:p>
      <w:r>
        <w:t>📅 Published: 2022-12-12</w:t>
      </w:r>
    </w:p>
    <w:p>
      <w:r>
        <w:t>👁️ Views: 21369 | 👍 Likes: 155 | 💬 Comments: 12</w:t>
      </w:r>
    </w:p>
    <w:p>
      <w:r>
        <w:t xml:space="preserve">📝 Description: Manohar Lal Khattar: राजनीतिक गलियारों में इन दिनों हरियाणा के मुख्यमंत्री मनोहर लाल खट्टर को उनके पद से हटाने संबंधी अटकलें चल रही है. अब मुख्यमंत्री मनोहर लाल खट्टर ने खुद प्रतिक्रिया दी है. </w:t>
        <w:br/>
        <w:br/>
        <w:t xml:space="preserve">#haryananews  #manoharlalkhattar #BrahminCM #haryanacm </w:t>
        <w:br/>
        <w:br/>
        <w:t>These days speculation is going on in the political circles regarding the removal of Haryana Chief Minister Manohar Lal Khattar from his post. Now Chief Minister Manohar Lal Khattar himself has reacted.</w:t>
        <w:br/>
        <w:br/>
        <w:t>-------------------------------------------------------------------------------------------------------------</w:t>
        <w:br/>
        <w:t>About Channel:</w:t>
        <w:br/>
        <w:t>Amar Ujala (अमर उजाला) is one of the most respected, leading and largest Hindi news daily channel. Amar Ujala covers Hindi news from India &amp; World, Live News, Top Breaking news, Latest Hindi news, Live news Hindi, Politics news, entertainment news, business news, 24 news live, Astrology, Spirituality, Government schemes, sports news and much more.</w:t>
        <w:br/>
        <w:t>-------------------------------------------------------------------------------------------------------------</w:t>
        <w:br/>
        <w:br/>
        <w:t>#amarujalanews  #hindinews</w:t>
        <w:br/>
        <w:br/>
        <w:t>देश और दुनिया की हर हलचल पर पैनी नजर।</w:t>
        <w:br/>
        <w:t>हमारी वेबसाइट पर जाने के लिए क्लिक करें - https://www.amarujala.com</w:t>
        <w:br/>
        <w:t>अमर उजाला ई-पेपर सब्सक्राइब करें - https://bit.ly/3kz3Al4</w:t>
        <w:br/>
        <w:t>चैनल सब्सक्राइब करें - https://bit.ly/2Esmk1a</w:t>
        <w:br/>
        <w:t>फेसबुक पेज लाइक करें - https://www.facebook.com/Amarujala</w:t>
        <w:br/>
        <w:t>ट्विटर पर फॉलो करें - https://twitter.com/AmarUjalaNews</w:t>
        <w:br/>
        <w:t>इंस्टाग्राम पर फॉलो करें - https://www.instagram.com/amarujala</w:t>
        <w:br/>
        <w:t>अमर उजाला का एप डाउनलोड करें - https://bit.ly/3z8S2Nb</w:t>
      </w:r>
    </w:p>
    <w:p>
      <w:r>
        <w:t xml:space="preserve">▶️ Watch: </w:t>
      </w:r>
      <w:hyperlink r:id="rId78">
        <w:r>
          <w:rPr>
            <w:color w:val="0000FF"/>
            <w:u w:val="single"/>
          </w:rPr>
          <w:t>https://www.youtube.com/watch?v=jO6OCHYOBZM</w:t>
        </w:r>
      </w:hyperlink>
    </w:p>
    <w:p/>
    <w:p>
      <w:pPr>
        <w:pStyle w:val="Heading2"/>
      </w:pPr>
      <w:r>
        <w:t>71. Haryana Nuh Violence: नूंह में जलाभिषेक यात्रा नहीं, CM Manohar Lal Khattar ने कहा | वनइंडिया हिंदी</w:t>
      </w:r>
    </w:p>
    <w:p>
      <w:r>
        <w:t>📺 Channel: Oneindia Hindi | वनइंडिया हिंदी</w:t>
      </w:r>
    </w:p>
    <w:p>
      <w:r>
        <w:t>📅 Published: 2023-08-27</w:t>
      </w:r>
    </w:p>
    <w:p>
      <w:r>
        <w:t>👁️ Views: 6275 | 👍 Likes: 48 | 💬 Comments: 5</w:t>
      </w:r>
    </w:p>
    <w:p>
      <w:r>
        <w:t xml:space="preserve">📝 Description: हरियाणा के नूंह में पिछले महीने हुई हिंसा (Nuh Violence) के बाद अब 28 अगस्त (28 August) को होने वाली ब्रजमंडल यात्रा (Brajmandal Yatra) के लिए एहतियात बरती जा रही है.  हरियाणा नूंह हिंसा (Haryana Nuh Violence) को देखते हुए सीएम मनोहर लाल खट्टर (CM Manohar Lal Khattar) ने बताया कि सावन की अंतिम सोमवारी (Last Somwari of Sawan) को जलाभिषेक यात्रा (Jal Abhishek Yatra) नहीं निकाली जाएगी. हालांकि शिवभक्त (Lord Shiva) जलाभिषेक जरूर कर सकते हैं.  उधर नूंह में ब्रजमंडल यात्रा (Nuh Brajmandal Yatra) निकालने के ऐलान के बाद से सख्ती भी शुरू कर दी गई है.  तनाव की आशंका देखते हुए नूंह पुलिस (Nuh Police) ने सुरक्षा के तमाम इंतजाम किए हैं. </w:t>
        <w:br/>
        <w:br/>
        <w:br/>
        <w:br/>
        <w:t xml:space="preserve">haryana nuh violence, nuh mewat news, nuh violence today, nuh violence reason, nuh mewat ki taaja khabar, nuh hinsa, nuh hinsa kya hai, nuh news today in hindi, nuh mewat, nuh video, nuh viral video, nuh mewat viral video,cm manohar lal khattar latest news, cm manohar lal khattar, Brijmandal Yatra, Mewat News, Haryana Police, Internet Suspend in Nuh, हरियाणा नूंह हिंसा, OneIndia Hindi, oneindia Hindi News,वनइंडिया हिंदी, वनइंडिया हिंदी न्यूज़  </w:t>
        <w:br/>
        <w:br/>
        <w:br/>
        <w:br/>
        <w:t xml:space="preserve">#haryananuhviolence #nuhviolencetoday #nuhviolencereason #cmmanoharlalkhattar #BrijmandalYatra #nuhmewatnews #nuhmewatkitaajakhabar #nuhhinsa #nuhhinsakyahai #nuhnewstodayinhindi #nuhmewat #nuhvideo #nuhviralvideo #nuhmewatviralvideo #cmmanoharlalkhattarlatestnews #cmmanoharlalkhattar #MewatNews #HaryanaPolice #InternetSuspendinNuh #oneindiahindi #वनइंडियाहिंदी </w:t>
        <w:br/>
        <w:t xml:space="preserve">                ~HT.97~PR.87~ED.105~</w:t>
        <w:br/>
        <w:t>------------------------------------------------------------------------------------------------------------</w:t>
        <w:br/>
        <w:br/>
        <w:t>Subscribe to OneIndia Hindi Channel for the latest updates on Politics, Sports, Entertainment and related videos...</w:t>
        <w:br/>
        <w:br/>
        <w:t>Oneindia Hindi: https://www.youtube.com/channel/UCOjgc1p2hJ4GZi6pQQoXWYQ</w:t>
        <w:br/>
        <w:br/>
        <w:t>Oneindia Sports: https://www.youtube.com/channel/UCPOuoF6sDfht2LQXy4NGQaA</w:t>
        <w:br/>
        <w:br/>
        <w:t>Follow us on Twitter : https://twitter.com/oneindiaHindi</w:t>
        <w:br/>
        <w:br/>
        <w:t>Like us on Facebook : https://www.facebook.com/oneindiahindi</w:t>
      </w:r>
    </w:p>
    <w:p>
      <w:r>
        <w:t xml:space="preserve">▶️ Watch: </w:t>
      </w:r>
      <w:hyperlink r:id="rId79">
        <w:r>
          <w:rPr>
            <w:color w:val="0000FF"/>
            <w:u w:val="single"/>
          </w:rPr>
          <w:t>https://www.youtube.com/watch?v=Asmpd3dEKMQ</w:t>
        </w:r>
      </w:hyperlink>
    </w:p>
    <w:p/>
    <w:p>
      <w:pPr>
        <w:pStyle w:val="Heading2"/>
      </w:pPr>
      <w:r>
        <w:t>72. Former Haryana CM Manohar Lal Khattar Resigns From Post Of MLA From Karnal Assembly Seat #shorts</w:t>
      </w:r>
    </w:p>
    <w:p>
      <w:r>
        <w:t>📺 Channel: TIMES NOW</w:t>
      </w:r>
    </w:p>
    <w:p>
      <w:r>
        <w:t>📅 Published: 2024-03-13</w:t>
      </w:r>
    </w:p>
    <w:p>
      <w:r>
        <w:t>👁️ Views: 13354 | 👍 Likes: 385 | 💬 Comments: 5</w:t>
      </w:r>
    </w:p>
    <w:p>
      <w:r>
        <w:t>📝 Description: #shorts #manoharlalkhattar #mla #karnalassembly #politicalnews #loksabhaelection2024 #latestnews</w:t>
        <w:br/>
        <w:br/>
        <w:br/>
        <w:t>Times Now - Times Now News channel examines news with in-depth analysis. We provide much more than the Get Breaking news, the Latest news, Politics news, of the day. Times Network houses upscale television channels.</w:t>
        <w:br/>
        <w:br/>
        <w:t>Times Network takes the lead with its ground-breaking innovation and disruption of a new content category. The Times Network channels, which have a global footprint in 100 countries, inform, entertain, and engage viewers of all ages with fascinating and intriguing content, news, and information.</w:t>
        <w:br/>
        <w:br/>
        <w:t>Subscribe to our channel -https://www.youtube.com/@TimesNow/</w:t>
        <w:br/>
        <w:t>Check out our website: https://www.timesnownews.com</w:t>
        <w:br/>
        <w:t>Facebook: https://www.facebook.com/Timesnow</w:t>
        <w:br/>
        <w:t>Twitter: https://twitter.com/timesnow</w:t>
        <w:br/>
        <w:t>Instagram: https://instagram.com/timesnow</w:t>
        <w:br/>
        <w:br/>
        <w:t>You can Search us on YouTube by- @timesnow</w:t>
      </w:r>
    </w:p>
    <w:p>
      <w:r>
        <w:t xml:space="preserve">▶️ Watch: </w:t>
      </w:r>
      <w:hyperlink r:id="rId80">
        <w:r>
          <w:rPr>
            <w:color w:val="0000FF"/>
            <w:u w:val="single"/>
          </w:rPr>
          <w:t>https://www.youtube.com/watch?v=0xEUQWGhN44</w:t>
        </w:r>
      </w:hyperlink>
    </w:p>
    <w:p/>
    <w:p>
      <w:pPr>
        <w:pStyle w:val="Heading2"/>
      </w:pPr>
      <w:r>
        <w:t>73. Haryana floods: CM Manohar Lal Khattar ने किया हवाई सर्वेक्षण, देखिए Video | वनइंडिया हिंदी</w:t>
      </w:r>
    </w:p>
    <w:p>
      <w:r>
        <w:t>📺 Channel: Oneindia Hindi | वनइंडिया हिंदी</w:t>
      </w:r>
    </w:p>
    <w:p>
      <w:r>
        <w:t>📅 Published: 2023-07-12</w:t>
      </w:r>
    </w:p>
    <w:p>
      <w:r>
        <w:t>👁️ Views: 2438 | 👍 Likes: 17 | 💬 Comments: 3</w:t>
      </w:r>
    </w:p>
    <w:p>
      <w:r>
        <w:t xml:space="preserve">📝 Description: Haryana floods: हरियाणा में भारी बारिश के बाद बाढ़ से हाहाकार मचा है। बाढ़ से कुरुक्षेत्र और अंबाला में सबसे ज्यादा नुकसान हुआ है। जबकि प्रदेश के 5 जिलों में अलर्ट जारी किया गया है। इस बीच हरियाणा CM मनोहर लाल खट्टर ने बुधवार को बाढ़ प्रभावित इलाकों का हेलीकॉप्टर से हवाई सर्वेक्षण किया। सीएम ने बताया कि यमुनानगर, कैथल, पंचकूला तक के इलाकों में बारिश की वजह से लोग प्रभावित हुए हैं। राहत की बात ये है कि अब पानी धीरे-धीरे आगे बढ़ रहा है। बाढ़ से अब तक हरियाणा में 10 लोगों की जान गई है। जिनके परिवार वालों को सरकार ने 4-4 लाख रुपये आर्थिक मदद देने का ऐलान किया है। सीएम ने कहा कि सरकार प्रभावित हुए लोगों की हर संभव मदद करेगी। अधिकारियों को इस बाबत सख्त निर्देश जारी कर दिए गए हैं। </w:t>
        <w:br/>
        <w:br/>
        <w:br/>
        <w:br/>
        <w:t xml:space="preserve">Haryana floods, Haryana Rains, weather update, CM Manohar Lal Khattar, Delhi Floods, Haryana rainfall, Haryana monsoon, Anil Vij rainfall, Haryana flood CM Khattar, ambala flood, kurukshetra weather today, Haryana Flood, Indian Army, NDRF, Rescue Ambala, हरियाणा बाढ़, हरियाणा बारिश, हरियाणा सीएम मनोहर लाल खट्टर बाढ़, हरियाणा अंबाला बारिश, oneindia hindi, oneindia hindi news, वनइंडिया हिंदी, वनइंडिया हिंदी न्यूज़ </w:t>
        <w:br/>
        <w:br/>
        <w:br/>
        <w:br/>
        <w:t>#Haryanafloods</w:t>
        <w:br/>
        <w:br/>
        <w:t>#HaryanaRain</w:t>
        <w:br/>
        <w:br/>
        <w:t>#weatherupdate</w:t>
        <w:br/>
        <w:br/>
        <w:t xml:space="preserve">#CMManoharLalKhattar </w:t>
        <w:br/>
        <w:t xml:space="preserve">                ~CO.83~ED.110~HT.96~</w:t>
        <w:br/>
        <w:t>------------------------------------------------------------------------------------------------------------</w:t>
        <w:br/>
        <w:br/>
        <w:t>Subscribe to OneIndia Hindi Channel for the latest updates on Politics, Sports, Entertainment and related videos...</w:t>
        <w:br/>
        <w:br/>
        <w:t>Oneindia Hindi: https://www.youtube.com/channel/UCOjgc1p2hJ4GZi6pQQoXWYQ</w:t>
        <w:br/>
        <w:br/>
        <w:t>Oneindia Sports: https://www.youtube.com/channel/UCPOuoF6sDfht2LQXy4NGQaA</w:t>
        <w:br/>
        <w:br/>
        <w:t>Follow us on Twitter : https://twitter.com/oneindiaHindi</w:t>
        <w:br/>
        <w:br/>
        <w:t>Like us on Facebook : https://www.facebook.com/oneindiahindi</w:t>
      </w:r>
    </w:p>
    <w:p>
      <w:r>
        <w:t xml:space="preserve">▶️ Watch: </w:t>
      </w:r>
      <w:hyperlink r:id="rId81">
        <w:r>
          <w:rPr>
            <w:color w:val="0000FF"/>
            <w:u w:val="single"/>
          </w:rPr>
          <w:t>https://www.youtube.com/watch?v=ZKFfkpvwTVQ</w:t>
        </w:r>
      </w:hyperlink>
    </w:p>
    <w:p/>
    <w:p>
      <w:pPr>
        <w:pStyle w:val="Heading2"/>
      </w:pPr>
      <w:r>
        <w:t>74. #shorts CM Manohar Lal Khattar : MSP पर खट्टर सरकार को थैंक्यू | India News</w:t>
      </w:r>
    </w:p>
    <w:p>
      <w:r>
        <w:t>📺 Channel: India News Haryana</w:t>
      </w:r>
    </w:p>
    <w:p>
      <w:r>
        <w:t>📅 Published: 2023-06-08</w:t>
      </w:r>
    </w:p>
    <w:p>
      <w:r>
        <w:t>👁️ Views: 208 | 👍 Likes: 4 | 💬 Comments: 0</w:t>
      </w:r>
    </w:p>
    <w:p>
      <w:r>
        <w:t xml:space="preserve">📝 Description: CM Manohar Lal Khattar : MSP पर खट्टर सरकार को थैंक्यू | India News </w:t>
        <w:br/>
        <w:br/>
        <w:t xml:space="preserve">#CMManoharLalKhattar #ManoharLalKhattar #indiaNew #indiaNewsHaryana #Short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82">
        <w:r>
          <w:rPr>
            <w:color w:val="0000FF"/>
            <w:u w:val="single"/>
          </w:rPr>
          <w:t>https://www.youtube.com/watch?v=qRPMhsyUMNw</w:t>
        </w:r>
      </w:hyperlink>
    </w:p>
    <w:p/>
    <w:p>
      <w:pPr>
        <w:pStyle w:val="Heading2"/>
      </w:pPr>
      <w:r>
        <w:t>75. Manohar Lal Khattar को आया शपथ समारोह से पहले आया फोन, पीएम आवास पर  चाय का न्योता | ABP LIVE</w:t>
      </w:r>
    </w:p>
    <w:p>
      <w:r>
        <w:t>📺 Channel: ABPLIVE</w:t>
      </w:r>
    </w:p>
    <w:p>
      <w:r>
        <w:t>📅 Published: 2024-06-09</w:t>
      </w:r>
    </w:p>
    <w:p>
      <w:r>
        <w:t>👁️ Views: 17555 | 👍 Likes: 158 | 💬 Comments: 0</w:t>
      </w:r>
    </w:p>
    <w:p>
      <w:r>
        <w:t>📝 Description: News: पीएम मोदी की नई कैबिनेट का शपथ ग्रहण कार्यक्रम रविवार 9 जून की शाम 7.15 पर है. इसी बीच हरियाणा के पूर्व मुख्यमंत्री मनोहर लाल खट्टर को पीएम आवास पर चाय के लिए फोन आया था. माना जा रहा है कि उन्हें केंद्र में बड़ी जिम्मेदारी मिल सकती है.</w:t>
        <w:br/>
        <w:t xml:space="preserve">#loksabhaelection2024results #result2024 #bjp #nda #pmmodi  #narendramodi #oathceremony #Delhi #livenews #manoharlalkhattar </w:t>
        <w:br/>
        <w:br/>
        <w:br/>
        <w:t>#ABPLIVE #ABPLIVEChannel</w:t>
        <w:br/>
        <w:t>Subscribe to ABPLIVE: https://www.youtube.com/channel/UCmphdqZNmqL72WJ2uyiNw5w?sub_confirmation=1</w:t>
        <w:br/>
        <w:br/>
        <w:t>About Channel:</w:t>
        <w:br/>
        <w:t>ABPLIVE एक समाचार चैनल है जो नवीनतम शीर्ष समाचारों, खेल, व्यवसाय, मनोरंजन, राजनीति और कई और अन्य कवरेज प्रदान करता है। यह चैनल मुख्य रूप से भारत के विभिन्न हिस्सों से नवीनतम समाचारों का विस्तृत विवरण प्रदान करता है।</w:t>
        <w:br/>
        <w:br/>
        <w:t>ABPLIVE is a news hub which provides you with the comprehensive up-to-date news coverage from all over India and World. Get the latest top stories, current affairs, sports, business, entertainment, politics, astrology, spirituality, and many more here only on ABP News Hindi.</w:t>
        <w:br/>
        <w:br/>
        <w:t>ABPLIVE is a popular Hindi News Channel made its debut as STAR News in March 2004 and was rebranded to ABP News from 1st June 2012.</w:t>
        <w:br/>
        <w:br/>
        <w:t>The vision of the channel is 'Aapko Rakhe Aagey' - the promise of keeping each individual ahead and informed. ABP News is best defined as a responsible channel with a fair and balanced approach that combines prompt reporting with insightful analysis of news and current affairs.</w:t>
        <w:br/>
        <w:br/>
        <w:t>ABP News maintains the repute of being a people's channel. Its cutting-edge formats, state-of-the-art newsrooms commands the attention of 48 million Indians weekly.</w:t>
        <w:br/>
        <w:br/>
        <w:t>Watch Live on https://abplive.com/live-tv</w:t>
        <w:br/>
        <w:t>ABP Hindi: https://abplive.com/</w:t>
        <w:br/>
        <w:t>ABP English: https://news.abplive.com/</w:t>
        <w:br/>
        <w:br/>
        <w:t>Download ABP App for Apple: https://itunes.apple.com/in/app/abp-live-abp-news-abp-ananda/id811114904?mt=8</w:t>
        <w:br/>
        <w:t>Download ABP App for Android: https://play.google.com/store/apps/details?id=com.winit.starnews.hin&amp;hl=en</w:t>
        <w:br/>
        <w:br/>
        <w:t>Social Media Handles:</w:t>
        <w:br/>
        <w:t>Instagram: https://www.instagram.com/abpnewstv/</w:t>
        <w:br/>
        <w:t>Facebook: https://www.facebook.com/abpnews/</w:t>
        <w:br/>
        <w:t>Twitter: https://twitter.com/ABPNews</w:t>
      </w:r>
    </w:p>
    <w:p>
      <w:r>
        <w:t xml:space="preserve">▶️ Watch: </w:t>
      </w:r>
      <w:hyperlink r:id="rId83">
        <w:r>
          <w:rPr>
            <w:color w:val="0000FF"/>
            <w:u w:val="single"/>
          </w:rPr>
          <w:t>https://www.youtube.com/watch?v=YKSeP1bggrk</w:t>
        </w:r>
      </w:hyperlink>
    </w:p>
    <w:p/>
    <w:p>
      <w:pPr>
        <w:pStyle w:val="Heading2"/>
      </w:pPr>
      <w:r>
        <w:t>76. Manohar Lal Khattar का दावा, Haryana में 75 सीटों से ज्यादा पर होगी BJP की जीत</w:t>
      </w:r>
    </w:p>
    <w:p>
      <w:r>
        <w:t>📺 Channel: TV9 Bharatvarsh</w:t>
      </w:r>
    </w:p>
    <w:p>
      <w:r>
        <w:t>📅 Published: 2019-10-24</w:t>
      </w:r>
    </w:p>
    <w:p>
      <w:r>
        <w:t>👁️ Views: 807 | 👍 Likes: 16 | 💬 Comments: 1</w:t>
      </w:r>
    </w:p>
    <w:p>
      <w:r>
        <w:t>📝 Description: हरियाणा के मुख्यमंत्री मनोहर लाल खट्टर का दावा है कि राज्य के आगामी विधानसभा चुनावों में भारतीय जनता पार्टी को 75 सीटों से ज्यादा पर जीत मिलेगी। मनोहर लाल खट्टर ने कहा कि भाजपा के 5 साल के कार्यकाल ने राज्य में भय, भ्रष्टाचार और भेदभाव को खत्म करके राज्य में राजनीति के मायने बदल दिए हैं। रविवार को प्रधानमंत्री मोदी ने भी हरियाणा में विजय संकल्प रैली की थी।</w:t>
        <w:br/>
        <w:t>#ManohaLalKhattar #HaryanaPolls Watch LiveTV | https://www.tv9hindi.com/live-tv</w:t>
        <w:br/>
        <w:t>Subscribe to TV9 Bharatvarsh https://goo.gl/udchcy</w:t>
        <w:br/>
        <w:t xml:space="preserve">Follow TV9 Bharatvarsh on Facebook |  https://www.facebook.com/TV9Bharatvarsh/  </w:t>
        <w:br/>
        <w:t xml:space="preserve">Follow TV9 Bharatvarsh on Twitter | https://twitter.com/TV9Bharatvarsh  </w:t>
        <w:br/>
        <w:t>Watch more TV9 Bharatvarsh Videos | https://www.tv9hindi.com/videos</w:t>
        <w:br/>
        <w:t>Know All About Political News | https://www.tv9hindi.com/india</w:t>
        <w:br/>
        <w:t>Know All About Trending News| https://www.tv9hindi.com/trending</w:t>
        <w:br/>
        <w:t>Know All about business news | https://www.tv9hindi.com/business</w:t>
        <w:br/>
        <w:t>Know All about Latest Bollywood News| https://www.tv9hindi.com/entertainment</w:t>
        <w:br/>
        <w:t xml:space="preserve"> #TV9Bharatvarsh #HindiNewsLive</w:t>
      </w:r>
    </w:p>
    <w:p>
      <w:r>
        <w:t xml:space="preserve">▶️ Watch: </w:t>
      </w:r>
      <w:hyperlink r:id="rId84">
        <w:r>
          <w:rPr>
            <w:color w:val="0000FF"/>
            <w:u w:val="single"/>
          </w:rPr>
          <w:t>https://www.youtube.com/watch?v=j1uR4i4niHw</w:t>
        </w:r>
      </w:hyperlink>
    </w:p>
    <w:p/>
    <w:p>
      <w:pPr>
        <w:pStyle w:val="Heading2"/>
      </w:pPr>
      <w:r>
        <w:t>77. Union Minister of Power, Manohar Lal Khattar, highlighted the achievements of the Ministry of Power</w:t>
      </w:r>
    </w:p>
    <w:p>
      <w:r>
        <w:t>📺 Channel: Ministry of Information &amp; Broadcasting</w:t>
      </w:r>
    </w:p>
    <w:p>
      <w:r>
        <w:t>📅 Published: 2025-06-10</w:t>
      </w:r>
    </w:p>
    <w:p>
      <w:r>
        <w:t>👁️ Views: 1180 | 👍 Likes: 13 | 💬 Comments: 0</w:t>
      </w:r>
    </w:p>
    <w:p>
      <w:r>
        <w:t>📝 Description: During a press conference Union Minister of Power, Manohar Lal Khattar, highlighted the achievements of the Ministry of Power over the past 11 years and said that the government will begin enabling pre-paid electricity meter connections, with government officials and offices.</w:t>
        <w:br/>
        <w:br/>
        <w:t>#ViksitBharat #AmritKaal #11YearsOfSevaSushasanGaribKalyan</w:t>
      </w:r>
    </w:p>
    <w:p>
      <w:r>
        <w:t xml:space="preserve">▶️ Watch: </w:t>
      </w:r>
      <w:hyperlink r:id="rId85">
        <w:r>
          <w:rPr>
            <w:color w:val="0000FF"/>
            <w:u w:val="single"/>
          </w:rPr>
          <w:t>https://www.youtube.com/watch?v=7vDaHBPc3L8</w:t>
        </w:r>
      </w:hyperlink>
    </w:p>
    <w:p/>
    <w:p>
      <w:pPr>
        <w:pStyle w:val="Heading2"/>
      </w:pPr>
      <w:r>
        <w:t>78. Modi ने सुनाया CM Manohar Lal Khattar के साथ पुराना किस्सा #shorts #haryana #manoharlalkhattar #modi</w:t>
      </w:r>
    </w:p>
    <w:p>
      <w:r>
        <w:t>📺 Channel: TIMES NOW Navbharat</w:t>
      </w:r>
    </w:p>
    <w:p>
      <w:r>
        <w:t>📅 Published: 2024-03-11</w:t>
      </w:r>
    </w:p>
    <w:p>
      <w:r>
        <w:t>👁️ Views: 5986 | 👍 Likes: 357 | 💬 Comments: 5</w:t>
      </w:r>
    </w:p>
    <w:p>
      <w:r>
        <w:t>📝 Description: Modi ने सुनाया CM Manohar Lal Khattar के साथ पुराना किस्सा #shorts #haryana #manoharlalkhattar #modi</w:t>
        <w:br/>
        <w:br/>
        <w:t>You can Search us on YouTube by- NBT, NBT TV Live, Navbharat Times, Times Now, TNN, TNNB, Navbharat TV, Hindi News, Latest news and @timesnownavbharat</w:t>
        <w:br/>
        <w:br/>
        <w:t xml:space="preserve">About Channel: </w:t>
        <w:br/>
        <w:t xml:space="preserve">Times Now Navbharat देश का No.1 Hindi news है। यह चैनल भारत और दुनिया से जुड़ी हर Latest News और Breaking News , राजनीति, मनोरंजन और खेल से जुड़े समाचार आपके लिए लेकर आता है। इसलिए सब्सक्राइब करें और बने रहें टाइम्स नाउ नवभारत के साथ </w:t>
        <w:br/>
        <w:br/>
        <w:t xml:space="preserve">Times Now Navbharat is India's fastest growing Hindi News Channel with 24 hour coverage. Get Breaking news, Latest news, Politics news, Entertainment news and Sports news from India &amp; World on Times Now Navbharat. </w:t>
        <w:br/>
        <w:t xml:space="preserve">------------------------------------------------------------------------------------------------------------- </w:t>
        <w:br/>
        <w:t xml:space="preserve">Watch Live TV : https://www.timesnowhindi.com/live-tv </w:t>
        <w:br/>
        <w:br/>
        <w:t xml:space="preserve">Subscribe to our other network channels: </w:t>
        <w:br/>
        <w:t xml:space="preserve">Times Now: https://www.youtube.com/TimesNow </w:t>
        <w:br/>
        <w:t xml:space="preserve">Zoom: https://www.youtube.com/zoomtv </w:t>
        <w:br/>
        <w:br/>
        <w:t xml:space="preserve">------------------------------------------------------------------------------------------------------------- </w:t>
        <w:br/>
        <w:br/>
        <w:t xml:space="preserve">You can also visit our website at: https://www.timesnowhindi.com </w:t>
        <w:br/>
        <w:t xml:space="preserve">Like us on Facebook: https://www.facebook.com/Timesnownavbharat </w:t>
        <w:br/>
        <w:t xml:space="preserve">Follow us on Twitter: https://twitter.com/TNNavbharat </w:t>
        <w:br/>
        <w:t>Follow us on Instagram: https://www.instagram.com/timesnownavbharat</w:t>
        <w:br/>
        <w:br/>
        <w:br/>
        <w:t>Join us for the latest updates on Times Now Navbharat Live TV. Stay informed and engaged with our in-depth reporting, exclusive interviews, and real-time updates. Don't miss out on the most crucial news stories from India and around the world. Subscribe to our channel and hit the notification bell to stay updated with all the breaking news, Hindi News, live hindi news, election news live, rajasthan news, mp news, up news, bihar news, pm modi news, hindi news live, live news in hindi, hindi latest news, livetv, live tv , times live, hindi news, Israel war live ,  News, Sports News, Entertainment News and live updates</w:t>
      </w:r>
    </w:p>
    <w:p>
      <w:r>
        <w:t xml:space="preserve">▶️ Watch: </w:t>
      </w:r>
      <w:hyperlink r:id="rId86">
        <w:r>
          <w:rPr>
            <w:color w:val="0000FF"/>
            <w:u w:val="single"/>
          </w:rPr>
          <w:t>https://www.youtube.com/watch?v=VLq3krSNCQE</w:t>
        </w:r>
      </w:hyperlink>
    </w:p>
    <w:p/>
    <w:p>
      <w:pPr>
        <w:pStyle w:val="Heading2"/>
      </w:pPr>
      <w:r>
        <w:t>79. Gohana से CM Manohar Lal Khattar का संबोधन, Amit Shah के कार्यक्रम में हुआ बदलाव| Haryana News | BJP</w:t>
      </w:r>
    </w:p>
    <w:p>
      <w:r>
        <w:t xml:space="preserve">📺 Channel: Bharat 24 - Vision Of New India </w:t>
      </w:r>
    </w:p>
    <w:p>
      <w:r>
        <w:t>📅 Published: 2023-01-29</w:t>
      </w:r>
    </w:p>
    <w:p>
      <w:r>
        <w:t>👁️ Views: 97 | 👍 Likes: 1 | 💬 Comments: 0</w:t>
      </w:r>
    </w:p>
    <w:p>
      <w:r>
        <w:t>📝 Description: Gohana से CM Manohar Lal Khattar का संबोधन, Amit Shah के कार्यक्रम में हुआ बदलाव| Haryana News | BJP</w:t>
        <w:br/>
        <w:br/>
        <w:br/>
        <w:t xml:space="preserve">#ManohatrLalKhattar #Gohna #AmitShah #LatestUpdate #HaryanaNews </w:t>
        <w:br/>
        <w:br/>
        <w:t xml:space="preserve">About Bharat 24: </w:t>
        <w:br/>
        <w:t>Bharat24 is a 24/7 Live Hindi National News Channel owned by Jaipur Media and Broadcasting Pvt Ltd. Bharat24 is pegged to be the Voice of India, reflecting the aspirations of Young, Emergent &amp; Dynamic India. Reflecting the multi-polarity of India, Bharat 24 would act as a bridge between the audience and the government.</w:t>
        <w:br/>
        <w:br/>
        <w:t>Bharat 24 | Bharat 24 Live News Channel | भारत -24</w:t>
        <w:br/>
        <w:br/>
        <w:t xml:space="preserve">Bharat 24 Social Media: </w:t>
        <w:br/>
        <w:br/>
        <w:t>Follow us:</w:t>
        <w:br/>
        <w:t>YouTube: https://youtube.com/Bharat24liv/</w:t>
        <w:br/>
        <w:t>Facebook: https://facebook.com/Bharat24liv/</w:t>
        <w:br/>
        <w:t>Website: http://www.bharat24live.com/</w:t>
        <w:br/>
        <w:t>Twitter: https://twitter.com/Bharat24liv/</w:t>
        <w:br/>
        <w:t>Instagram: https://instagram.com/Bharat24liv</w:t>
        <w:br/>
        <w:t>https://sharechat.com/bharat24liv/</w:t>
      </w:r>
    </w:p>
    <w:p>
      <w:r>
        <w:t xml:space="preserve">▶️ Watch: </w:t>
      </w:r>
      <w:hyperlink r:id="rId87">
        <w:r>
          <w:rPr>
            <w:color w:val="0000FF"/>
            <w:u w:val="single"/>
          </w:rPr>
          <w:t>https://www.youtube.com/watch?v=fnZVWGN5Ips</w:t>
        </w:r>
      </w:hyperlink>
    </w:p>
    <w:p/>
    <w:p>
      <w:pPr>
        <w:pStyle w:val="Heading2"/>
      </w:pPr>
      <w:r>
        <w:t>80. CM Manohar Lal Khattar ने जनशताब्दी एक्सप्रेस ट्रेन से की यात्रा #shorts</w:t>
      </w:r>
    </w:p>
    <w:p>
      <w:r>
        <w:t>📺 Channel: Amar Ujala</w:t>
      </w:r>
    </w:p>
    <w:p>
      <w:r>
        <w:t>📅 Published: 2024-01-23</w:t>
      </w:r>
    </w:p>
    <w:p>
      <w:r>
        <w:t>👁️ Views: 1476 | 👍 Likes: 26 | 💬 Comments: 0</w:t>
      </w:r>
    </w:p>
    <w:p>
      <w:r>
        <w:t xml:space="preserve">📝 Description: #manoharlalkhattar #haryana #shorts #amarujalanews </w:t>
        <w:br/>
        <w:t xml:space="preserve">CM Manohar Lal Khattar ने जनशताब्दी एक्सप्रेस ट्रेन से की यात्रा #shorts </w:t>
        <w:br/>
        <w:t>-------------------------------------------------------------------------------------------------------------</w:t>
        <w:br/>
        <w:t>About Channel:</w:t>
        <w:br/>
        <w:t>Amar Ujala (अमर उजाला) is one of the most respected, leading and largest Hindi news daily channel. Amar Ujala covers Hindi news from India &amp; World, Live News, Top Breaking news, Latest Hindi news, Live news Hindi, Politics news, entertainment news, business news, 24 news live, Astrology, Spirituality, Government schemes, sports news, and much more.</w:t>
        <w:br/>
        <w:t>-------------------------------------------------------------------------------------------------------------</w:t>
        <w:br/>
        <w:br/>
        <w:t>#amarujalanews  #hindinews</w:t>
        <w:br/>
        <w:br/>
        <w:t>देश और दुनिया की हर हलचल पर पैनी नजर।</w:t>
        <w:br/>
        <w:t>हमारी वेबसाइट पर जाने के लिए क्लिक करें - https://www.amarujala.com</w:t>
        <w:br/>
        <w:t>अमर उजाला ई-पेपर सब्सक्राइब करें - https://bit.ly/3kz3Al4</w:t>
        <w:br/>
        <w:t>चैनल सब्सक्राइब करें - https://bit.ly/2Esmk1a</w:t>
        <w:br/>
        <w:t>फेसबुक पेज लाइक करें - https://www.facebook.com/Amarujala</w:t>
        <w:br/>
        <w:t>ट्विटर पर फॉलो करें - https://twitter.com/AmarUjalaNews</w:t>
        <w:br/>
        <w:t>इंस्टाग्राम पर फॉलो करें - https://www.instagram.com/amarujala</w:t>
        <w:br/>
        <w:t>अमर उजाला का एप डाउनलोड करें - https://bit.ly/3z8S2Nb</w:t>
      </w:r>
    </w:p>
    <w:p>
      <w:r>
        <w:t xml:space="preserve">▶️ Watch: </w:t>
      </w:r>
      <w:hyperlink r:id="rId88">
        <w:r>
          <w:rPr>
            <w:color w:val="0000FF"/>
            <w:u w:val="single"/>
          </w:rPr>
          <w:t>https://www.youtube.com/watch?v=Gg32lOJi1po</w:t>
        </w:r>
      </w:hyperlink>
    </w:p>
    <w:p/>
    <w:p>
      <w:pPr>
        <w:pStyle w:val="Heading2"/>
      </w:pPr>
      <w:r>
        <w:t>81. Manohar Lal Khattar Honors Double Olympic Medalist Manu Bhaker and Her Parents in Delhi</w:t>
      </w:r>
    </w:p>
    <w:p>
      <w:r>
        <w:t>📺 Channel: CNBC Awaaz.</w:t>
      </w:r>
    </w:p>
    <w:p>
      <w:r>
        <w:t>📅 Published: 2024-08-13</w:t>
      </w:r>
    </w:p>
    <w:p>
      <w:r>
        <w:t>👁️ Views: 3290 | 👍 Likes: 66 | 💬 Comments: 0</w:t>
      </w:r>
    </w:p>
    <w:p>
      <w:r>
        <w:t xml:space="preserve">📝 Description: केंद्रीय मंत्री मनोहर लाल खट्टर (Manohar Lal Khattar) ने दिल्ली में डबल ओलिंपिक पदक विजेता मनु भाकर (Manu Bhaker) और उनके माता-पिता को सम्मानित किया। </w:t>
        <w:br/>
        <w:br/>
        <w:t xml:space="preserve">#parisolympics2024 #manubhaker #manoharlalkhattar #shorts </w:t>
        <w:br/>
        <w:t xml:space="preserve">#businessnews #stockmarket #sharemarket #aajkatajakhabar #cnbcawaaz #marketnews #latestbusinessnews </w:t>
        <w:br/>
        <w:br/>
        <w:t xml:space="preserve">Budget 2024 updates | budget 2024 | Business News | CNBC Awaaz brings to you latest business news, live share market updates, stock market updates, top business news in india, stock market updates, ipo latest updates, news updates on banking and financials, realty sector and it sector. Watch business news live, business news and share market live updates on CNBC Awaaz. Stay tune to get all the news of pre-opening trades, opening trades, and top calls in pehla sauda. Know what market veterans have to say on the current market trends in big market voices. Watch final trade market strategy, btst stbt calls, intraday strategy and brokerage house calls, quarterly results expectations in kamai ka adda with anuj singhal and virendra kumar. Also stay tune to watch share market tomorrow strategy in kal ka bazaar. Watch CNBC Awaaz and get the best investment ideas.  </w:t>
        <w:br/>
        <w:br/>
        <w:t xml:space="preserve">CNBC Awaaz is one of India’s top business channels and a leader in business news and information for the last ten years. Our channel aims to educate, inform and inspire consumers to go beyond limitations, with practical tips on personal finance, investing, technology, consumer goods and capital markets. Policymakers and business owners alike have grown to trust CNBC Awaaz as the most reliable source with its eye on India’s business climate. Our programming gives consumers a platform to make decisions with confidence. </w:t>
        <w:br/>
        <w:br/>
        <w:t>Subscribe to the CNBC Awaaz YouTube channel here: https://tinyurl.com/y5rsvesk</w:t>
        <w:br/>
        <w:br/>
        <w:t>Follow CNBC Awaaz on Twitter: https://twitter.com/CNBC_Awaaz</w:t>
        <w:br/>
        <w:t>Like us on our CNBC Awaaz Facebook page: https://www.facebook.com/cnbcawaaz</w:t>
        <w:br/>
        <w:t>Website: https://hindi.cnbctv18.com/</w:t>
        <w:br/>
        <w:t>Whatsapp Link: http://bit.ly/3RiTpSc</w:t>
      </w:r>
    </w:p>
    <w:p>
      <w:r>
        <w:t xml:space="preserve">▶️ Watch: </w:t>
      </w:r>
      <w:hyperlink r:id="rId89">
        <w:r>
          <w:rPr>
            <w:color w:val="0000FF"/>
            <w:u w:val="single"/>
          </w:rPr>
          <w:t>https://www.youtube.com/watch?v=xkcJyQkbdXo</w:t>
        </w:r>
      </w:hyperlink>
    </w:p>
    <w:p/>
    <w:p>
      <w:pPr>
        <w:pStyle w:val="Heading2"/>
      </w:pPr>
      <w:r>
        <w:t>82. Manohar Lal Khattar से मिले CM Nayab Singh Saini?, Haryana  की सभी 10 सीट जीतने का दावा</w:t>
      </w:r>
    </w:p>
    <w:p>
      <w:r>
        <w:t>📺 Channel: TV9 Bharatvarsh</w:t>
      </w:r>
    </w:p>
    <w:p>
      <w:r>
        <w:t>📅 Published: 2024-03-21</w:t>
      </w:r>
    </w:p>
    <w:p>
      <w:r>
        <w:t>👁️ Views: 566 | 👍 Likes: 4 | 💬 Comments: 1</w:t>
      </w:r>
    </w:p>
    <w:p>
      <w:r>
        <w:t>📝 Description: हरियाणा सरकार की ना सिर्फ पूरी तरह से तस्वीर बदल गई है. बल्कि हरियाणा में बीजेपी ने नई सरकार का गठन कर अपने सहयोगी दल जेजेपी से नाता भी तोड़ लिया है.</w:t>
        <w:br/>
        <w:br/>
        <w:t>#haryanapolitics #newcmofharyana #nayabsinghsaini #loksabhaelection2024 #anilvij #manoharlalkhattar l</w:t>
        <w:br/>
        <w:br/>
        <w:br/>
        <w:t>For Latest news visit |  https://www.tv9hindi.com/</w:t>
        <w:br/>
        <w:t>Subscribe to TV9 Bharatvarsh https://goo.gl/udchcy</w:t>
        <w:br/>
        <w:t xml:space="preserve">Follow TV9 Bharatvarsh on Facebook |  https://www.facebook.com/TV9Bharatvarsh/  </w:t>
        <w:br/>
        <w:t xml:space="preserve">Follow TV9 Bharatvarsh on Twitter | https://twitter.com/TV9Bharatvarsh  </w:t>
        <w:br/>
        <w:t>Watch more TV9 Bharatvarsh Videos | https://www.tv9hindi.com/videos</w:t>
        <w:br/>
        <w:t>Know All About Political News | https://www.tv9hindi.com/india</w:t>
        <w:br/>
        <w:t>Know All About Trending News| https://www.tv9hindi.com/trending</w:t>
        <w:br/>
        <w:t>Know All about Business news | https://www.tv9hindi.com/business</w:t>
        <w:br/>
        <w:t>Know All about Latest Bollywood News| https://www.tv9hindi.com/entertainment</w:t>
        <w:br/>
        <w:t xml:space="preserve"> #TV9Bharatvarsh #HindiNewsLive</w:t>
      </w:r>
    </w:p>
    <w:p>
      <w:r>
        <w:t xml:space="preserve">▶️ Watch: </w:t>
      </w:r>
      <w:hyperlink r:id="rId90">
        <w:r>
          <w:rPr>
            <w:color w:val="0000FF"/>
            <w:u w:val="single"/>
          </w:rPr>
          <w:t>https://www.youtube.com/watch?v=8O2BS883ZCk</w:t>
        </w:r>
      </w:hyperlink>
    </w:p>
    <w:p/>
    <w:p>
      <w:pPr>
        <w:pStyle w:val="Heading2"/>
      </w:pPr>
      <w:r>
        <w:t>83. Haryana के CM Manohar Lal Khattar ने कहा- जिला अनुसार कृषि अदालतें बनाई जाएंगी</w:t>
      </w:r>
    </w:p>
    <w:p>
      <w:r>
        <w:t>📺 Channel: TV9 Bharatvarsh</w:t>
      </w:r>
    </w:p>
    <w:p>
      <w:r>
        <w:t>📅 Published: 2020-09-17</w:t>
      </w:r>
    </w:p>
    <w:p>
      <w:r>
        <w:t>👁️ Views: 1170 | 👍 Likes: 21 | 💬 Comments: 7</w:t>
      </w:r>
    </w:p>
    <w:p>
      <w:r>
        <w:t>📝 Description: Haryana  के CM Manohar Lal Khattar ने कहा-  जिला अनुसार कृषि अदालतें बनाई जाएंगी. हमारे लिए किसान का हित सबसे पहले है.</w:t>
        <w:br/>
        <w:t>#Haryana #ManoharLalKhatta #CM Watch LiveTV | https://www.tv9hindi.com/live-tv</w:t>
        <w:br/>
        <w:t>Subscribe to TV9 Bharatvarsh https://goo.gl/udchcy</w:t>
        <w:br/>
        <w:t xml:space="preserve">Follow TV9 Bharatvarsh on Facebook |  https://www.facebook.com/TV9Bharatvarsh/  </w:t>
        <w:br/>
        <w:t xml:space="preserve">Follow TV9 Bharatvarsh on Twitter | https://twitter.com/TV9Bharatvarsh  </w:t>
        <w:br/>
        <w:t>Watch more TV9 Bharatvarsh Videos | https://www.tv9hindi.com/videos</w:t>
        <w:br/>
        <w:t>Know All About Political News | https://www.tv9hindi.com/india</w:t>
        <w:br/>
        <w:t>Know All About Trending News| https://www.tv9hindi.com/trending</w:t>
        <w:br/>
        <w:t>Know All about business news | https://www.tv9hindi.com/business</w:t>
        <w:br/>
        <w:t>Know All about Latest Bollywood News| https://www.tv9hindi.com/entertainment</w:t>
        <w:br/>
        <w:t xml:space="preserve"> #TV9Bharatvarsh #HindiNewsLive</w:t>
      </w:r>
    </w:p>
    <w:p>
      <w:r>
        <w:t xml:space="preserve">▶️ Watch: </w:t>
      </w:r>
      <w:hyperlink r:id="rId91">
        <w:r>
          <w:rPr>
            <w:color w:val="0000FF"/>
            <w:u w:val="single"/>
          </w:rPr>
          <w:t>https://www.youtube.com/watch?v=WOagNIy9v2s</w:t>
        </w:r>
      </w:hyperlink>
    </w:p>
    <w:p/>
    <w:p>
      <w:pPr>
        <w:pStyle w:val="Heading2"/>
      </w:pPr>
      <w:r>
        <w:t>84. Modi cabinet 3.0: Manohar Lal Khattar को मिले दो मंत्रालय, जानिए पूर्व CM के खाते में क्या ?</w:t>
      </w:r>
    </w:p>
    <w:p>
      <w:r>
        <w:t>📺 Channel: ABPLIVE</w:t>
      </w:r>
    </w:p>
    <w:p>
      <w:r>
        <w:t>📅 Published: 2024-06-10</w:t>
      </w:r>
    </w:p>
    <w:p>
      <w:r>
        <w:t>👁️ Views: 29228 | 👍 Likes: 482 | 💬 Comments: 3</w:t>
      </w:r>
    </w:p>
    <w:p>
      <w:r>
        <w:t>📝 Description: Modi cabinet 3.0: Manohar Lal Khattar को मिले दो मंत्रालय, जानिए पूर्व CM के खाते में क्या ?</w:t>
        <w:br/>
        <w:br/>
        <w:t xml:space="preserve">#modicabinet #modicabinet2024 #manoharlalkhattar #manoharlalkhattar #cabinetmeeting </w:t>
        <w:br/>
        <w:br/>
        <w:t xml:space="preserve">News: </w:t>
        <w:br/>
        <w:br/>
        <w:t>#ABPLIVE #ABPLIVEChannel</w:t>
        <w:br/>
        <w:t>Subscribe to ABPLIVE: https://www.youtube.com/channel/UCmphdqZNmqL72WJ2uyiNw5w?sub_confirmation=1</w:t>
        <w:br/>
        <w:br/>
        <w:t>About Channel:</w:t>
        <w:br/>
        <w:t>ABPLIVE एक समाचार चैनल है जो नवीनतम शीर्ष समाचारों, खेल, व्यवसाय, मनोरंजन, राजनीति और कई और अन्य कवरेज प्रदान करता है। यह चैनल मुख्य रूप से भारत के विभिन्न हिस्सों से नवीनतम समाचारों का विस्तृत विवरण प्रदान करता है।</w:t>
        <w:br/>
        <w:br/>
        <w:t>ABPLIVE is a news hub which provides you with the comprehensive up-to-date news coverage from all over India and World. Get the latest top stories, current affairs, sports, business, entertainment, politics, astrology, spirituality, and many more here only on ABP News Hindi.</w:t>
        <w:br/>
        <w:br/>
        <w:t>ABPLIVE is a popular Hindi News Channel made its debut as STAR News in March 2004 and was rebranded to ABP News from 1st June 2012.</w:t>
        <w:br/>
        <w:br/>
        <w:t>The vision of the channel is 'Aapko Rakhe Aagey' - the promise of keeping each individual ahead and informed. ABP News is best defined as a responsible channel with a fair and balanced approach that combines prompt reporting with insightful analysis of news and current affairs.</w:t>
        <w:br/>
        <w:br/>
        <w:t>ABP News maintains the repute of being a people's channel. Its cutting-edge formats, state-of-the-art newsrooms commands the attention of 48 million Indians weekly.</w:t>
        <w:br/>
        <w:br/>
        <w:t>Watch Live on https://abplive.com/live-tv</w:t>
        <w:br/>
        <w:t>ABP Hindi: https://abplive.com/</w:t>
        <w:br/>
        <w:t>ABP English: https://news.abplive.com/</w:t>
        <w:br/>
        <w:br/>
        <w:t>Download ABP App for Apple: https://itunes.apple.com/in/app/abp-live-abp-news-abp-ananda/id811114904?mt=8</w:t>
        <w:br/>
        <w:t>Download ABP App for Android: https://play.google.com/store/apps/details?id=com.winit.starnews.hin&amp;hl=en</w:t>
        <w:br/>
        <w:br/>
        <w:t>Social Media Handles:</w:t>
        <w:br/>
        <w:t>Instagram: https://www.instagram.com/abpnewstv/</w:t>
        <w:br/>
        <w:t>Facebook: https://www.facebook.com/abpnews/</w:t>
        <w:br/>
        <w:t>Twitter: https://twitter.com/ABPNews</w:t>
      </w:r>
    </w:p>
    <w:p>
      <w:r>
        <w:t xml:space="preserve">▶️ Watch: </w:t>
      </w:r>
      <w:hyperlink r:id="rId92">
        <w:r>
          <w:rPr>
            <w:color w:val="0000FF"/>
            <w:u w:val="single"/>
          </w:rPr>
          <w:t>https://www.youtube.com/watch?v=FO_QGqnlWnI</w:t>
        </w:r>
      </w:hyperlink>
    </w:p>
    <w:p/>
    <w:p>
      <w:pPr>
        <w:pStyle w:val="Heading2"/>
      </w:pPr>
      <w:r>
        <w:t>85. Nuh Violence के बाद क्या हैं हालात और CM Manohar Lal Khattar ने क्या कहा? | City Centre</w:t>
      </w:r>
    </w:p>
    <w:p>
      <w:r>
        <w:t>📺 Channel: NDTV India</w:t>
      </w:r>
    </w:p>
    <w:p>
      <w:r>
        <w:t>📅 Published: 2023-08-02</w:t>
      </w:r>
    </w:p>
    <w:p>
      <w:r>
        <w:t>👁️ Views: 58232 | 👍 Likes: 334 | 💬 Comments: 139</w:t>
      </w:r>
    </w:p>
    <w:p>
      <w:r>
        <w:t>📝 Description: Haryana Violence: नूंह (Nuh) में भड़की हिंसा और राज्य के अन्य हिस्सों में फैली हिंसा में प्रभावितों की संख्या को मृतकों और घायलों के आधार पर नहीं मापा जा सकता है. कुछ ऐसे लोग भी हैं, जो इस हिंसा के बाद से हर रोज खौफ में जी रहे हैं.</w:t>
        <w:br/>
        <w:br/>
        <w:t>About NDTV India (Hindi News Channel):</w:t>
        <w:br/>
        <w:br/>
        <w:t>NDTV इंडिया भारत का सबसे विश्वसनीय हिन्दी न्यूज़ चैनल है, जो पॉलिटिक्स, बिज़नेस, खेल, बॉलीवुड और बहुत-से क्षेत्रों की ताज़ातरीन ख़बरें समूचे देश और दुनियाभर से आपके लिए लाता है. ख़बरों के अलावा NDTV इंडिया पर बड़ी राजनैतिक डिबेट्स, एक्सक्लूसिव इंटरव्यूज़, टॉक शोज़ भी चौबीसों घंटे लगातार चलते रहते हैं, जिनमें ढेरों भरोसेमंद जानकारी आप तक सभी प्लेटफॉर्मों - टीवी, इंटरनेट और मोबाइल - के ज़रिये पहुंचती है.</w:t>
        <w:br/>
        <w:br/>
        <w:t>NDTV India is a 24-hour Hindi news channel. NDTV India established its image as one of India's leading credible news channels, and is a preferred channel by an audience which favours high quality local and world news, rather than sensational infotainment. NDTV India's popular shows revolve around: news, politics, economy, sports, entertainment, panel discussions with eminent personalities and noteworthy commentaries.</w:t>
        <w:br/>
        <w:br/>
        <w:t>ताजातरीन Videos के लिए यहां क्लिक करें : https://www.youtube.com/playlist?list=PLpSN4vP31-Ku10h9c8jrTjSRFbFdQ8TR6</w:t>
        <w:br/>
        <w:br/>
        <w:t>NDTV इंडिया के सभी प्रीमियम शो एक साथ देखने के लिए यहां क्लिक करें : https://www.youtube.com/@ndtvindia/playlists?view=50&amp;sort=dd&amp;shelf_id=5</w:t>
        <w:br/>
        <w:br/>
        <w:t>दिन की सबसे बड़ी ख़बरों पर NDTV के रिपोर्टरों और एंकरों की ग्राउंड रिपोर्ट तथा विश्लेषण के लिए यहां क्लिक करें : https://www.youtube.com/playlist?list=PLpSN4vP31-KvAM2r9mcbxfN7Jz9Dq3152</w:t>
        <w:br/>
        <w:br/>
        <w:t>न्यूज़ इन शॉर्ट्स के लिए यहां क्लिक करें : https://www.youtube.com/playlist?list=PLpSN4vP31-Kv_xJpLn-dyJCVlTkqXB72R</w:t>
        <w:br/>
        <w:br/>
        <w:t>देखें NDTV इंडिया लाइव, फ़्री डिश चैनल नं 49 पर</w:t>
        <w:br/>
        <w:br/>
        <w:t>सबसे विश्वसनीय, निष्पक्ष और ताज़ातरीन ख़बरों के लिए हमारे चैनल को सब्सक्राइब करें.</w:t>
        <w:br/>
        <w:br/>
        <w:t>Subscribe to our channel to get latest news updates. Watch NDTV India live news 24x7 for the latest from across the world.</w:t>
        <w:br/>
        <w:br/>
        <w:t>Follow us on Social Media:</w:t>
        <w:br/>
        <w:t>Facebook: https://www.facebook.com/ndtvindia/</w:t>
        <w:br/>
        <w:t>Twitter: https://twitter.com/ndtvindia/</w:t>
        <w:br/>
        <w:t>Instagram: https://www.instagram.com/ndtvindia/</w:t>
        <w:br/>
        <w:t>Telegram Messenger: https://t.me/NDTVbot/?start=hi</w:t>
        <w:br/>
        <w:br/>
        <w:t>Follow us on Google News for Breaking and Latest News Updates:</w:t>
        <w:br/>
        <w:t xml:space="preserve">NDTV India (Hindi News): https://bit.ly/3mNVwMY  </w:t>
        <w:br/>
        <w:t>NDTV: https://bit.ly/3e5ngbP</w:t>
        <w:br/>
        <w:br/>
        <w:t>Download NDTV Mobile Apps:</w:t>
        <w:br/>
        <w:t>http://www.ndtv.com/page/apps</w:t>
        <w:br/>
        <w:br/>
        <w:t>#HaryanaViolence #ClashesInGurugram #GurugramViolence #Haryana #NuhViolence #HaryanaNews #ClashesInHaryana #ShobhaYatra #News #LatestNewsInHindi #LiveNews #BreakingNews #Bulletin #NDTV #NDTVIndia</w:t>
      </w:r>
    </w:p>
    <w:p>
      <w:r>
        <w:t xml:space="preserve">▶️ Watch: </w:t>
      </w:r>
      <w:hyperlink r:id="rId93">
        <w:r>
          <w:rPr>
            <w:color w:val="0000FF"/>
            <w:u w:val="single"/>
          </w:rPr>
          <w:t>https://www.youtube.com/watch?v=KiedWTmAFZY</w:t>
        </w:r>
      </w:hyperlink>
    </w:p>
    <w:p/>
    <w:p>
      <w:pPr>
        <w:pStyle w:val="Heading2"/>
      </w:pPr>
      <w:r>
        <w:t>86. Manohar Lal Khattar takes oath as the Member of Parliament in Lok Sabha</w:t>
      </w:r>
    </w:p>
    <w:p>
      <w:r>
        <w:t>📺 Channel: ANI News</w:t>
      </w:r>
    </w:p>
    <w:p>
      <w:r>
        <w:t>📅 Published: 2024-06-24</w:t>
      </w:r>
    </w:p>
    <w:p>
      <w:r>
        <w:t>👁️ Views: 1365 | 👍 Likes: 51 | 💬 Comments: 0</w:t>
      </w:r>
    </w:p>
    <w:p>
      <w:r>
        <w:t xml:space="preserve">📝 Description: Union Minister Manohar Lal Khattar took oath as a Member of Parliament at the 18th Lok Sabha Session on June 24. The first session of the 18th Lok Sabha will be held from June 24 and conclude till July 3. </w:t>
        <w:br/>
        <w:br/>
        <w:t xml:space="preserve">#ManoharLalKhattar #memberofparliament  #18thLokSabhaSession </w:t>
        <w:br/>
        <w:br/>
        <w:br/>
        <w:t>Join ANI's YouTube membership to get access to perks:</w:t>
        <w:br/>
        <w:t>https://www.youtube.com/channel/UCtFQDgA8J8_iiwc5-KoAQlg/join</w:t>
        <w:br/>
        <w:br/>
        <w:t>Subscribe now and press the bell icon 🔔 to get new video updates: https://bit.ly/2UV4ygi</w:t>
        <w:br/>
        <w:t>--------------------------------------</w:t>
        <w:br/>
        <w:t xml:space="preserve">ANI is South Asia's leading Multimedia News Agency providing content for every information platform, including TV, Internet, broadband, newspapers, and mobiles. </w:t>
        <w:br/>
        <w:t>Subscribe now! Enjoy and stay connected with us!!</w:t>
        <w:br/>
        <w:t>☛ Subscribe to ANI News YouTube channel: https://bit.ly/2UV4ygi</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94">
        <w:r>
          <w:rPr>
            <w:color w:val="0000FF"/>
            <w:u w:val="single"/>
          </w:rPr>
          <w:t>https://www.youtube.com/watch?v=3wNLaYEF8H0</w:t>
        </w:r>
      </w:hyperlink>
    </w:p>
    <w:p/>
    <w:p>
      <w:pPr>
        <w:pStyle w:val="Heading2"/>
      </w:pPr>
      <w:r>
        <w:t>87. Haryana के CM Manohar Lal Khattar ने खुले में Namaz पढ़ने वालों के खिलाफ दिखाई सख्ती | Namaz On Road</w:t>
      </w:r>
    </w:p>
    <w:p>
      <w:r>
        <w:t>📺 Channel: Switch</w:t>
      </w:r>
    </w:p>
    <w:p>
      <w:r>
        <w:t>📅 Published: 2021-12-10</w:t>
      </w:r>
    </w:p>
    <w:p>
      <w:r>
        <w:t>👁️ Views: 6144 | 👍 Likes: 99 | 💬 Comments: 15</w:t>
      </w:r>
    </w:p>
    <w:p>
      <w:r>
        <w:t>📝 Description: Haryana के CM Manohar Lal Khattar ने खुले में Namaz पढ़ने वालों के खिलाफ दिखाई सख्ती | Namaz On Road</w:t>
        <w:br/>
        <w:br/>
        <w:t>देश भर में खुली सड़क पर नमाज़ पढ़ने को लेकर समय समय पर नाराज़गी की खबर आती रहती है. ऐसे में Haryana के CM Manohar Lal Khattar ने खुले में Namaz पढ़ने वालों के खिलाफ सख्ती दिखाते हुए चेतावनी दी है.</w:t>
        <w:br/>
        <w:br/>
        <w:t>#ManoharLalKhattar #NamazOnRoad #ZeeHindustan</w:t>
        <w:br/>
        <w:t>---------------------------------------------------------------------------------------------------------------------------------------</w:t>
        <w:br/>
        <w:t xml:space="preserve">ज़ी हिंदुस्तान देश का सबसे शुद्ध राष्ट्रवादी हिंदी न्यूज़ चैनल है जो 24 घंटे लगातार हिंदुस्तान और दुनिया से जुड़ी हर ब्रेकिंग न्यूज़, ताजा समाचार, राजनीति, टेक्नोलॉजी और स्पोर्टस से जुड़ी खबरें आपके लिए लेकर आता है. इसलिए देखते रहें Zee Hindustan. सब्सक्राइब और शेयर करना न भूलें. हर अपडेट की नोटिफिकेशन आपको हम भेजेंगे. </w:t>
        <w:br/>
        <w:t>----------------------------------------------------------------------------------------------------------------------------------------</w:t>
        <w:br/>
        <w:t>देश-दुनिया की तमाम छोटी-बड़ी ख़बरें देखें कहीं भी कभी भी.</w:t>
        <w:br/>
        <w:t>Smartphone Chinese है तो क्या हुआ News App हो शुद्ध राष्ट्रवादी</w:t>
        <w:br/>
        <w:t>तो फौरन Download करें Zee Hindustan App क्योंकि हमारा संवाद, राष्ट्रवाद</w:t>
        <w:br/>
        <w:t>दिल का राष्ट्रवाद अब उंगलियों पर भी दिखेगा</w:t>
        <w:br/>
        <w:t>Android Link - https://play.google.com/store/apps/details?id=com.zeenews.hindustan&amp;hl=en_IN</w:t>
        <w:br/>
        <w:br/>
        <w:t>iOS (Apple) Link - https://apps.apple.com/mm/app/zee-hindustan/id1527717234</w:t>
        <w:br/>
        <w:t>............................................................................................</w:t>
        <w:br/>
        <w:t>For more News, Log on to http://zeehindustan.in</w:t>
        <w:br/>
        <w:t>#ZeeHindustan Available on: AIRTEL- 319, DISH TV- 654, TATA SKY- 520, D2H- 301, DEN - 311, HATHWAY- 209, FASTWAY- 215, SUN DIRECT- 577, SITY DIGITAL- 306</w:t>
        <w:br/>
        <w:br/>
        <w:t>About Channel</w:t>
        <w:br/>
        <w:br/>
        <w:t>Zee Hindustan believes in One Nation One News। The channel will cover content from various states beyond the National capital or metropolitan cities। ZEE Hindustan will flash more than 1500 news throughout the day।</w:t>
        <w:br/>
        <w:t>--------------------------------------------</w:t>
        <w:br/>
        <w:br/>
        <w:t>Subscribe Zee Hindustan: https://www.youtube.com/c/ZeeHindustan</w:t>
        <w:br/>
        <w:br/>
        <w:t>You can also visit us at: zeehindustan.in</w:t>
        <w:br/>
        <w:br/>
        <w:t>Like us on Facebook:</w:t>
        <w:br/>
        <w:t>https://www.facebook.com/ZeeHindustan</w:t>
        <w:br/>
        <w:br/>
        <w:t>Follow us on Twitter:</w:t>
        <w:br/>
        <w:t>https://twitter.com/Zee_Hindustan</w:t>
        <w:br/>
        <w:br/>
        <w:t>Connect with us at Instagram:</w:t>
        <w:br/>
        <w:t>https://www.instagram.com/zee_hindustan</w:t>
        <w:br/>
        <w:t>We are also available on Zee5 App</w:t>
        <w:br/>
        <w:br/>
        <w:t>Follow us on Koo:</w:t>
        <w:br/>
        <w:t>https://www.kooapp.com/profile/Zee_Hindustan</w:t>
      </w:r>
    </w:p>
    <w:p>
      <w:r>
        <w:t xml:space="preserve">▶️ Watch: </w:t>
      </w:r>
      <w:hyperlink r:id="rId95">
        <w:r>
          <w:rPr>
            <w:color w:val="0000FF"/>
            <w:u w:val="single"/>
          </w:rPr>
          <w:t>https://www.youtube.com/watch?v=T0lJbuvjJqQ</w:t>
        </w:r>
      </w:hyperlink>
    </w:p>
    <w:p/>
    <w:p>
      <w:pPr>
        <w:pStyle w:val="Heading2"/>
      </w:pPr>
      <w:r>
        <w:t>88. सीएम Rekha Gupta और मंत्री Manohar Lal Khattar ने 1975 Emergency पर एक प्रदर्शनी का किया उद्घाटन</w:t>
      </w:r>
    </w:p>
    <w:p>
      <w:r>
        <w:t>📺 Channel: Khabar Expert</w:t>
      </w:r>
    </w:p>
    <w:p>
      <w:r>
        <w:t>📅 Published: 2025-06-25</w:t>
      </w:r>
    </w:p>
    <w:p>
      <w:r>
        <w:t>👁️ Views: 866 | 👍 Likes: 3 | 💬 Comments: 0</w:t>
      </w:r>
    </w:p>
    <w:p>
      <w:r>
        <w:t>📝 Description: सीएम Rekha Gupta और मंत्री Manohar Lal Khattar ने 1975 Emergency पर एक प्रदर्शनी का किया उद्घाटन</w:t>
        <w:br/>
        <w:br/>
        <w:t xml:space="preserve">#manoharlalkhattar #bjpnews #viralvideos #viralshort #delhicm #delhinews #rekhaguptacm </w:t>
        <w:br/>
        <w:t xml:space="preserve">#viralvideos #khabarexpert #trending #viralshort #bjpnews #viral </w:t>
        <w:br/>
        <w:t>#delhinews #narendra_modi #pmmodi #upnewstoday #pmnarendramodi</w:t>
      </w:r>
    </w:p>
    <w:p>
      <w:r>
        <w:t xml:space="preserve">▶️ Watch: </w:t>
      </w:r>
      <w:hyperlink r:id="rId96">
        <w:r>
          <w:rPr>
            <w:color w:val="0000FF"/>
            <w:u w:val="single"/>
          </w:rPr>
          <w:t>https://www.youtube.com/watch?v=CyCClciIpz8</w:t>
        </w:r>
      </w:hyperlink>
    </w:p>
    <w:p/>
    <w:p>
      <w:pPr>
        <w:pStyle w:val="Heading2"/>
      </w:pPr>
      <w:r>
        <w:t>89. New AC Rules In India |  Manohar Lal Khattar के फैसले पर बवाल #modi #airconditioner #viralvideo</w:t>
      </w:r>
    </w:p>
    <w:p>
      <w:r>
        <w:t>📺 Channel: OpIndia</w:t>
      </w:r>
    </w:p>
    <w:p>
      <w:r>
        <w:t>📅 Published: 2025-06-11</w:t>
      </w:r>
    </w:p>
    <w:p>
      <w:r>
        <w:t>👁️ Views: 1873 | 👍 Likes: 223 | 💬 Comments: 33</w:t>
      </w:r>
    </w:p>
    <w:p>
      <w:r>
        <w:t xml:space="preserve">📝 Description: New AC Rules In India | No Cooling Below 20°C, No Heating Above 28°C. AC Temperature Rule Sparks Meme War | Khattar's Move Faces Heat  </w:t>
        <w:br/>
        <w:t xml:space="preserve"> </w:t>
        <w:br/>
        <w:br/>
        <w:t>सहयोग हेतु यहाँ जाएँ: https://www.opindia.com/support/</w:t>
        <w:br/>
        <w:t>----------------------------------------------------------------------------------------------------</w:t>
        <w:br/>
        <w:br/>
        <w:t>Connect with us:</w:t>
        <w:br/>
        <w:br/>
        <w:t>Twitter: https://twitter.com/OpIndia_com</w:t>
        <w:br/>
        <w:t xml:space="preserve">               https://twitter.com/OpIndia_in (Hindi)</w:t>
        <w:br/>
        <w:br/>
        <w:t xml:space="preserve">Facebook: https://www.facebook.com/opindiacom/ </w:t>
        <w:br/>
        <w:t xml:space="preserve">                    https://www.facebook.com/opindia.in/ (Hindi)</w:t>
        <w:br/>
        <w:br/>
        <w:t>Email: info@opindia.com</w:t>
      </w:r>
    </w:p>
    <w:p>
      <w:r>
        <w:t xml:space="preserve">▶️ Watch: </w:t>
      </w:r>
      <w:hyperlink r:id="rId97">
        <w:r>
          <w:rPr>
            <w:color w:val="0000FF"/>
            <w:u w:val="single"/>
          </w:rPr>
          <w:t>https://www.youtube.com/watch?v=PPFa-mS4i1k</w:t>
        </w:r>
      </w:hyperlink>
    </w:p>
    <w:p/>
    <w:p>
      <w:pPr>
        <w:pStyle w:val="Heading2"/>
      </w:pPr>
      <w:r>
        <w:t>90. BJP की जीत पर क्या बोले Manohar Lal Khattar ? | India News Haryana #shorts #bjp</w:t>
      </w:r>
    </w:p>
    <w:p>
      <w:r>
        <w:t>📺 Channel: India News Haryana</w:t>
      </w:r>
    </w:p>
    <w:p>
      <w:r>
        <w:t>📅 Published: 2025-03-15</w:t>
      </w:r>
    </w:p>
    <w:p>
      <w:r>
        <w:t>👁️ Views: 319 | 👍 Likes: 7 | 💬 Comments: 0</w:t>
      </w:r>
    </w:p>
    <w:p>
      <w:r>
        <w:t xml:space="preserve">📝 Description: BJP की जीत पर क्या बोले Manohar Lal Khattar | India News Haryana #shorts #bjp </w:t>
        <w:br/>
        <w:br/>
        <w:t xml:space="preserve">#manoharlalkhattar #bjp #nikaychunavresult #shorts #politics #viralshorts #indianews  #indianewsharyana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98">
        <w:r>
          <w:rPr>
            <w:color w:val="0000FF"/>
            <w:u w:val="single"/>
          </w:rPr>
          <w:t>https://www.youtube.com/watch?v=-zxDgWQqG0w</w:t>
        </w:r>
      </w:hyperlink>
    </w:p>
    <w:p/>
    <w:p>
      <w:pPr>
        <w:pStyle w:val="Heading2"/>
      </w:pPr>
      <w:r>
        <w:t>91. Haryana CM Manohar Lal Khattar conducts aerial survey in Ambala, nearby regions</w:t>
      </w:r>
    </w:p>
    <w:p>
      <w:r>
        <w:t>📺 Channel: ANI News</w:t>
      </w:r>
    </w:p>
    <w:p>
      <w:r>
        <w:t>📅 Published: 2023-07-12</w:t>
      </w:r>
    </w:p>
    <w:p>
      <w:r>
        <w:t>👁️ Views: 2696 | 👍 Likes: 69 | 💬 Comments: 0</w:t>
      </w:r>
    </w:p>
    <w:p>
      <w:r>
        <w:t>📝 Description: Haryana CM Manohar Lal Khattar conducts aerial survey in Ambala, nearby regions</w:t>
        <w:br/>
        <w:br/>
        <w:t xml:space="preserve">#haryanacm #manoharlalkhattar #ambala #rain </w:t>
        <w:br/>
        <w:br/>
        <w:t>Subscribe now and press the bell icon 🔔 to get new video updates: https://bit.ly/2UV4ygi</w:t>
        <w:br/>
        <w:t>--------------------------------------</w:t>
        <w:br/>
        <w:t xml:space="preserve">ANI is South Asia's leading Multimedia News Agency providing content for every information platform, including TV, Internet, broadband, newspapers, and mobiles. </w:t>
        <w:br/>
        <w:t>Subscribe now! Enjoy and stay connected with us!!</w:t>
        <w:br/>
        <w:t>☛ Subscribe to ANI News YouTube channel: https://bit.ly/2UV4ygi</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99">
        <w:r>
          <w:rPr>
            <w:color w:val="0000FF"/>
            <w:u w:val="single"/>
          </w:rPr>
          <w:t>https://www.youtube.com/watch?v=6gikHcvE_AM</w:t>
        </w:r>
      </w:hyperlink>
    </w:p>
    <w:p/>
    <w:p>
      <w:pPr>
        <w:pStyle w:val="Heading2"/>
      </w:pPr>
      <w:r>
        <w:t>92. #shorts: CM Manohar lal Khattar  ने हथनीकुंड बैराज पर वाटर स्पोर्ट्स का किया उद्घाटन । India News</w:t>
      </w:r>
    </w:p>
    <w:p>
      <w:r>
        <w:t>📺 Channel: India News Haryana</w:t>
      </w:r>
    </w:p>
    <w:p>
      <w:r>
        <w:t>📅 Published: 2023-11-08</w:t>
      </w:r>
    </w:p>
    <w:p>
      <w:r>
        <w:t>👁️ Views: 190 | 👍 Likes: 0 | 💬 Comments: 0</w:t>
      </w:r>
    </w:p>
    <w:p>
      <w:r>
        <w:t xml:space="preserve">📝 Description: #shorts: CM Manohar lal Khattar  ने हथनीकुंड बैराज पर वाटर स्पोर्ट्स का किया उद्घाटन । India News </w:t>
        <w:br/>
        <w:br/>
        <w:t xml:space="preserve">#cmmanoharlal #manoharlalkhattar #indianews #indianewsharyana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100">
        <w:r>
          <w:rPr>
            <w:color w:val="0000FF"/>
            <w:u w:val="single"/>
          </w:rPr>
          <w:t>https://www.youtube.com/watch?v=GP3yDcj2nEM</w:t>
        </w:r>
      </w:hyperlink>
    </w:p>
    <w:p/>
    <w:p>
      <w:pPr>
        <w:pStyle w:val="Heading2"/>
      </w:pPr>
      <w:r>
        <w:t>93. Veerangana Jhalkari Bai Jayanti पर CM Manohar Lal Khattar ने दी Palwal को सौगात | Haryana Govt.</w:t>
      </w:r>
    </w:p>
    <w:p>
      <w:r>
        <w:t xml:space="preserve">📺 Channel: Bharat 24 - Vision Of New India </w:t>
      </w:r>
    </w:p>
    <w:p>
      <w:r>
        <w:t>📅 Published: 2023-11-22</w:t>
      </w:r>
    </w:p>
    <w:p>
      <w:r>
        <w:t>👁️ Views: 351 | 👍 Likes: 10 | 💬 Comments: 1</w:t>
      </w:r>
    </w:p>
    <w:p>
      <w:r>
        <w:t>📝 Description: हरियाणा के मुख्यमंत्री मनोहर लाल के नेतृत्व में संत महापुरुष सम्मान एवं विचार प्रचार प्रसार योजना चलाई जा रही है...जिसके तहत पलवल में रानी लक्ष्मी बाई की सेनापति रही झलकारी बाई की जयंती मनाई गई...मुख्यमंत्री मनोहर लाल ने जनता की तरफ से झलकारी बाई को नमन कर उन्हें श्रद्धांजलि अर्पित की...</w:t>
        <w:br/>
        <w:br/>
        <w:t>Under the leadership of Haryana Chief Minister Manohar Lal, Sant Mahapurush Samman and Thought Propagation Scheme is being run...under which the birth anniversary of Jhalkari Bai, the commander of Rani Lakshmi Bai, was celebrated in Palwal...Chief Minister Manohar Lal, on behalf of the public, Tried to pay homage to Jhalkari Bai...</w:t>
        <w:br/>
        <w:br/>
        <w:t xml:space="preserve">#JhalkariBai #JhalkariBaiJayanti #cmmanoharlalkhatter #haryanagoverment #bharat24 #bharat24digital #bharat24news </w:t>
        <w:br/>
        <w:br/>
        <w:t xml:space="preserve">About Bharat 24: </w:t>
        <w:br/>
        <w:t>Bharat24 is a 24/7 Live Hindi National News Channel owned by Jaipur Media and Broadcasting Pvt Ltd. Bharat24 is pegged to be the Voice of India, reflecting the aspirations of Young, Emergent &amp; Dynamic India. Reflecting the multi-polarity of India, Bharat 24 would act as a bridge between the audience and the government.</w:t>
        <w:br/>
        <w:br/>
        <w:t>Bharat 24 | Bharat 24 Live News Channel | भारत -24</w:t>
        <w:br/>
        <w:br/>
        <w:t xml:space="preserve">Bharat 24 Social Media: </w:t>
        <w:br/>
        <w:br/>
        <w:t>Follow us:</w:t>
        <w:br/>
        <w:t>YouTube: https://youtube.com/Bharat24liv/</w:t>
        <w:br/>
        <w:t>Facebook: https://www.facebook.com/bharat24livnews</w:t>
        <w:br/>
        <w:t>Website: http://www.bharat24live.com/</w:t>
        <w:br/>
        <w:t>Twitter: https://twitter.com/Bharat24liv/</w:t>
        <w:br/>
        <w:t>Instagram: https://instagram.com/Bharat24liv</w:t>
        <w:br/>
        <w:t>https://sharechat.com/bharat24liv/</w:t>
        <w:br/>
        <w:br/>
        <w:br/>
        <w:t>Anchor Name : Priya Sinha, Aayushi Shekhawat, Mahima Singh Kanwar, Pooja Yadav | Show Name : Jago Bharat | Time : 07: 30 AM | Date : 22/11/2023 |</w:t>
      </w:r>
    </w:p>
    <w:p>
      <w:r>
        <w:t xml:space="preserve">▶️ Watch: </w:t>
      </w:r>
      <w:hyperlink r:id="rId101">
        <w:r>
          <w:rPr>
            <w:color w:val="0000FF"/>
            <w:u w:val="single"/>
          </w:rPr>
          <w:t>https://www.youtube.com/watch?v=LxTiFzjUdOc</w:t>
        </w:r>
      </w:hyperlink>
    </w:p>
    <w:p/>
    <w:p>
      <w:pPr>
        <w:pStyle w:val="Heading2"/>
      </w:pPr>
      <w:r>
        <w:t>94. Manohar Lal Khattar से मिले सीएम Nayab Singh Saini | Haryana | BJP | #Shorts</w:t>
      </w:r>
    </w:p>
    <w:p>
      <w:r>
        <w:t>📺 Channel: Aaj Tak</w:t>
      </w:r>
    </w:p>
    <w:p>
      <w:r>
        <w:t>📅 Published: 2024-10-22</w:t>
      </w:r>
    </w:p>
    <w:p>
      <w:r>
        <w:t>👁️ Views: 75656 | 👍 Likes: 1624 | 💬 Comments: 10</w:t>
      </w:r>
    </w:p>
    <w:p>
      <w:r>
        <w:t xml:space="preserve">📝 Description: Manohar Lal Khattar से मिले सीएम Nayab Singh Saini | Haryana | BJP | #Shorts </w:t>
        <w:br/>
        <w:br/>
        <w:t xml:space="preserve">#manoharlalkhattar #nayabsinghsaini #haryana #Shorts </w:t>
        <w:br/>
        <w:br/>
        <w:br/>
        <w:t xml:space="preserve">आजतक के साथ देखिये देश-विदेश की सभी महत्वपूर्ण और बड़ी खबरें | Watch the latest Hindi </w:t>
        <w:br/>
        <w:t xml:space="preserve">news Live on the World's Most Subscribed News Channel on YouTube. </w:t>
        <w:br/>
        <w:t>#LatestNews #Aajtak #HindiNews</w:t>
        <w:br/>
        <w:br/>
        <w:t xml:space="preserve">Aaj Tak News Channel: </w:t>
        <w:br/>
        <w:t xml:space="preserve">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 </w:t>
        <w:br/>
        <w:t>#hindinews #newsinhindi #hindisamachar #breakingnews #aajtak #samachar #news</w:t>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 xml:space="preserve">Follow us on Facebook: https://www.facebook.com/aajtak </w:t>
        <w:br/>
        <w:br/>
        <w:t xml:space="preserve">Follow us on Twitter: https://twitter.com/aajtak </w:t>
        <w:br/>
        <w:br/>
        <w:t>Follow us on Instagram: https://www.instagram.com/aajtak/</w:t>
        <w:br/>
        <w:br/>
        <w:br/>
        <w:t>Subscribe our other Popular YouTube Channels:</w:t>
        <w:br/>
        <w:br/>
        <w:t xml:space="preserve">India Today: https://www.youtube.com/c/indiatoday </w:t>
        <w:br/>
        <w:br/>
        <w:t>SoSorry: https://www.youtube.com/c/sosorrypolitoons</w:t>
        <w:br/>
        <w:br/>
        <w:t>Good News Today: https://www.youtube.com/c/GoodNewsTodayOfficial</w:t>
      </w:r>
    </w:p>
    <w:p>
      <w:r>
        <w:t xml:space="preserve">▶️ Watch: </w:t>
      </w:r>
      <w:hyperlink r:id="rId102">
        <w:r>
          <w:rPr>
            <w:color w:val="0000FF"/>
            <w:u w:val="single"/>
          </w:rPr>
          <w:t>https://www.youtube.com/watch?v=GmtwrMTGLwg</w:t>
        </w:r>
      </w:hyperlink>
    </w:p>
    <w:p/>
    <w:p>
      <w:pPr>
        <w:pStyle w:val="Heading2"/>
      </w:pPr>
      <w:r>
        <w:t>95. Haryana | Cm Manohar Lal Khattar ने साइक्लोथॉन  रैली को दिखाई हरी झंडी | Bharat 24 News | BJP</w:t>
      </w:r>
    </w:p>
    <w:p>
      <w:r>
        <w:t xml:space="preserve">📺 Channel: Bharat 24 - Vision Of New India </w:t>
      </w:r>
    </w:p>
    <w:p>
      <w:r>
        <w:t>📅 Published: 2023-09-04</w:t>
      </w:r>
    </w:p>
    <w:p>
      <w:r>
        <w:t>👁️ Views: 224 | 👍 Likes: 1 | 💬 Comments: 0</w:t>
      </w:r>
    </w:p>
    <w:p>
      <w:r>
        <w:t>📝 Description: Haryana | Cm Manohar Lal Khattar ने साइक्लोथॉन  रैली को दिखाई हरी झंडी | Bharat 24 News | BJP</w:t>
        <w:br/>
        <w:t xml:space="preserve">#bharat24 #rubikawithbharat24  #haryananews #haryanacmnews #cmmanoharlal #cmmanoharlalkhattar #bharat24news #cmmanoharlalkhatter </w:t>
        <w:br/>
        <w:br/>
        <w:t xml:space="preserve">About Video: </w:t>
        <w:br/>
        <w:br/>
        <w:t xml:space="preserve">About Bharat 24: </w:t>
        <w:br/>
        <w:t>Bharat24 is a 24/7 Live Hindi National News Channel owned by Jaipur Media and Broadcasting Pvt Ltd. Bharat24 is pegged to be the Voice of India, reflecting the aspirations of Young, Emergent &amp; Dynamic India. Reflecting the multi-polarity of India, Bharat 24 would act as a bridge between the audience and the government.</w:t>
        <w:br/>
        <w:br/>
        <w:t>Bharat 24 | Bharat 24 Live News Channel | भारत -24</w:t>
        <w:br/>
        <w:br/>
        <w:t xml:space="preserve">Bharat 24 Social Media: </w:t>
        <w:br/>
        <w:br/>
        <w:t>Follow us:</w:t>
        <w:br/>
        <w:t>YouTube: https://youtube.com/Bharat24liv/</w:t>
        <w:br/>
        <w:t>Facebook: https://facebook.com/Bharat24liv/</w:t>
        <w:br/>
        <w:t>Website: http://www.bharat24live.com/</w:t>
        <w:br/>
        <w:t>Twitter: https://twitter.com/Bharat24liv/</w:t>
        <w:br/>
        <w:t>Instagram: https://instagram.com/Bharat24liv</w:t>
        <w:br/>
        <w:t>https://sharechat.com/bharat24liv/</w:t>
      </w:r>
    </w:p>
    <w:p>
      <w:r>
        <w:t xml:space="preserve">▶️ Watch: </w:t>
      </w:r>
      <w:hyperlink r:id="rId103">
        <w:r>
          <w:rPr>
            <w:color w:val="0000FF"/>
            <w:u w:val="single"/>
          </w:rPr>
          <w:t>https://www.youtube.com/watch?v=qnvYB7_WaGI</w:t>
        </w:r>
      </w:hyperlink>
    </w:p>
    <w:p/>
    <w:p>
      <w:pPr>
        <w:pStyle w:val="Heading2"/>
      </w:pPr>
      <w:r>
        <w:t>96. Haryana New CM: PM Modi और Manohar Lal Khattar से मिलकर क्या बोले CM Nayab Saini? BJP । Congress</w:t>
      </w:r>
    </w:p>
    <w:p>
      <w:r>
        <w:t>📺 Channel: India News Haryana</w:t>
      </w:r>
    </w:p>
    <w:p>
      <w:r>
        <w:t>📅 Published: 2024-10-10</w:t>
      </w:r>
    </w:p>
    <w:p>
      <w:r>
        <w:t>👁️ Views: 2544 | 👍 Likes: 17 | 💬 Comments: 0</w:t>
      </w:r>
    </w:p>
    <w:p>
      <w:r>
        <w:t>📝 Description: Haryana Election Result: हरियाणा में BJP ने एक तरफा जीत हासिल कर ली है. जिसके बाद अब भाजपा का केंद्रीय नेतृत्व मुख्यमंत्री, उप मुख्यमंत्री और मंत्रियों के नाम पर विचार कर रहा है. हरियाणा के कार्यवाहक CM Nayab Singh Saini बुद्धवार को पूरे दिन Delhi में डटे रहे. सीएम नायब सैनी ने PM Modi, केंद्रीय गृहमंत्री Amit Shah और रक्षा मंत्री Rajnath Singh से मुलाकात की. इसके साथ ही नायब सैनी ने केंद्रीय मंत्री Manohar Lal Khattar से भी मुलाकात की.</w:t>
        <w:br/>
        <w:br/>
        <w:t xml:space="preserve">#haryanaelectionresult2024 #haryananewcm #nayabsaini #manoharlalkhattar #haryananews #indianewsharyana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104">
        <w:r>
          <w:rPr>
            <w:color w:val="0000FF"/>
            <w:u w:val="single"/>
          </w:rPr>
          <w:t>https://www.youtube.com/watch?v=e2MSyx57eUQ</w:t>
        </w:r>
      </w:hyperlink>
    </w:p>
    <w:p/>
    <w:p>
      <w:pPr>
        <w:pStyle w:val="Heading2"/>
      </w:pPr>
      <w:r>
        <w:t>97. manohar lal khattar ने आदमपुर में bhupender hooda पर साधा निशाना, कहा वेा धोखेबाज</w:t>
      </w:r>
    </w:p>
    <w:p>
      <w:r>
        <w:t>📺 Channel: Haribhoomi TV (हरिभूमि टीवी)</w:t>
      </w:r>
    </w:p>
    <w:p>
      <w:r>
        <w:t>📅 Published: 2022-11-01</w:t>
      </w:r>
    </w:p>
    <w:p>
      <w:r>
        <w:t>👁️ Views: 48308 | 👍 Likes: 851 | 💬 Comments: 35</w:t>
      </w:r>
    </w:p>
    <w:p>
      <w:r>
        <w:t xml:space="preserve">📝 Description: #aadampur #byelections2022 #kuldeepsharma #kuldeepbishnoi #manoharlalkhattar </w:t>
        <w:br/>
        <w:t>Welcome to The  Haribhoomi YouTube Channel. The Haribhoomi channel is all about Latest News, politics news, entertainment news, sports news, social media news, movie reviews, opinion news and more.</w:t>
        <w:br/>
        <w:br/>
        <w:t>Copyright Disclaimer Under Section 107 of the Copyright Act 1976, allowance is made for "fair use" for purposes such as criticism, comment, news reporting, teaching, scholarship, and research. Fair use is a use permitted by copyright statute that might otherwise be infringing. Non-profit, educational or personal use tips the balance in the favor of fair use.</w:t>
        <w:br/>
        <w:br/>
        <w:br/>
        <w:t>देश के प्रमुख हिंदी समाचार पत्रों में शुमार हरिभूमि के यूट्यूब चैनल पर आपका स्वागत है. यहां आपको मिलेगी राजनीति, मनोरंजन, खेल, अर्थव्यवस्था, अपराध और धर्म से जुडी सभी खबरें मिलेंगी. साथ ही खास मुद्दों पर मिलेगा पूरा विश्लेषण.</w:t>
        <w:br/>
        <w:br/>
        <w:t>Welcome to The  Haribhoomi YouTube Channel. The Haribhoomi channel is all about Latest News, politics news, entertainment news, sports news, social media news, movie reviews, opinion news and more.</w:t>
        <w:br/>
        <w:br/>
        <w:t>India's leading Hindi Website and a leading Hindi News daily. For updates log on to haribhoomi.com. You can get news updates on ur mobile @m.haribhoomi.com</w:t>
        <w:br/>
        <w:br/>
        <w:t>Stay tuned for all the trending news in Hindi, exclusive videos and celebrity interviews</w:t>
      </w:r>
    </w:p>
    <w:p>
      <w:r>
        <w:t xml:space="preserve">▶️ Watch: </w:t>
      </w:r>
      <w:hyperlink r:id="rId105">
        <w:r>
          <w:rPr>
            <w:color w:val="0000FF"/>
            <w:u w:val="single"/>
          </w:rPr>
          <w:t>https://www.youtube.com/watch?v=haHwVq5dBiQ</w:t>
        </w:r>
      </w:hyperlink>
    </w:p>
    <w:p/>
    <w:p>
      <w:pPr>
        <w:pStyle w:val="Heading2"/>
      </w:pPr>
      <w:r>
        <w:t>98. CM Manohar Lal Live On Maharshi Kashyap Jayanti | Manohar Lal Khattar Live Today</w:t>
      </w:r>
    </w:p>
    <w:p>
      <w:r>
        <w:t>📺 Channel: Jantantra Tv</w:t>
      </w:r>
    </w:p>
    <w:p>
      <w:r>
        <w:t>📅 Published: 2022-05-24</w:t>
      </w:r>
    </w:p>
    <w:p>
      <w:r>
        <w:t>👁️ Views: 420 | 👍 Likes: 23 | 💬 Comments: 1</w:t>
      </w:r>
    </w:p>
    <w:p>
      <w:r>
        <w:t xml:space="preserve">📝 Description: About Video: </w:t>
        <w:br/>
        <w:t xml:space="preserve">#CMManoharLalLiveOnMaharshiKashyapJayanti </w:t>
        <w:br/>
        <w:t xml:space="preserve">#ManoharLalKhattarLiveToday </w:t>
        <w:br/>
        <w:t>#MaharshiKashyapJayanti</w:t>
        <w:br/>
        <w:br/>
        <w:t xml:space="preserve">In This Video: </w:t>
        <w:br/>
        <w:t xml:space="preserve">CM Manohar Lal Live On Maharshi Kashyap Jayanti, </w:t>
        <w:br/>
        <w:t xml:space="preserve">Manohar Lal Khattar Live Today, </w:t>
        <w:br/>
        <w:t>Maharshi Kashyap Jayanti,</w:t>
        <w:br/>
        <w:br/>
        <w:t xml:space="preserve">About Channel: </w:t>
        <w:br/>
        <w:t xml:space="preserve">One of the leading national Hindi News Channel  </w:t>
        <w:br/>
        <w:t xml:space="preserve">जनतंत्र टीवी अब आपके और नजदीक </w:t>
        <w:br/>
        <w:br/>
        <w:t xml:space="preserve">हर बड़े डिजिटल प्लेटफॉर्म पर उपलब्ध है आपका पसंदीदा चैनल </w:t>
        <w:br/>
        <w:t xml:space="preserve"> </w:t>
        <w:br/>
        <w:t xml:space="preserve">*जनतंत्र टीवी TATA SKY-568, SK CableDelhi-328, DishTV-4015  </w:t>
        <w:br/>
        <w:br/>
        <w:br/>
        <w:t xml:space="preserve">* सोशल मीडिया पर हमसे सीधे जुड़ें   </w:t>
        <w:br/>
        <w:br/>
        <w:t>YouTube Live</w:t>
        <w:br/>
        <w:t>https://www.youtube.com/channel/UCJLmpzT9MkBAfJjSNJ-4Zmw</w:t>
        <w:br/>
        <w:br/>
        <w:t>Facebook Live</w:t>
        <w:br/>
        <w:t>https://fb.watch/21JHtfsFZA/  Follow Us for latest Updates</w:t>
        <w:br/>
        <w:br/>
        <w:br/>
        <w:t xml:space="preserve">Twitter </w:t>
        <w:br/>
        <w:t>https://twitter.com/jantantratv?lang=en</w:t>
        <w:br/>
        <w:br/>
        <w:t>Instagram</w:t>
        <w:br/>
        <w:t>https://www.instagram.com/jantantra_tv/?hl=en</w:t>
        <w:br/>
        <w:br/>
        <w:t>Jantantra tv Website Live</w:t>
        <w:br/>
        <w:t>https://www.jantantratv.com/</w:t>
        <w:br/>
        <w:br/>
        <w:t xml:space="preserve">हर खबर को हम पहुचाएंगे आप तक  </w:t>
        <w:br/>
        <w:br/>
        <w:t>न्यूज अपडेट्स के लिए जनतंत्र टीवी से जुड़े रहें</w:t>
      </w:r>
    </w:p>
    <w:p>
      <w:r>
        <w:t xml:space="preserve">▶️ Watch: </w:t>
      </w:r>
      <w:hyperlink r:id="rId106">
        <w:r>
          <w:rPr>
            <w:color w:val="0000FF"/>
            <w:u w:val="single"/>
          </w:rPr>
          <w:t>https://www.youtube.com/watch?v=q53up5v6A80</w:t>
        </w:r>
      </w:hyperlink>
    </w:p>
    <w:p/>
    <w:p>
      <w:pPr>
        <w:pStyle w:val="Heading2"/>
      </w:pPr>
      <w:r>
        <w:t>99. BJP Candidate 2nd List: Karnal से Manohar Lal Khattar, Anurag Thakur को Hamirpur से टिकट | News At 8</w:t>
      </w:r>
    </w:p>
    <w:p>
      <w:r>
        <w:t>📺 Channel: NDTV India</w:t>
      </w:r>
    </w:p>
    <w:p>
      <w:r>
        <w:t>📅 Published: 2024-03-13</w:t>
      </w:r>
    </w:p>
    <w:p>
      <w:r>
        <w:t>👁️ Views: 4814 | 👍 Likes: 32 | 💬 Comments: 0</w:t>
      </w:r>
    </w:p>
    <w:p>
      <w:r>
        <w:t>📝 Description: Lok Sabha Election 2024: आगामी लोकसभा चुनाव के मद्देनजर कांग्रेस के बाद आज भारतीय जनता पार्टी ने भी उम्‍मीदवारों की अपनी दूसरी लिस्ट को आज जारी कर दी है. 72 प्रत्‍याशियों की लिस्‍ट में हरियाणा के पूर्व सीएम मनोहर लाल खट्टर (Manohar Lal Khattar Lok Sabha Seat) को भी जगह दी गई है. खट्टर करनाल लोकसभा सीट से चुनावी मैदान में होंगे. इसके अलावा केंद्रीय मंत्री पीयूष गोयल (Piyush Goyal Lok Sabha Seat) का नाम भी इस लिस्‍ट में है. गढ़वाल से अनिल बलूनी मैदान में होंगे. अनुराग ठाकुर (Anurag thakur Lok Sabha Seat) को हमीरपुर से मौका दिया गया है.</w:t>
        <w:br/>
        <w:br/>
        <w:t>About NDTV India (Hindi News Channel):</w:t>
        <w:br/>
        <w:br/>
        <w:br/>
        <w:br/>
        <w:t>NDTV इंडिया भारत का सबसे विश्वसनीय हिन्दी न्यूज़ चैनल है, जो पॉलिटिक्स, बिज़नेस, खेल, बॉलीवुड और बहुत-से क्षेत्रों की ताज़ातरीन ख़बरें समूचे देश और दुनियाभर से आपके लिए लाता है. ख़बरों के अलावा NDTV इंडिया पर बड़ी राजनैतिक डिबेट्स, एक्सक्लूसिव इंटरव्यूज़, टॉक शोज़ भी चौबीसों घंटे लगातार चलते रहते हैं, जिनमें ढेरों भरोसेमंद जानकारी आप तक सभी प्लेटफॉर्मों - टीवी, इंटरनेट और मोबाइल - के ज़रिये पहुंचती है.</w:t>
        <w:br/>
        <w:br/>
        <w:br/>
        <w:br/>
        <w:t>NDTV India is a 24-hour Hindi news channel. NDTV India established its image as one of India's leading credible news channels, and is a preferred channel by an audience which favours high quality local and world news, rather than sensational infotainment. NDTV India's popular shows revolve around: news, politics, economy, sports, entertainment, panel discussions with eminent personalities and noteworthy commentaries.</w:t>
        <w:br/>
        <w:br/>
        <w:br/>
        <w:br/>
        <w:t>ताजातरीन Videos के लिए यहां क्लिक करें : https://www.youtube.com/playlist?list=PLpSN4vP31-Ku10h9c8jrTjSRFbFdQ8TR6</w:t>
        <w:br/>
        <w:br/>
        <w:br/>
        <w:br/>
        <w:t>NDTV इंडिया के सभी प्रीमियम शो एक साथ देखने के लिए यहां क्लिक करें : https://www.youtube.com/@ndtvindia/playlists?view=50&amp;sort=dd&amp;shelf_id=5</w:t>
        <w:br/>
        <w:br/>
        <w:br/>
        <w:br/>
        <w:t>दिन की सबसे बड़ी ख़बरों पर NDTV के रिपोर्टरों और एंकरों की ग्राउंड रिपोर्ट तथा विश्लेषण के लिए यहां क्लिक करें : https://www.youtube.com/playlist?list=PLpSN4vP31-KvAM2r9mcbxfN7Jz9Dq3152</w:t>
        <w:br/>
        <w:br/>
        <w:br/>
        <w:br/>
        <w:t>न्यूज़ इन शॉर्ट्स के लिए यहां क्लिक करें : https://www.youtube.com/playlist?list=PLpSN4vP31-Kv_xJpLn-dyJCVlTkqXB72R</w:t>
        <w:br/>
        <w:br/>
        <w:br/>
        <w:br/>
        <w:t>देखें NDTV इंडिया लाइव, फ़्री डिश चैनल नं 49 पर</w:t>
        <w:br/>
        <w:br/>
        <w:br/>
        <w:br/>
        <w:t>सबसे विश्वसनीय, निष्पक्ष और ताज़ातरीन ख़बरों के लिए हमारे चैनल को सब्सक्राइब करें.</w:t>
        <w:br/>
        <w:br/>
        <w:br/>
        <w:br/>
        <w:t>Subscribe to our channel to get latest news updates. Watch NDTV India live news 24x7 for the latest from across the world.</w:t>
        <w:br/>
        <w:br/>
        <w:br/>
        <w:br/>
        <w:t>Follow us on Social Media:</w:t>
        <w:br/>
        <w:br/>
        <w:t>Facebook: https://www.facebook.com/ndtvindia/</w:t>
        <w:br/>
        <w:br/>
        <w:t>Twitter: https://twitter.com/ndtvindia/</w:t>
        <w:br/>
        <w:br/>
        <w:t>WhatsApp: https://whatsapp.com/channel/0029Va4W2Dn6GcG6c6XL9s38</w:t>
        <w:br/>
        <w:br/>
        <w:t>Instagram: https://www.instagram.com/ndtvindia/</w:t>
        <w:br/>
        <w:br/>
        <w:t>Telegram Messenger: https://t.me/NDTVbot/?start=hi</w:t>
        <w:br/>
        <w:br/>
        <w:br/>
        <w:br/>
        <w:t>Follow us on Google News for Breaking and Latest News Updates:</w:t>
        <w:br/>
        <w:br/>
        <w:t xml:space="preserve">NDTV India (Hindi News): https://bit.ly/3mNVwMY  </w:t>
        <w:br/>
        <w:br/>
        <w:t>NDTV: https://bit.ly/3e5ngbP</w:t>
        <w:br/>
        <w:br/>
        <w:br/>
        <w:br/>
        <w:t>Download NDTV Mobile Apps:</w:t>
        <w:br/>
        <w:br/>
        <w:t>http://www.ndtv.com/page/apps</w:t>
        <w:br/>
        <w:br/>
        <w:br/>
        <w:br/>
        <w:br/>
        <w:t>#BJPLokSabhaCandidateList #BJP #LokSabhaElections #BJPCandidateList #LokSabhaElections2024 #PiyushGoyal #BJPCandidate2ndList #KarnatakaBJP #News #LatestNewsInHindi #LiveNews #BreakingNews #Bulletin #NDTV #NDTVIndia</w:t>
      </w:r>
    </w:p>
    <w:p>
      <w:r>
        <w:t xml:space="preserve">▶️ Watch: </w:t>
      </w:r>
      <w:hyperlink r:id="rId107">
        <w:r>
          <w:rPr>
            <w:color w:val="0000FF"/>
            <w:u w:val="single"/>
          </w:rPr>
          <w:t>https://www.youtube.com/watch?v=OeJPMvZZhu0</w:t>
        </w:r>
      </w:hyperlink>
    </w:p>
    <w:p/>
    <w:p>
      <w:pPr>
        <w:pStyle w:val="Heading2"/>
      </w:pPr>
      <w:r>
        <w:t>100. LokSabha में पूछा सवाल,Manohar Lal Khattar ने दिया ये करारा जवाब #ytshorts #shorts</w:t>
      </w:r>
    </w:p>
    <w:p>
      <w:r>
        <w:t>📺 Channel: InKhabar Official</w:t>
      </w:r>
    </w:p>
    <w:p>
      <w:r>
        <w:t>📅 Published: 2025-04-03</w:t>
      </w:r>
    </w:p>
    <w:p>
      <w:r>
        <w:t>👁️ Views: 2583 | 👍 Likes: 12 | 💬 Comments: 0</w:t>
      </w:r>
    </w:p>
    <w:p>
      <w:r>
        <w:t xml:space="preserve">📝 Description: LokSabha में पूछा सवाल,Manohar Lal Khattar ने दिया ये करारा जवाब </w:t>
        <w:br/>
        <w:br/>
        <w:t>Manohar Lal Khattar gave this befitting reply to the question asked in Lok Sabha</w:t>
        <w:br/>
        <w:br/>
        <w:t xml:space="preserve">#manoharlalkhattar #shorts #loksabha #ytshorts </w:t>
        <w:br/>
        <w:br/>
        <w:t>देश-दुनिया की तमाम खबरें जानने के लिए जुड़िये इनख़बर व्हाट्सप्प चैनल से..</w:t>
        <w:br/>
        <w:t>Channel Link: https://whatsapp.com/channel/0029Va4t9yA8kyyGTXs0lD3V</w:t>
        <w:br/>
        <w:t>For More Information visit us: http://www.inkhabar.com/</w:t>
        <w:br/>
        <w:t>Connect with us on Social platform at https://www.facebook.com/Inkhabar</w:t>
        <w:br/>
        <w:t>Connect with us on Social platform at https://twitter.com/Inkhabar</w:t>
        <w:br/>
        <w:t>Subscribe to our YouTube channel: https://www.youtube.com/user/itvnewsindia</w:t>
      </w:r>
    </w:p>
    <w:p>
      <w:r>
        <w:t xml:space="preserve">▶️ Watch: </w:t>
      </w:r>
      <w:hyperlink r:id="rId108">
        <w:r>
          <w:rPr>
            <w:color w:val="0000FF"/>
            <w:u w:val="single"/>
          </w:rPr>
          <w:t>https://www.youtube.com/watch?v=s0XHZEBKfG8</w:t>
        </w:r>
      </w:hyperlink>
    </w:p>
    <w:p/>
    <w:p>
      <w:pPr>
        <w:pStyle w:val="Heading2"/>
      </w:pPr>
      <w:r>
        <w:t>101. Manohar Lal Khattar takes charge as Power Minister in RK Singh’s presence in Modi 3.0</w:t>
      </w:r>
    </w:p>
    <w:p>
      <w:r>
        <w:t>📺 Channel: ANI News</w:t>
      </w:r>
    </w:p>
    <w:p>
      <w:r>
        <w:t>📅 Published: 2024-06-11</w:t>
      </w:r>
    </w:p>
    <w:p>
      <w:r>
        <w:t>👁️ Views: 15903 | 👍 Likes: 798 | 💬 Comments: 22</w:t>
      </w:r>
    </w:p>
    <w:p>
      <w:r>
        <w:t xml:space="preserve">📝 Description: Former Chief Minister of Haryana, Manohar Lal Khattar took charge as Power Minister in Prime Minister Narendra Modi’s cabinet. He took charge as a minister in the presence of former Power Minister RK Singh.  </w:t>
        <w:br/>
        <w:br/>
        <w:t>#ManoharLalKhattar #ManoharLal #Modi3.0 #BJP #NDA #Cabinet3.0 #ModiCabinet #PowerMinistry</w:t>
        <w:br/>
        <w:br/>
        <w:t>Join ANI's YouTube membership to get access to perks:</w:t>
        <w:br/>
        <w:t>https://www.youtube.com/channel/UCtFQDgA8J8_iiwc5-KoAQlg/join</w:t>
        <w:br/>
        <w:br/>
        <w:t>Subscribe now and press the bell icon 🔔 to get new video updates: https://bit.ly/2UV4ygi</w:t>
        <w:br/>
        <w:t>--------------------------------------</w:t>
        <w:br/>
        <w:t xml:space="preserve">ANI is South Asia's leading Multimedia News Agency providing content for every information platform, including TV, Internet, broadband, newspapers, and mobiles. </w:t>
        <w:br/>
        <w:t>Subscribe now! Enjoy and stay connected with us!!</w:t>
        <w:br/>
        <w:t>☛ Subscribe to ANI News YouTube channel: https://bit.ly/2UV4ygi</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109">
        <w:r>
          <w:rPr>
            <w:color w:val="0000FF"/>
            <w:u w:val="single"/>
          </w:rPr>
          <w:t>https://www.youtube.com/watch?v=qLohyvawjBQ</w:t>
        </w:r>
      </w:hyperlink>
    </w:p>
    <w:p/>
    <w:p>
      <w:pPr>
        <w:pStyle w:val="Heading2"/>
      </w:pPr>
      <w:r>
        <w:t>102. Manohar Lal Khattar के बाद Haryana के नए CM बने Nayab Singh Saini | Sawaal India Ka</w:t>
      </w:r>
    </w:p>
    <w:p>
      <w:r>
        <w:t>📺 Channel: NDTV India</w:t>
      </w:r>
    </w:p>
    <w:p>
      <w:r>
        <w:t>📅 Published: 2024-03-12</w:t>
      </w:r>
    </w:p>
    <w:p>
      <w:r>
        <w:t>👁️ Views: 1452 | 👍 Likes: 9 | 💬 Comments: 1</w:t>
      </w:r>
    </w:p>
    <w:p>
      <w:r>
        <w:t>📝 Description: Haryana New CM Nayab Saini: मनोहरलाल खट्टर के इस्तीफे के बाद अब नायब सिंह सैनी हरियाणा के नए मुख्यमंत्री (Haryana New CM Nayab Singh Saini) होंगे. नायब सिंह सैनी का ओबीसी और अन्य पिछड़ा वर्ग में काफी प्रभाव है. वह कुरुक्षेत्र से बीजेपी के लोकसभा सांसद हैं.</w:t>
        <w:br/>
        <w:br/>
        <w:t>About NDTV India (Hindi News Channel):</w:t>
        <w:br/>
        <w:br/>
        <w:br/>
        <w:br/>
        <w:t>NDTV इंडिया भारत का सबसे विश्वसनीय हिन्दी न्यूज़ चैनल है, जो पॉलिटिक्स, बिज़नेस, खेल, बॉलीवुड और बहुत-से क्षेत्रों की ताज़ातरीन ख़बरें समूचे देश और दुनियाभर से आपके लिए लाता है. ख़बरों के अलावा NDTV इंडिया पर बड़ी राजनैतिक डिबेट्स, एक्सक्लूसिव इंटरव्यूज़, टॉक शोज़ भी चौबीसों घंटे लगातार चलते रहते हैं, जिनमें ढेरों भरोसेमंद जानकारी आप तक सभी प्लेटफॉर्मों - टीवी, इंटरनेट और मोबाइल - के ज़रिये पहुंचती है.</w:t>
        <w:br/>
        <w:br/>
        <w:br/>
        <w:br/>
        <w:t>NDTV India is a 24-hour Hindi news channel. NDTV India established its image as one of India's leading credible news channels, and is a preferred channel by an audience which favours high quality local and world news, rather than sensational infotainment. NDTV India's popular shows revolve around: news, politics, economy, sports, entertainment, panel discussions with eminent personalities and noteworthy commentaries.</w:t>
        <w:br/>
        <w:br/>
        <w:br/>
        <w:br/>
        <w:t>ताजातरीन Videos के लिए यहां क्लिक करें : https://www.youtube.com/playlist?list=PLpSN4vP31-Ku10h9c8jrTjSRFbFdQ8TR6</w:t>
        <w:br/>
        <w:br/>
        <w:br/>
        <w:br/>
        <w:t>NDTV इंडिया के सभी प्रीमियम शो एक साथ देखने के लिए यहां क्लिक करें : https://www.youtube.com/@ndtvindia/playlists?view=50&amp;sort=dd&amp;shelf_id=5</w:t>
        <w:br/>
        <w:br/>
        <w:br/>
        <w:br/>
        <w:t>दिन की सबसे बड़ी ख़बरों पर NDTV के रिपोर्टरों और एंकरों की ग्राउंड रिपोर्ट तथा विश्लेषण के लिए यहां क्लिक करें : https://www.youtube.com/playlist?list=PLpSN4vP31-KvAM2r9mcbxfN7Jz9Dq3152</w:t>
        <w:br/>
        <w:br/>
        <w:br/>
        <w:br/>
        <w:t>न्यूज़ इन शॉर्ट्स के लिए यहां क्लिक करें : https://www.youtube.com/playlist?list=PLpSN4vP31-Kv_xJpLn-dyJCVlTkqXB72R</w:t>
        <w:br/>
        <w:br/>
        <w:br/>
        <w:br/>
        <w:t>देखें NDTV इंडिया लाइव, फ़्री डिश चैनल नं 49 पर</w:t>
        <w:br/>
        <w:br/>
        <w:br/>
        <w:br/>
        <w:t>सबसे विश्वसनीय, निष्पक्ष और ताज़ातरीन ख़बरों के लिए हमारे चैनल को सब्सक्राइब करें.</w:t>
        <w:br/>
        <w:br/>
        <w:br/>
        <w:br/>
        <w:t>Subscribe to our channel to get latest news updates. Watch NDTV India live news 24x7 for the latest from across the world.</w:t>
        <w:br/>
        <w:br/>
        <w:br/>
        <w:br/>
        <w:t>Follow us on Social Media:</w:t>
        <w:br/>
        <w:br/>
        <w:t>Facebook: https://www.facebook.com/ndtvindia/</w:t>
        <w:br/>
        <w:br/>
        <w:t>Twitter: https://twitter.com/ndtvindia/</w:t>
        <w:br/>
        <w:br/>
        <w:t>WhatsApp: https://whatsapp.com/channel/0029Va4W2Dn6GcG6c6XL9s38</w:t>
        <w:br/>
        <w:br/>
        <w:t>Instagram: https://www.instagram.com/ndtvindia/</w:t>
        <w:br/>
        <w:br/>
        <w:t>Telegram Messenger: https://t.me/NDTVbot/?start=hi</w:t>
        <w:br/>
        <w:br/>
        <w:br/>
        <w:br/>
        <w:t>Follow us on Google News for Breaking and Latest News Updates:</w:t>
        <w:br/>
        <w:br/>
        <w:t xml:space="preserve">NDTV India (Hindi News): https://bit.ly/3mNVwMY  </w:t>
        <w:br/>
        <w:br/>
        <w:t>NDTV: https://bit.ly/3e5ngbP</w:t>
        <w:br/>
        <w:br/>
        <w:br/>
        <w:br/>
        <w:t>Download NDTV Mobile Apps:</w:t>
        <w:br/>
        <w:br/>
        <w:t>http://www.ndtv.com/page/apps</w:t>
        <w:br/>
        <w:br/>
        <w:br/>
        <w:t>#Haryana #CMMLKhattar #HaryanaCM #HarayanCMNews #SawaalIndiaKa #News #LatestNewsInHindi #LiveNews #BreakingNews #Bulletin #NDTV #NDTVIndia</w:t>
      </w:r>
    </w:p>
    <w:p>
      <w:r>
        <w:t xml:space="preserve">▶️ Watch: </w:t>
      </w:r>
      <w:hyperlink r:id="rId110">
        <w:r>
          <w:rPr>
            <w:color w:val="0000FF"/>
            <w:u w:val="single"/>
          </w:rPr>
          <w:t>https://www.youtube.com/watch?v=obVloxNwp3I</w:t>
        </w:r>
      </w:hyperlink>
    </w:p>
    <w:p/>
    <w:p>
      <w:pPr>
        <w:pStyle w:val="Heading2"/>
      </w:pPr>
      <w:r>
        <w:t>103. ‘Manohar Lal Khattar used to send SMS to Cong leaders after being removed…’: Cong leader Pawan Khera</w:t>
      </w:r>
    </w:p>
    <w:p>
      <w:r>
        <w:t>📺 Channel: ANI News</w:t>
      </w:r>
    </w:p>
    <w:p>
      <w:r>
        <w:t>📅 Published: 2024-09-23</w:t>
      </w:r>
    </w:p>
    <w:p>
      <w:r>
        <w:t>👁️ Views: 8535 | 👍 Likes: 133 | 💬 Comments: 22</w:t>
      </w:r>
    </w:p>
    <w:p>
      <w:r>
        <w:t xml:space="preserve">📝 Description: ‘Manohar Lal Khattar used to send SMS to Cong leaders after being removed…’: Cong leader Pawan Khera </w:t>
        <w:br/>
        <w:br/>
        <w:t xml:space="preserve">#pawankhera #cmmanoharlalkhattar #haryana </w:t>
        <w:br/>
        <w:br/>
        <w:t>Join ANI's YouTube membership to get access to perks:</w:t>
        <w:br/>
        <w:t>https://www.youtube.com/channel/UCtFQDgA8J8_iiwc5-KoAQlg/join</w:t>
        <w:br/>
        <w:br/>
        <w:t>Subscribe now and press the bell icon 🔔 to get new video updates: https://bit.ly/2UV4ygi</w:t>
        <w:br/>
        <w:t>--------------------------------------</w:t>
        <w:br/>
        <w:t xml:space="preserve">ANI is South Asia's leading Multimedia News Agency providing content for every information platform, including TV, Internet, broadband, newspapers, and mobiles. </w:t>
        <w:br/>
        <w:t>Subscribe now! Enjoy and stay connected with us!!</w:t>
        <w:br/>
        <w:t>☛ Subscribe to ANI News YouTube channel: https://bit.ly/2UV4ygi</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111">
        <w:r>
          <w:rPr>
            <w:color w:val="0000FF"/>
            <w:u w:val="single"/>
          </w:rPr>
          <w:t>https://www.youtube.com/watch?v=6pQAgjK8mhM</w:t>
        </w:r>
      </w:hyperlink>
    </w:p>
    <w:p/>
    <w:p>
      <w:pPr>
        <w:pStyle w:val="Heading2"/>
      </w:pPr>
      <w:r>
        <w:t>104. Haryana Political Crisis Live | हरियाणा में संकट में सरकार | Manohar Lal Khattar | Nayab Singh Saini</w:t>
      </w:r>
    </w:p>
    <w:p>
      <w:r>
        <w:t>📺 Channel: News18 India</w:t>
      </w:r>
    </w:p>
    <w:p>
      <w:r>
        <w:t>📅 Published: 2024-05-08</w:t>
      </w:r>
    </w:p>
    <w:p>
      <w:r>
        <w:t>👁️ Views: 3317 | 👍 Likes: 20 | 💬 Comments: 1</w:t>
      </w:r>
    </w:p>
    <w:p>
      <w:r>
        <w:t>📝 Description: Haryana Political Crisis Live | हरियाणा में संकट में सरकार | Manohar Lal Khattar | Nayab Singh Saini</w:t>
        <w:br/>
        <w:t xml:space="preserve">#haryanapoliticalcrisis #manoharlalkhattar #nayabsinghsaini #breakingnews </w:t>
        <w:br/>
        <w:t>Hindi News Live | news18 live | news18 india live | live news | aaj ki taaja khabar</w:t>
        <w:br/>
        <w:br/>
        <w:t>न्यूज़18 इंडिया भारत का नंबर 1 न्यूज चैनल है। जो 24 घंटे आप तक देश और दुनिया की हर खबर पहुँचाता है। राजनीति, मनोरंजन, बॉलीवुड, खेल के साथ साथ आप तक वो हर खबर हम पहुँचाते हैं जो आपके लिए महत्वपूर्ण है। इसलिए बने रहें हमारे साथ और सब्सक्राइब करें हमारा YouTube चैनल</w:t>
        <w:br/>
        <w:t>#News18IndiaNumber1</w:t>
        <w:br/>
        <w:br/>
        <w:t>News18 India is India's No.1 hindi News Channel. We bring you the latest, most relevant and the news that concerns you from all over the world. Politics, Entertainment, Bollywood, OTT, Sports, News to Use, Technology, all the news that is important for you to know, we bring you that. Be with us as News18India viewer and subscribe our YouTube channel</w:t>
        <w:br/>
        <w:t>#News18IndiaNumber1</w:t>
        <w:br/>
        <w:br/>
        <w:t xml:space="preserve">Subscribe our channel for the latest news updates: </w:t>
        <w:br/>
        <w:t>https://www.youtube.com/@news18india</w:t>
        <w:br/>
        <w:br/>
        <w:t>Like us:</w:t>
        <w:br/>
        <w:t>https://www.facebook.com/News18India/</w:t>
        <w:br/>
        <w:br/>
        <w:t>Follow us:</w:t>
        <w:br/>
        <w:t>https://twitter.com/News18India</w:t>
      </w:r>
    </w:p>
    <w:p>
      <w:r>
        <w:t xml:space="preserve">▶️ Watch: </w:t>
      </w:r>
      <w:hyperlink r:id="rId112">
        <w:r>
          <w:rPr>
            <w:color w:val="0000FF"/>
            <w:u w:val="single"/>
          </w:rPr>
          <w:t>https://www.youtube.com/watch?v=Lao4i0ryHt8</w:t>
        </w:r>
      </w:hyperlink>
    </w:p>
    <w:p/>
    <w:p>
      <w:pPr>
        <w:pStyle w:val="Heading2"/>
      </w:pPr>
      <w:r>
        <w:t>105. Manohar Lal Khattar Resign News | मनोहर लाल खट्टर ने CM पद से दिया इस्तीफा | Breaking News | BJP</w:t>
      </w:r>
    </w:p>
    <w:p>
      <w:r>
        <w:t>📺 Channel: TIMES NOW Navbharat</w:t>
      </w:r>
    </w:p>
    <w:p>
      <w:r>
        <w:t>📅 Published: 2024-03-12</w:t>
      </w:r>
    </w:p>
    <w:p>
      <w:r>
        <w:t>👁️ Views: 1767 | 👍 Likes: 19 | 💬 Comments: 2</w:t>
      </w:r>
    </w:p>
    <w:p>
      <w:r>
        <w:t xml:space="preserve">📝 Description: Manohar Lal Khattar Resign News | मनोहर लाल खट्टर ने सभी मंत्रियों के साथ सीएम पद से इस्तीफा दे दिया है। देखिए Times Now Navbharat पर Haryana की सियासत से जुड़ी बड़ी खबरें.. </w:t>
        <w:br/>
        <w:br/>
        <w:t>#breakingnews #manoharlalkhattarresign #manoharlalkhattar #haryana #bjp #latestnews #hindinews #timesnownavbharat</w:t>
        <w:br/>
        <w:t xml:space="preserve">You can Search us on YouTube by- NBT, NBT TV Live, Navbharat Times, Times Now, TNN, TNNB, Navbharat TV, Hindi News, Latest news and @timesnownavbharat  </w:t>
        <w:br/>
        <w:br/>
        <w:t xml:space="preserve"> ….................................................................................................................................................................... </w:t>
        <w:br/>
        <w:br/>
        <w:t xml:space="preserve">About Channel: </w:t>
        <w:br/>
        <w:br/>
        <w:t xml:space="preserve">Times Now Navbharat देश का No.1 Hindi news है। यह चैनल भारत और दुनिया से जुड़ी हर Latest News और Breakingg News , राजनीति, मनोरंजन और खेल से जुड़े समाचार आपके लिए लेकर आता है। इसलिए सब्सक्राइब करें और बने रहें टाइम्स नाउ नवभारत के साथ  </w:t>
        <w:br/>
        <w:br/>
        <w:t xml:space="preserve"> </w:t>
        <w:br/>
        <w:br/>
        <w:t xml:space="preserve">Times Now Navbharat is India's fastest growing Hindi News Channel with 24 hour coverage. Get Breaking news, Latest news, Politics news, Entertainment news and Sports news from India &amp; World on Times Now Navbharat. </w:t>
        <w:br/>
        <w:br/>
        <w:t xml:space="preserve">------------------------------------------------------------------------------------------------------------- </w:t>
        <w:br/>
        <w:br/>
        <w:t xml:space="preserve">Watch Live TV : https://www.timesnowhindi.com/live-tv </w:t>
        <w:br/>
        <w:br/>
        <w:t xml:space="preserve"> </w:t>
        <w:br/>
        <w:br/>
        <w:t xml:space="preserve">Subscribe to our other network channels: </w:t>
        <w:br/>
        <w:br/>
        <w:t xml:space="preserve">Times Now: https://www.youtube.com/TimesNow </w:t>
        <w:br/>
        <w:br/>
        <w:t xml:space="preserve">Times Now Navbharat: https://www.youtube.com/@timesnownavbharat </w:t>
        <w:br/>
        <w:br/>
        <w:t xml:space="preserve">ET Now: https://www.youtube.com/@ETNow </w:t>
        <w:br/>
        <w:br/>
        <w:t xml:space="preserve">Mirror Now: https://www.youtube.com/@mirrornow </w:t>
        <w:br/>
        <w:br/>
        <w:t xml:space="preserve">ET Now Swadesh: https://www.youtube.com/@etnowswadesh </w:t>
        <w:br/>
        <w:br/>
        <w:t xml:space="preserve">Sports Now: https://www.youtube.com/@SportsNowHindi </w:t>
        <w:br/>
        <w:br/>
        <w:t xml:space="preserve">TN Plus: https://www.youtube.com/@TimesNowPlus </w:t>
        <w:br/>
        <w:br/>
        <w:t xml:space="preserve">Times Drive: https://www.youtube.com/@TimesDrive </w:t>
        <w:br/>
        <w:br/>
        <w:t xml:space="preserve">Gadget Times: https://www.youtube.com/@GadgettimesTN </w:t>
        <w:br/>
        <w:br/>
        <w:t xml:space="preserve">Zoom: https://www.youtube.com/zoomtv </w:t>
        <w:br/>
        <w:br/>
        <w:t xml:space="preserve">TellyTalk: https://www.youtube.com/@TellyTalkIndia </w:t>
        <w:br/>
        <w:br/>
        <w:t xml:space="preserve"> </w:t>
        <w:br/>
        <w:br/>
        <w:t xml:space="preserve">------------------------------------------------------------------------------------------------------------- </w:t>
        <w:br/>
        <w:br/>
        <w:t xml:space="preserve">You can also visit our website at: https://www.timesnowhindi.com </w:t>
        <w:br/>
        <w:br/>
        <w:t xml:space="preserve">Like us on Facebook: https://www.facebook.com/Timesnownavbharat </w:t>
        <w:br/>
        <w:br/>
        <w:t xml:space="preserve">Follow us on Twitter: https://twitter.com/TNNavbharat </w:t>
        <w:br/>
        <w:br/>
        <w:t>Follow us on Instagram: https://www.instagram.com/timesnownavbharat</w:t>
      </w:r>
    </w:p>
    <w:p>
      <w:r>
        <w:t xml:space="preserve">▶️ Watch: </w:t>
      </w:r>
      <w:hyperlink r:id="rId113">
        <w:r>
          <w:rPr>
            <w:color w:val="0000FF"/>
            <w:u w:val="single"/>
          </w:rPr>
          <w:t>https://www.youtube.com/watch?v=I_-cjqSasP0</w:t>
        </w:r>
      </w:hyperlink>
    </w:p>
    <w:p/>
    <w:p>
      <w:pPr>
        <w:pStyle w:val="Heading2"/>
      </w:pPr>
      <w:r>
        <w:t>106. Manohar Lal Khattar Sachiv : नवीन कौशिक को नई जिम्मेदारी सौंपी गई | India News</w:t>
      </w:r>
    </w:p>
    <w:p>
      <w:r>
        <w:t>📺 Channel: India News Haryana</w:t>
      </w:r>
    </w:p>
    <w:p>
      <w:r>
        <w:t>📅 Published: 2024-07-15</w:t>
      </w:r>
    </w:p>
    <w:p>
      <w:r>
        <w:t>👁️ Views: 540 | 👍 Likes: 4 | 💬 Comments: 0</w:t>
      </w:r>
    </w:p>
    <w:p>
      <w:r>
        <w:t>📝 Description: नवीन कौशिक को नई जिम्मेदारी सौंपी गई Manohar Lal Khattar Sachiv  नवीन कौशिक को अब मिली नई जिम्मेदारी</w:t>
        <w:br/>
        <w:t xml:space="preserve">#naveenkaushik #manoharlalkhattar #bjp #election2024 #indianewsharyana #haryananews #haryanapolitics </w:t>
        <w:br/>
        <w:t>इंडिया न्यूज हरियाणा "प्रदेश की धड़कन", हरियाणा में आज की हर बड़ी खबरें देखिए सिर्फ इंडिया न्यूज़ हरियाणा पर,  हर खबर पर नजर , हरियाणा की हर खबर India News Haryana पर</w:t>
      </w:r>
    </w:p>
    <w:p>
      <w:r>
        <w:t xml:space="preserve">▶️ Watch: </w:t>
      </w:r>
      <w:hyperlink r:id="rId114">
        <w:r>
          <w:rPr>
            <w:color w:val="0000FF"/>
            <w:u w:val="single"/>
          </w:rPr>
          <w:t>https://www.youtube.com/watch?v=YUi3yYBEU3Q</w:t>
        </w:r>
      </w:hyperlink>
    </w:p>
    <w:p/>
    <w:p>
      <w:pPr>
        <w:pStyle w:val="Heading2"/>
      </w:pPr>
      <w:r>
        <w:t>107. Manu Bhaker से मुलाकात के बाद क्या बोले Manohar Lal Khattar? | ABP LIVE | Shorts |</w:t>
      </w:r>
    </w:p>
    <w:p>
      <w:r>
        <w:t>📺 Channel: ABPLIVE</w:t>
      </w:r>
    </w:p>
    <w:p>
      <w:r>
        <w:t>📅 Published: 2024-08-13</w:t>
      </w:r>
    </w:p>
    <w:p>
      <w:r>
        <w:t>👁️ Views: 2333 | 👍 Likes: 57 | 💬 Comments: 0</w:t>
      </w:r>
    </w:p>
    <w:p>
      <w:r>
        <w:t>📝 Description: Manu Bhaker से मुलाकात के बाद क्या बोले Manohar Lal Khattar? | ABP LIVE | Shorts |</w:t>
        <w:br/>
        <w:br/>
        <w:t xml:space="preserve">#abplive #abplivechannel #manubhaker #manoharlalkhattar #parisolympics2024 #olympics2024 #manoharlalkhattarnews #latestupdates #shorts </w:t>
        <w:br/>
        <w:br/>
        <w:t>#ABPLIVE #ABPLIVEChannel</w:t>
        <w:br/>
        <w:t>Subscribe to ABPLIVE: https://www.youtube.com/channel/UCmphdqZNmqL72WJ2uyiNw5w?sub_confirmation=1</w:t>
        <w:br/>
        <w:br/>
        <w:t>About Channel:</w:t>
        <w:br/>
        <w:t>ABPLIVE एक समाचार चैनल है जो नवीनतम शीर्ष समाचारों, खेल, व्यवसाय, मनोरंजन, राजनीति और कई और अन्य कवरेज प्रदान करता है। यह चैनल मुख्य रूप से भारत के विभिन्न हिस्सों से नवीनतम समाचारों का विस्तृत विवरण प्रदान करता है।</w:t>
        <w:br/>
        <w:br/>
        <w:t>ABPLIVE is a news hub which provides you with the comprehensive up-to-date news coverage from all over India and World. Get the latest top stories, current affairs, sports, business, entertainment, politics, astrology, spirituality, and many more here only on ABP News Hindi.</w:t>
        <w:br/>
        <w:br/>
        <w:t>ABPLIVE is a popular Hindi News Channel made its debut as STAR News in March 2004 and was rebranded to ABP News from 1st June 2012.</w:t>
        <w:br/>
        <w:br/>
        <w:t>The vision of the channel is 'Aapko Rakhe Aagey' - the promise of keeping each individual ahead and informed. ABP News is best defined as a responsible channel with a fair and balanced approach that combines prompt reporting with insightful analysis of news and current affairs.</w:t>
        <w:br/>
        <w:br/>
        <w:t>ABP News maintains the repute of being a people's channel. Its cutting-edge formats, state-of-the-art newsrooms commands the attention of 48 million Indians weekly.</w:t>
        <w:br/>
        <w:br/>
        <w:t>Watch Live on https://abplive.com/live-tv</w:t>
        <w:br/>
        <w:t>ABP Hindi: https://abplive.com/</w:t>
        <w:br/>
        <w:t>ABP English: https://news.abplive.com/</w:t>
        <w:br/>
        <w:br/>
        <w:t>Download ABP App for Apple: https://itunes.apple.com/in/app/abp-live-abp-news-abp-ananda/id811114904?mt=8</w:t>
        <w:br/>
        <w:t>Download ABP App for Android: https://play.google.com/store/apps/details?id=com.winit.starnews.hin&amp;hl=en</w:t>
        <w:br/>
        <w:br/>
        <w:t>Social Media Handles:</w:t>
        <w:br/>
        <w:t>Instagram: https://www.instagram.com/abpnewstv/</w:t>
        <w:br/>
        <w:t>Facebook: https://www.facebook.com/abpnews/</w:t>
        <w:br/>
        <w:t>Twitter: https://twitter.com/ABPNews</w:t>
      </w:r>
    </w:p>
    <w:p>
      <w:r>
        <w:t xml:space="preserve">▶️ Watch: </w:t>
      </w:r>
      <w:hyperlink r:id="rId115">
        <w:r>
          <w:rPr>
            <w:color w:val="0000FF"/>
            <w:u w:val="single"/>
          </w:rPr>
          <w:t>https://www.youtube.com/watch?v=9pKiS8WqzMc</w:t>
        </w:r>
      </w:hyperlink>
    </w:p>
    <w:p/>
    <w:p>
      <w:pPr>
        <w:pStyle w:val="Heading2"/>
      </w:pPr>
      <w:r>
        <w:t>108. Haryana और Punjab के बीच पानी विवाद पर केंद्रीय मंत्री  Manohar Lal Khattar ने पंजाब को चेताया!</w:t>
      </w:r>
    </w:p>
    <w:p>
      <w:r>
        <w:t>📺 Channel: India News Haryana</w:t>
      </w:r>
    </w:p>
    <w:p>
      <w:r>
        <w:t>📅 Published: 2025-04-30</w:t>
      </w:r>
    </w:p>
    <w:p>
      <w:r>
        <w:t>👁️ Views: 13538 | 👍 Likes: 91 | 💬 Comments: 14</w:t>
      </w:r>
    </w:p>
    <w:p>
      <w:r>
        <w:t xml:space="preserve">📝 Description: पानी मामले पर केंद्रीय ऊर्जा मंत्री मनोहर लाल का बड़ा बयान , पानी रोकने की कार्रवाई किसी भी तरीके से उचित नहीं है , पंजाब सरकार राज धर्म नहीं निभा रही है , बीबीएमबी बोर्ड की अभी बैठक चल रही है, बीबीएमबी की बैठक में निर्णय करेंगे,  बीबीएमबी अगर किसी दबाव में निर्णय नहीं कर सकी तो केंद्र सरकार अपनी तरफ से निर्णय लेगी , पाकिस्तान से जो हम पानी बचाएंगे वह सब प्रदेशों में काम आएगा ,बीबीएमबी मंत्रालय पर बतौर मंत्री मेरी पूरी नजर है </w:t>
        <w:br/>
        <w:t xml:space="preserve">#manoharlalkhattar #cmmaan #cmsaini #syl #haryananews #haryanabreakingnews #bhupindersinghhooda #watercrisis #breakingnews #indianewsharyana </w:t>
        <w:br/>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116">
        <w:r>
          <w:rPr>
            <w:color w:val="0000FF"/>
            <w:u w:val="single"/>
          </w:rPr>
          <w:t>https://www.youtube.com/watch?v=DUbZ-2cmwME</w:t>
        </w:r>
      </w:hyperlink>
    </w:p>
    <w:p/>
    <w:p>
      <w:pPr>
        <w:pStyle w:val="Heading2"/>
      </w:pPr>
      <w:r>
        <w:t>109. Manohar Lal Khattar को BJP ने लगाया ठिकाने | PM modi | Haryana Election 2024 | Nayab Saini |#dblive</w:t>
      </w:r>
    </w:p>
    <w:p>
      <w:r>
        <w:t>📺 Channel: DB Live</w:t>
      </w:r>
    </w:p>
    <w:p>
      <w:r>
        <w:t>📅 Published: 2024-09-27</w:t>
      </w:r>
    </w:p>
    <w:p>
      <w:r>
        <w:t>👁️ Views: 32459 | 👍 Likes: 810 | 💬 Comments: 21</w:t>
      </w:r>
    </w:p>
    <w:p>
      <w:r>
        <w:t xml:space="preserve">📝 Description: #DBLiveBreaking  #NewsPoint #dblive #BreakingNews #HindiNews  #Watch | #video </w:t>
        <w:br/>
        <w:br/>
        <w:br/>
        <w:t xml:space="preserve">Manohar Lal Khattar को BJP ने लगाया ठिकाने | PM modi | Haryana Election 2024 | Nayab Saini |#dblive </w:t>
        <w:br/>
        <w:br/>
        <w:t>Get paid membership : https://www.youtube.com/channel/UCBbpLKJLhIbDd_wX4ubU_Cw/join</w:t>
        <w:br/>
        <w:br/>
        <w:t>SUBSCRIBE TO OUR CHANNEL: https://www.youtube.com/channel/UCBbpLKJLhIbDd_wX4ubU_Cw</w:t>
        <w:br/>
        <w:br/>
        <w:t xml:space="preserve">DESHBANDHU : http://www.deshbandhu.co.in/ </w:t>
        <w:br/>
        <w:br/>
        <w:t>FACEBOOK :https://www.facebook.com/deshbandhunew</w:t>
        <w:br/>
        <w:br/>
        <w:t>TWITTER : https://twitter.com/dblive15</w:t>
      </w:r>
    </w:p>
    <w:p>
      <w:r>
        <w:t xml:space="preserve">▶️ Watch: </w:t>
      </w:r>
      <w:hyperlink r:id="rId117">
        <w:r>
          <w:rPr>
            <w:color w:val="0000FF"/>
            <w:u w:val="single"/>
          </w:rPr>
          <w:t>https://www.youtube.com/watch?v=se6_Y0ZHEJ4</w:t>
        </w:r>
      </w:hyperlink>
    </w:p>
    <w:p/>
    <w:p>
      <w:pPr>
        <w:pStyle w:val="Heading2"/>
      </w:pPr>
      <w:r>
        <w:t>110. Haryana Assembly Elections 2024: Manohar Lal Khattar ने डाला Vote, जताई BJP की जीत की उम्मीद | N18S</w:t>
      </w:r>
    </w:p>
    <w:p>
      <w:r>
        <w:t>📺 Channel: CNBC Awaaz.</w:t>
      </w:r>
    </w:p>
    <w:p>
      <w:r>
        <w:t>📅 Published: 2024-10-05</w:t>
      </w:r>
    </w:p>
    <w:p>
      <w:r>
        <w:t>👁️ Views: 957 | 👍 Likes: 28 | 💬 Comments: 3</w:t>
      </w:r>
    </w:p>
    <w:p>
      <w:r>
        <w:t xml:space="preserve">📝 Description: Haryana Assembly Elections 2024: Former Haryana CM Manohar Lal Khattar ने डाला Vote, जताई BJP की जीत की उम्मीद </w:t>
        <w:br/>
        <w:br/>
        <w:t xml:space="preserve">#manoharlalkhattar  #haryanaelection2024  #bjp  #voting  #haryanaassemblyelections2024  #haryanaelections2024 #shorts </w:t>
        <w:br/>
        <w:br/>
        <w:t xml:space="preserve">Budget 2024 updates | budget 2024 | Business News | CNBC Awaaz brings to you latest business news, live share market updates, stock market updates, top business news in india, stock market updates, ipo latest updates, news updates on banking and financials, realty sector and it sector. Watch business news live, business news and share market live updates on CNBC Awaaz. Stay tune to get all the news of pre-opening trades, opening trades, and top calls in pehla sauda. Know what market veterans have to say on the current market trends in big market voices. Watch final trade market strategy, btst stbt calls, intraday strategy and brokerage house calls, quarterly results expectations in kamai ka adda with anuj singhal and virendra kumar. Also stay tune to watch share market tomorrow strategy in kal ka bazaar. Watch CNBC Awaaz and get the best investment ideas.  </w:t>
        <w:br/>
        <w:br/>
        <w:t xml:space="preserve">CNBC Awaaz is one of India’s top business channels and a leader in business news and information for the last ten years. Our channel aims to educate, inform and inspire consumers to go beyond limitations, with practical tips on personal finance, investing, technology, consumer goods and capital markets. Policymakers and business owners alike have grown to trust CNBC Awaaz as the most reliable source with its eye on India’s business climate. Our programming gives consumers a platform to make decisions with confidence. </w:t>
        <w:br/>
        <w:br/>
        <w:t>Subscribe to the CNBC Awaaz YouTube channel here: https://tinyurl.com/y5rsvesk</w:t>
        <w:br/>
        <w:br/>
        <w:t>Follow CNBC Awaaz on Twitter: https://twitter.com/CNBC_Awaaz</w:t>
        <w:br/>
        <w:t>Like us on our CNBC Awaaz Facebook page: https://www.facebook.com/cnbcawaaz</w:t>
        <w:br/>
        <w:t>Website: https://hindi.cnbctv18.com/</w:t>
        <w:br/>
        <w:t>Whatsapp Link: http://bit.ly/3RiTpSc</w:t>
      </w:r>
    </w:p>
    <w:p>
      <w:r>
        <w:t xml:space="preserve">▶️ Watch: </w:t>
      </w:r>
      <w:hyperlink r:id="rId118">
        <w:r>
          <w:rPr>
            <w:color w:val="0000FF"/>
            <w:u w:val="single"/>
          </w:rPr>
          <w:t>https://www.youtube.com/watch?v=lbYa6y5UzJc</w:t>
        </w:r>
      </w:hyperlink>
    </w:p>
    <w:p/>
    <w:p>
      <w:pPr>
        <w:pStyle w:val="Heading2"/>
      </w:pPr>
      <w:r>
        <w:t>111. Haryana News: Manohar Lal Khattar ने क्यों दिया इस्तीफा, पूरी कहानी | Breaking News | New CM</w:t>
      </w:r>
    </w:p>
    <w:p>
      <w:r>
        <w:t>📺 Channel: Dainik Jagran - दैनिक जागरण</w:t>
      </w:r>
    </w:p>
    <w:p>
      <w:r>
        <w:t>📅 Published: 2024-03-13</w:t>
      </w:r>
    </w:p>
    <w:p>
      <w:r>
        <w:t>👁️ Views: 107145 | 👍 Likes: 630 | 💬 Comments: 44</w:t>
      </w:r>
    </w:p>
    <w:p>
      <w:r>
        <w:t xml:space="preserve">📝 Description: Haryana New CM: हरियाणा में सियासी उठापटक के बीच 12 मार्च को मुख्यमंत्री मनोहर लाल खट्टर के मंत्रिमंडल के साथ इस्तीफा ने सबको चौंका दिया. पहले बीजेपी और जेजेपी गठबंधन टूटा. मगर हैरानी तो तब हुई जब शाम होते होते मुख्यमंत्री की कुर्सी पर हरियाणा बीजेपी के प्रदेश अध्यक्ष नायब सिंह सैनी को बैठा दिया गया. इस्तीफा देने के बाद मनोहर लाल खट्टर ने कहा कि भाजपा ने पहले से ही 10 की 10 सीटें जीती थीं. </w:t>
        <w:br/>
        <w:br/>
        <w:t xml:space="preserve">#haryananews #haryana #manoharlalkhattar #manoharlal #breakingnews #topnews #hindinews #dainikjagran #latestnews #newcm #nayabsinghsaini </w:t>
        <w:br/>
        <w:br/>
        <w:t>For more Videos visit 👉 https://www.jagrantv.com</w:t>
        <w:br/>
        <w:br/>
        <w:t>Follow us for Breaking News, Sports Coverage, Entertainment, Bollywood, Tech, Auto &amp; more!</w:t>
        <w:br/>
        <w:t>Subscribe to Dainik Jagran | Click Here ► http://bit.ly/DainikJagran_YT</w:t>
        <w:br/>
        <w:t>Download the Dainik Jagran Mobile APP: https://jagranapp.page.link/jagranappyoutube</w:t>
        <w:br/>
        <w:br/>
        <w:t>Subscribe now to our Network Channels:</w:t>
        <w:br/>
        <w:t>👉 Jagran Josh: https://www.youtube.com/@jagranjosh</w:t>
        <w:br/>
        <w:t>👉 iNextLive: https://www.youtube.com/@Inextlive</w:t>
        <w:br/>
        <w:t>👉 HerZindagi: https://www.youtube.com/@HerZindagi</w:t>
        <w:br/>
        <w:t>👉 OnlyMyHealth: https://www.youtube.com/@omh</w:t>
        <w:br/>
        <w:t>👉 Jagran HiTech: https://www.youtube.com/@JagranHiTech</w:t>
        <w:br/>
        <w:br/>
        <w:t>Follow us on Social Media:</w:t>
        <w:br/>
        <w:t>👉 Facebook: https://www.facebook.com/dainikjagran/</w:t>
        <w:br/>
        <w:t>👉 Twitter: https://twitter.com/JagranNews</w:t>
        <w:br/>
        <w:t>👉 WhatsApp: https://whatsapp.com/channel/0029Va4cJIODJ6Grlb2TTB3P</w:t>
        <w:br/>
        <w:t>Visit our website - https://www.jagran.com</w:t>
      </w:r>
    </w:p>
    <w:p>
      <w:r>
        <w:t xml:space="preserve">▶️ Watch: </w:t>
      </w:r>
      <w:hyperlink r:id="rId119">
        <w:r>
          <w:rPr>
            <w:color w:val="0000FF"/>
            <w:u w:val="single"/>
          </w:rPr>
          <w:t>https://www.youtube.com/watch?v=nxhRkFUGMwI</w:t>
        </w:r>
      </w:hyperlink>
    </w:p>
    <w:p/>
    <w:p>
      <w:pPr>
        <w:pStyle w:val="Heading2"/>
      </w:pPr>
      <w:r>
        <w:t>112. Satta: सैलजा को मनोहर लाल ने क्यों दिया ऑफर? | Manohar Lal Khattar | Kumari Selja | Haryana</w:t>
      </w:r>
    </w:p>
    <w:p>
      <w:r>
        <w:t>📺 Channel: TV9 Bharatvarsh</w:t>
      </w:r>
    </w:p>
    <w:p>
      <w:r>
        <w:t>📅 Published: 2024-09-21</w:t>
      </w:r>
    </w:p>
    <w:p>
      <w:r>
        <w:t>👁️ Views: 62971 | 👍 Likes: 397 | 💬 Comments: 41</w:t>
      </w:r>
    </w:p>
    <w:p>
      <w:r>
        <w:t xml:space="preserve">📝 Description: Satta: सैलजा को मनोहर लाल ने क्यों दिया ऑफर? | Manohar Lal Khattar | Kumari Selja | Haryana </w:t>
        <w:br/>
        <w:br/>
        <w:br/>
        <w:t xml:space="preserve">#kumarishailaja    #manoharlalkhattar    #haryanaelection2024      #bjp    #congress </w:t>
        <w:br/>
        <w:br/>
        <w:t>​​LIVE अपडेट के लिए TV9 News App डाउनलोड करें: https://tv9news.app.link/J5HhK1uXRLb</w:t>
        <w:br/>
        <w:br/>
        <w:t xml:space="preserve">#tv9bharatvarsh #tv9newslive  #tv9bharatvarshlive #live #livenews #livenewsstreaming #livenewsupdate #livenewsinhindi #livenewshindi #livenewstoday #livenow #hindinews #hindinewslive #hindinewsvideo #newslive #breakingnews #breakingnewslive </w:t>
        <w:br/>
        <w:br/>
        <w:t xml:space="preserve">Live Now | Live News Streaming | Live News Update | Live News Hindi | Live News Today | Hindi News | Hindi News Live | Hindi News Video | News Live | Breaking News | Latest News </w:t>
        <w:br/>
        <w:br/>
        <w:t xml:space="preserve">टीवी 9 भारतवर्ष के साथ देखिये देश-विदेश की सभी महत्वपूर्ण और बड़ी खबरें | Watch the latest Hindi news Live on the World's Most Popular News Channel on YouTube. </w:t>
        <w:br/>
        <w:br/>
        <w:t xml:space="preserve">TV9 Bharatvarsh News Channel: </w:t>
        <w:br/>
        <w:t>टीवी9 भारतवर्ष हिंदी न्यूज़ का सबसे विश्वसनीय चैनल है। यहाँ आपको राजनीति, मनोरंजन, बॉलीवुड, व्यापार और खेल से जुड़ी नवीनतम समाचार मिलेंगे। टीवी9 भारतवर्ष पर लाइव खबरें और ब्रेकिंग न्यूज़ के लिए बने रहें।</w:t>
        <w:br/>
        <w:br/>
        <w:t xml:space="preserve">About Us: </w:t>
        <w:br/>
        <w:t>TV9 Bharatvarsh is the country's most trusted Hindi news channel. It covers the latest news in politics, national and world affairs, entertainment, Bollywood, business, and sports categories, delivering reliable information across all platforms - TV, internet, and mobile.</w:t>
        <w:br/>
        <w:t>------------------------------------</w:t>
        <w:br/>
        <w:t>लेटेस्ट अपडेट्स और ख़बरों के लिए TV9 की न्यूज़ ऐप डाउनलोड करें: https://tv9news.app.link/J5HhK1uXRLb</w:t>
        <w:br/>
        <w:br/>
        <w:t>Subscribe to TV9 Bharatvarsh Youtube Channel: https://goo.gl/udchcy</w:t>
        <w:br/>
        <w:t>For the Latest News visit: https://www.tv9hindi.com/</w:t>
        <w:br/>
        <w:t xml:space="preserve">Follow us on Facebook:https://www.facebook.com/TV9Bharatvarsh/  </w:t>
        <w:br/>
        <w:t xml:space="preserve">Follow us on Twitter: https://twitter.com/TV9Bharatvarsh </w:t>
        <w:br/>
        <w:t>Join Tv9 Bharatvarsh Whatsapp Channel: https://tinyurl.com/yc5ny3wy</w:t>
        <w:br/>
        <w:t>Follow us on Instagram: https://www.instagram.com/tv9bharatvarsh/</w:t>
        <w:br/>
        <w:br/>
        <w:t>Subscribe to our other Popular YouTube Channels:</w:t>
        <w:br/>
        <w:t>TV9 Hindi News: https://www.youtube.com/@TV9Hindi_News</w:t>
        <w:br/>
        <w:t>Sports 9: https://www.youtube.com/@Sports9</w:t>
      </w:r>
    </w:p>
    <w:p>
      <w:r>
        <w:t xml:space="preserve">▶️ Watch: </w:t>
      </w:r>
      <w:hyperlink r:id="rId120">
        <w:r>
          <w:rPr>
            <w:color w:val="0000FF"/>
            <w:u w:val="single"/>
          </w:rPr>
          <w:t>https://www.youtube.com/watch?v=o8askV6zGrU</w:t>
        </w:r>
      </w:hyperlink>
    </w:p>
    <w:p/>
    <w:p>
      <w:pPr>
        <w:pStyle w:val="Heading2"/>
      </w:pPr>
      <w:r>
        <w:t>113. Manohar Lal Khattar ने EV रैली को दिखाई हरी झंडी #shorts</w:t>
      </w:r>
    </w:p>
    <w:p>
      <w:r>
        <w:t>📺 Channel: InKhabar Official</w:t>
      </w:r>
    </w:p>
    <w:p>
      <w:r>
        <w:t>📅 Published: 2024-11-10</w:t>
      </w:r>
    </w:p>
    <w:p>
      <w:r>
        <w:t>👁️ Views: 430 | 👍 Likes: 6 | 💬 Comments: 0</w:t>
      </w:r>
    </w:p>
    <w:p>
      <w:r>
        <w:t>📝 Description: Manohar Lal Khattar ने EV रैली को दिखाई हरी झंडी</w:t>
        <w:br/>
        <w:br/>
        <w:t>Manohar Lal Khattar gives green signal to EV rally</w:t>
        <w:br/>
        <w:br/>
        <w:t xml:space="preserve">#manoharlalkhattar #haryana #evrally #shorts #inkhabar </w:t>
        <w:br/>
        <w:br/>
        <w:t>देश-दुनिया की तमाम खबरें जानने के लिए जुड़िये इनख़बर व्हाट्सप्प चैनल से..</w:t>
        <w:br/>
        <w:t>Channel Link: https://whatsapp.com/channel/0029Va4t9yA8kyyGTXs0lD3V</w:t>
        <w:br/>
        <w:t>For More Information visit us: http://www.inkhabar.com/</w:t>
        <w:br/>
        <w:t>Connect with us on Social platform at https://www.facebook.com/Inkhabar</w:t>
        <w:br/>
        <w:t>Connect with us on Social platform at https://twitter.com/Inkhabar</w:t>
        <w:br/>
        <w:t>Subscribe to our YouTube channel: https://www.youtube.com/user/itvnewsindia</w:t>
      </w:r>
    </w:p>
    <w:p>
      <w:r>
        <w:t xml:space="preserve">▶️ Watch: </w:t>
      </w:r>
      <w:hyperlink r:id="rId121">
        <w:r>
          <w:rPr>
            <w:color w:val="0000FF"/>
            <w:u w:val="single"/>
          </w:rPr>
          <w:t>https://www.youtube.com/watch?v=Y7thswa_360</w:t>
        </w:r>
      </w:hyperlink>
    </w:p>
    <w:p/>
    <w:p>
      <w:pPr>
        <w:pStyle w:val="Heading2"/>
      </w:pPr>
      <w:r>
        <w:t>114. CM Manohar Lal Khattar ने Mulayam Singh Yadav के निधन पर जताया दुख</w:t>
      </w:r>
    </w:p>
    <w:p>
      <w:r>
        <w:t>📺 Channel: Punjab Kesari Haryana</w:t>
      </w:r>
    </w:p>
    <w:p>
      <w:r>
        <w:t>📅 Published: 2022-10-10</w:t>
      </w:r>
    </w:p>
    <w:p>
      <w:r>
        <w:t>👁️ Views: 577 | 👍 Likes: 11 | 💬 Comments: 1</w:t>
      </w:r>
    </w:p>
    <w:p>
      <w:r>
        <w:t>📝 Description: CM Manohar Lal Khattar ने Mulayam Singh Yadav के निधन पर जताया दुख</w:t>
        <w:br/>
        <w:br/>
        <w:br/>
        <w:t>#haryananews  #cmmanoharlal  #MulayamSighYadav</w:t>
        <w:br/>
        <w:br/>
        <w:br/>
        <w:t xml:space="preserve">पंजाब केसरी हरियाणा के साथ देखिये हरियाणा की सभी महत्वपूर्ण और बड़ी खबरें | Watch the latest Hindi news on the Haryana's Most trusted Web News Channel on YouTube. </w:t>
        <w:br/>
        <w:t>#Haryana #PunjabKesariHaryana</w:t>
        <w:br/>
        <w:t>--------------------------------------------------------------------------------------------------------</w:t>
        <w:br/>
        <w:t xml:space="preserve">Punjab Kesari Haryana Web Channel: </w:t>
        <w:br/>
        <w:t xml:space="preserve">पंजाब केसरी हरियाणा (जालंधर ग्रुप) हरियाणा का सर्वश्रेष्ठ हिंदी वेब न्‍यूज चैनल है। पंजाब केसरी हरियाणा राजनीति, मनोरंजन, व्यापार और खेल में नवीनतम समाचारों को शामिल करता है। पंजाब केसरी वेब न्‍यूज चैनल पर खबरें एवं ब्रेकिंग न्यूज के लिए बने रहें । </w:t>
        <w:br/>
        <w:br/>
        <w:t>Punjab Kesari Haryana (Jalandhar Group) is Haryana's best Hindi Web News Channel. We cover the latest news in politics, current issues and sports. Stay With us for all the breaking news in Hindi.</w:t>
        <w:br/>
        <w:br/>
        <w:t>Check out our latest playlists for news updates</w:t>
        <w:br/>
        <w:br/>
        <w:t>Latest News &amp; Updates 2022 - https://bit.ly/LatestNewsAndUpdatesPKHaryana</w:t>
        <w:br/>
        <w:t>Haryana Special News 2022 - https://bit.ly/HaryanaSpecialNews</w:t>
        <w:br/>
        <w:t>Latest Crime News Updates - https://bit.ly/CrimeNewsPKHaryana</w:t>
        <w:br/>
        <w:t>Latest Political News And Updates - https://bit.ly/LatestPoliticalNewsAndUpdates</w:t>
        <w:br/>
        <w:t>Tri City Bulletin News - https://bit.ly/TriCityNews</w:t>
        <w:br/>
        <w:t>Subscribe to Punjab Kesari Haryana Youtube Channel : -- https://bit.ly/PunjabKesariHaryana</w:t>
        <w:br/>
        <w:br/>
        <w:t>Download Our App - https://play.google.com/store/apps/details?id=com.punjabkesari&amp;hl=en</w:t>
        <w:br/>
        <w:br/>
        <w:t>Follow Us On Facebook: -- https://www.facebook.com/HaryanaKesari</w:t>
        <w:br/>
        <w:t>Follow us on Twitter: -- https://twitter.com/HaryanaKesari</w:t>
        <w:br/>
        <w:t>Visit Our website: - https://haryana.punjabkesari.in/</w:t>
      </w:r>
    </w:p>
    <w:p>
      <w:r>
        <w:t xml:space="preserve">▶️ Watch: </w:t>
      </w:r>
      <w:hyperlink r:id="rId122">
        <w:r>
          <w:rPr>
            <w:color w:val="0000FF"/>
            <w:u w:val="single"/>
          </w:rPr>
          <w:t>https://www.youtube.com/watch?v=zPeNr7w-aj8</w:t>
        </w:r>
      </w:hyperlink>
    </w:p>
    <w:p/>
    <w:p>
      <w:pPr>
        <w:pStyle w:val="Heading2"/>
      </w:pPr>
      <w:r>
        <w:t>115. UPS Pension Scheme पर बोले Manohar Lal Khattar, पेंशन में सरकार ने बढ़ाई अपनी भागीदारी</w:t>
      </w:r>
    </w:p>
    <w:p>
      <w:r>
        <w:t>📺 Channel: SuryaSamachar</w:t>
      </w:r>
    </w:p>
    <w:p>
      <w:r>
        <w:t>📅 Published: 2024-08-26</w:t>
      </w:r>
    </w:p>
    <w:p>
      <w:r>
        <w:t>👁️ Views: 425 | 👍 Likes: 5 | 💬 Comments: 2</w:t>
      </w:r>
    </w:p>
    <w:p>
      <w:r>
        <w:t>📝 Description: UPS Pension Scheme पर बोले Manohar Lal Khattar, पेंशन में सरकार ने इतनी बढ़ाई अपनी भागीदारी</w:t>
        <w:br/>
        <w:br/>
        <w:t>#manoharlalkhattar #UnifiedPensionScheme #pension #NarendraModi #narendramodi_primeminister #governemntscheme #ashwaniVaishnav #CentralGovernment #CentralGovernmentScheme #centralgovernemntemployees</w:t>
        <w:br/>
        <w:br/>
        <w:t xml:space="preserve">सूर्या समाचार के साथ देखिये देश-विदेश की सभी महत्वपूर्ण और बड़ी खबरें | Watch the latest Hindi news Live on the World's Most Subscribed News Channel on YouTube. </w:t>
        <w:br/>
        <w:t>#LatestNews #SuryaSmachar #HindiNews</w:t>
        <w:br/>
        <w:br/>
        <w:t xml:space="preserve">Surya Samachar News Channel: </w:t>
        <w:br/>
        <w:t xml:space="preserve">सूर्या सामाचार देश के उभरते हुए चैनल में से एक है । सूर्या सामाचार न्‍यूज चैनल राजनीति, मनोरंजन, बॉलीवुड, व्यापार और खेल में नवीनतम समाचारों को शामिल करता है। सूर्या सामाचार न्‍यूज चैनल की लाइव खबरें एवं ब्रेकिंग न्यूज के लिए बने रहें । </w:t>
        <w:br/>
        <w:br/>
        <w:t>About Channel:</w:t>
        <w:br/>
        <w:t>Surya Samachar is India's Best Hindi News Channel. Surya Samachar News Channel Covers The Latest News, Breaking News, Politics, Entertainment News, Business News and Sports News. Stay tuned for all the News in Hindi.</w:t>
        <w:br/>
        <w:br/>
        <w:t>Subscribe to Surya Samachar YouTube Channel: https://www.youtube.com/SuryaSamacharIN</w:t>
        <w:br/>
        <w:br/>
        <w:t>Visit Surya Samachar website: https://suryasamachar.com/</w:t>
        <w:br/>
        <w:br/>
        <w:t xml:space="preserve">Follow us on Facebook: https://www.facebook.com/suryasamachar </w:t>
        <w:br/>
        <w:br/>
        <w:t xml:space="preserve">Follow us on Twitter: https://twitter.com/SuryaSamacharIN  </w:t>
        <w:br/>
        <w:br/>
        <w:t>Follow us on Instagram: https://www.instagram.com/suryasamacharin/</w:t>
      </w:r>
    </w:p>
    <w:p>
      <w:r>
        <w:t xml:space="preserve">▶️ Watch: </w:t>
      </w:r>
      <w:hyperlink r:id="rId123">
        <w:r>
          <w:rPr>
            <w:color w:val="0000FF"/>
            <w:u w:val="single"/>
          </w:rPr>
          <w:t>https://www.youtube.com/watch?v=r_3OSzpiLLA</w:t>
        </w:r>
      </w:hyperlink>
    </w:p>
    <w:p/>
    <w:p>
      <w:pPr>
        <w:pStyle w:val="Heading2"/>
      </w:pPr>
      <w:r>
        <w:t>116. Manohar Lal Khattar ने बताया हरियाणा सीएम आवास का नाम कैसे पड़ा संत कबीर कुटीर</w:t>
      </w:r>
    </w:p>
    <w:p>
      <w:r>
        <w:t>📺 Channel: SuryaSamachar</w:t>
      </w:r>
    </w:p>
    <w:p>
      <w:r>
        <w:t>📅 Published: 2024-08-26</w:t>
      </w:r>
    </w:p>
    <w:p>
      <w:r>
        <w:t>👁️ Views: 419 | 👍 Likes: 8 | 💬 Comments: 0</w:t>
      </w:r>
    </w:p>
    <w:p>
      <w:r>
        <w:t xml:space="preserve">📝 Description: Manohar Lal Khattar On CM House Name: Manohar Lal Khattar ने बताया हरियाणा सीएम आवास का नाम कैसे पड़ा संत कबीर कुटीर </w:t>
        <w:br/>
        <w:br/>
        <w:t xml:space="preserve">#manoharlalkhattar #manoharlal #haryana #haryananews #cmhouse #chandigarh </w:t>
        <w:br/>
        <w:br/>
        <w:t>==============================================================</w:t>
        <w:br/>
        <w:t xml:space="preserve">सूर्या समाचार के साथ देखिये देश-विदेश की सभी महत्वपूर्ण और बड़ी खबरें | Watch the latest Hindi news Live on the World's Most Subscribed News Channel on YouTube. </w:t>
        <w:br/>
        <w:t>#LatestNews #SuryaSmachar #HindiNews</w:t>
        <w:br/>
        <w:t>==============================================================</w:t>
        <w:br/>
        <w:br/>
        <w:t xml:space="preserve">Surya Samachar News Channel: </w:t>
        <w:br/>
        <w:t xml:space="preserve">सूर्या सामाचार देश के उभरते हुए चैनल में से एक है । सूर्या सामाचार न्‍यूज चैनल राजनीति, मनोरंजन, बॉलीवुड, व्यापार और खेल में नवीनतम समाचारों को शामिल करता है। सूर्या सामाचार न्‍यूज चैनल की लाइव खबरें एवं ब्रेकिंग न्यूज के लिए बने रहें । </w:t>
        <w:br/>
        <w:br/>
        <w:t>About Channel:</w:t>
        <w:br/>
        <w:t>Surya Samachar is India's Best Hindi News Channel. Surya Samachar News Channel Covers The Latest News, Breaking News, Politics, Entertainment News, Business News and Sports News. Stay tuned for all the News in Hindi.</w:t>
        <w:br/>
        <w:br/>
        <w:t>Subscribe to Surya Samachar YouTube Channel: https://www.youtube.com/SuryaSamacharIN</w:t>
        <w:br/>
        <w:br/>
        <w:t>Visit Surya Samachar website: https://suryasamachar.com/</w:t>
        <w:br/>
        <w:t>==============================================================</w:t>
        <w:br/>
        <w:br/>
        <w:t xml:space="preserve">Follow us on Facebook: https://www.facebook.com/suryasamachar </w:t>
        <w:br/>
        <w:br/>
        <w:t xml:space="preserve">Follow us on Twitter: https://twitter.com/SuryaSamacharIN  </w:t>
        <w:br/>
        <w:br/>
        <w:t>Follow us on Instagram: https://www.instagram.com/suryasamacharin/</w:t>
      </w:r>
    </w:p>
    <w:p>
      <w:r>
        <w:t xml:space="preserve">▶️ Watch: </w:t>
      </w:r>
      <w:hyperlink r:id="rId124">
        <w:r>
          <w:rPr>
            <w:color w:val="0000FF"/>
            <w:u w:val="single"/>
          </w:rPr>
          <w:t>https://www.youtube.com/watch?v=hbjZOObqjok</w:t>
        </w:r>
      </w:hyperlink>
    </w:p>
    <w:p/>
    <w:p>
      <w:pPr>
        <w:pStyle w:val="Heading2"/>
      </w:pPr>
      <w:r>
        <w:t>117. Nayab Singh Saini और Manohar Lal Khattar ने फतेहाबाद में, गोरखपुर परमाणु ऊर्जा संयंत्र का किया दौरा!</w:t>
      </w:r>
    </w:p>
    <w:p>
      <w:r>
        <w:t>📺 Channel: TV9 Punjab-Himachal Pradesh-J&amp;K</w:t>
      </w:r>
    </w:p>
    <w:p>
      <w:r>
        <w:t>📅 Published: 2025-06-15</w:t>
      </w:r>
    </w:p>
    <w:p>
      <w:r>
        <w:t>👁️ Views: 736 | 👍 Likes: 3 | 💬 Comments: 0</w:t>
      </w:r>
    </w:p>
    <w:p>
      <w:r>
        <w:t>📝 Description: Nayab Singh Saini और Manohar Lal Khattar ने फतेहाबाद में, गोरखपुर परमाणु ऊर्जा संयंत्र का किया दौरा!</w:t>
        <w:br/>
        <w:br/>
        <w:t xml:space="preserve">#nayabsaini #manoharlalkhattar #haryananews </w:t>
        <w:br/>
        <w:br/>
        <w:t>TV9 Punjab Himachal TV9 समूह का डिजिटल चैनल है, पंजाब-हिमाचल प्रदेश, हरियाणा और जम्मू-कश्मीर की ख़बरों के लिए हमारे चैनल को Subscribe करें.</w:t>
        <w:br/>
        <w:t>-------------------------------------------------------------------------------</w:t>
        <w:br/>
        <w:t>Subscribe to TV9 Punjab-Himachal Pradesh-J&amp;K</w:t>
        <w:br/>
        <w:t>Facebook |  https://www.facebook.com/TV9PunjabHimachalPradesh</w:t>
        <w:br/>
        <w:t>Twitter | https://twitter.com/TV9Punjab</w:t>
        <w:br/>
        <w:t>Instagram । https://www.instagram.com/tv9punjab</w:t>
        <w:br/>
        <w:br/>
        <w:t>लेटेस्ट अपडेट्स और ख़बरों के लिए TV9 की न्यूज़ ऐप डाउनलोड करें: https://tv9news.app.link/J5HhK1uXRLb</w:t>
        <w:br/>
        <w:br/>
        <w:t>@Associated Broadcasting Company Pvt Ltd</w:t>
      </w:r>
    </w:p>
    <w:p>
      <w:r>
        <w:t xml:space="preserve">▶️ Watch: </w:t>
      </w:r>
      <w:hyperlink r:id="rId125">
        <w:r>
          <w:rPr>
            <w:color w:val="0000FF"/>
            <w:u w:val="single"/>
          </w:rPr>
          <w:t>https://www.youtube.com/watch?v=LdGvma6vkJw</w:t>
        </w:r>
      </w:hyperlink>
    </w:p>
    <w:p/>
    <w:p>
      <w:pPr>
        <w:pStyle w:val="Heading2"/>
      </w:pPr>
      <w:r>
        <w:t>118. CM Manohar Lal Khattar Speech Dongra Ahir आखिर CM ने क्या कहा दोंगडा़ अहीर में</w:t>
      </w:r>
    </w:p>
    <w:p>
      <w:r>
        <w:t>📺 Channel: India News Point</w:t>
      </w:r>
    </w:p>
    <w:p>
      <w:r>
        <w:t>📅 Published: 2023-05-26</w:t>
      </w:r>
    </w:p>
    <w:p>
      <w:r>
        <w:t>👁️ Views: 7064 | 👍 Likes: 53 | 💬 Comments: 2</w:t>
      </w:r>
    </w:p>
    <w:p>
      <w:r>
        <w:t>📝 Description: #cmharyana #mahendergarhnews  #dongraahir #indianewspoint CM Manohar Lal Khattar Speech Dongra Ahir आखिर CM ने क्या कहा दोंगडा़ अहीर में</w:t>
      </w:r>
    </w:p>
    <w:p>
      <w:r>
        <w:t xml:space="preserve">▶️ Watch: </w:t>
      </w:r>
      <w:hyperlink r:id="rId126">
        <w:r>
          <w:rPr>
            <w:color w:val="0000FF"/>
            <w:u w:val="single"/>
          </w:rPr>
          <w:t>https://www.youtube.com/watch?v=hs4A5LoC3tY</w:t>
        </w:r>
      </w:hyperlink>
    </w:p>
    <w:p/>
    <w:p>
      <w:pPr>
        <w:pStyle w:val="Heading2"/>
      </w:pPr>
      <w:r>
        <w:t>119. वक्फ बिल पर क्या बोले Manohar Lal Khattar ? | India News Haryana #shorts #waqfbill</w:t>
      </w:r>
    </w:p>
    <w:p>
      <w:r>
        <w:t>📺 Channel: India News Haryana</w:t>
      </w:r>
    </w:p>
    <w:p>
      <w:r>
        <w:t>📅 Published: 2025-04-08</w:t>
      </w:r>
    </w:p>
    <w:p>
      <w:r>
        <w:t>👁️ Views: 2880 | 👍 Likes: 51 | 💬 Comments: 0</w:t>
      </w:r>
    </w:p>
    <w:p>
      <w:r>
        <w:t xml:space="preserve">📝 Description: वक्फ बिल पर क्या बोले Manohar Lal Khattar ? | India News Haryana #shorts #waqfbill </w:t>
        <w:br/>
        <w:br/>
        <w:t xml:space="preserve">#waqfboardamendmentbill #manoharlalkhattar #shorts #politics #viralshorts #indianews #indianewsharyana </w:t>
        <w:br/>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127">
        <w:r>
          <w:rPr>
            <w:color w:val="0000FF"/>
            <w:u w:val="single"/>
          </w:rPr>
          <w:t>https://www.youtube.com/watch?v=f3kXfW4xyAI</w:t>
        </w:r>
      </w:hyperlink>
    </w:p>
    <w:p/>
    <w:p>
      <w:pPr>
        <w:pStyle w:val="Heading2"/>
      </w:pPr>
      <w:r>
        <w:t>120. Chandryaan-3 की सफलता के लिए Manohar Lal Khattar ने की प्रार्थना । Shorts । India News Haryana</w:t>
      </w:r>
    </w:p>
    <w:p>
      <w:r>
        <w:t>📺 Channel: India News Haryana</w:t>
      </w:r>
    </w:p>
    <w:p>
      <w:r>
        <w:t>📅 Published: 2023-08-23</w:t>
      </w:r>
    </w:p>
    <w:p>
      <w:r>
        <w:t>👁️ Views: 209 | 👍 Likes: 12 | 💬 Comments: 0</w:t>
      </w:r>
    </w:p>
    <w:p>
      <w:r>
        <w:t>📝 Description: Chandryaan-3 की सफलता के लिए Manohar Lal Khattar ने की प्रार्थना । Shorts । India News Haryana</w:t>
        <w:br/>
        <w:br/>
        <w:t xml:space="preserve">#shorts #manoharlalkhattar #indianews #chandrayaan3 #vikramlander #moonmission #reporterdairy  #RPT0041#chandrayaan3launch #chandrayaan3landing  #chandrayaan3 #isro #moonmission #vikramlander #moonmission #isro  #indiamoonmission #indianews #indianewsharyana </w:t>
        <w:br/>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128">
        <w:r>
          <w:rPr>
            <w:color w:val="0000FF"/>
            <w:u w:val="single"/>
          </w:rPr>
          <w:t>https://www.youtube.com/watch?v=I-BUnLrXLJ0</w:t>
        </w:r>
      </w:hyperlink>
    </w:p>
    <w:p/>
    <w:p>
      <w:pPr>
        <w:pStyle w:val="Heading2"/>
      </w:pPr>
      <w:r>
        <w:t>121. Manohar Lal Khattar On Waqf Bill: BJP नेता मनोहर लाल खट्टर ने वक्फ संशोधन बिल को क्यों बताया सही?</w:t>
      </w:r>
    </w:p>
    <w:p>
      <w:r>
        <w:t>📺 Channel: News Nation</w:t>
      </w:r>
    </w:p>
    <w:p>
      <w:r>
        <w:t>📅 Published: 2025-04-06</w:t>
      </w:r>
    </w:p>
    <w:p>
      <w:r>
        <w:t>👁️ Views: 1044 | 👍 Likes: 3 | 💬 Comments: 0</w:t>
      </w:r>
    </w:p>
    <w:p>
      <w:r>
        <w:t>📝 Description: Manohar Lal Khattar On Waqf Bill: BJP नेता मनोहर लाल खट्टर ने वक्फ संशोधन बिल को क्यों बताया सही?</w:t>
        <w:br/>
        <w:br/>
        <w:t>वक्फ बोर्ड पर बोले खट्टर: एक बहुत पुराना मुद्दा था। इसके तहत जो कानून बनाए गए थे, वे एकतरफा थे। पुराने कानून के अनुसार, सरकारी जमीन और खाली जमीन को वक्फ घोषित कर दिया जाता था। इसके साथ ही इस कानून का इसका दुरुपयोग भी हो रहा था। यदि आप वक्फ जमीन का इस्तेमाल आम जनता के लिए, या खास तौर पर मुस्लिम समाज के बच्चों और महिलाओं के लिए करें, तो ये जमीनें समाज के लिए फायदेमंद हो सकती हैं। लेकिन इसका सही इस्तेमाल होना चाहिए। नए वक्फ बोर्ड कानून के अनुसार अब वक्फ सम्पत्ति का इस्तेमाल सही हो पायेगा</w:t>
        <w:br/>
        <w:t>Khattar spoke on Waqf Board: It was a very old issue. The laws made under it were one-sided. According to the old law, government land and vacant land were declared as Waqf. Along with this, this law was also being misused. If you use Waqf land for the general public, or especially for the children and women of the Muslim community, then these lands can be beneficial for the society. But it should be used properly. According to the new Waqf Board law, now the Waqf property will be used properly.</w:t>
        <w:br/>
        <w:br/>
        <w:t xml:space="preserve">#waqfamendmentbill #manoharlalkhattar #bjp #waqfbillcontroversy #kriti </w:t>
        <w:br/>
        <w:t>#breakingNews #hindiNews #topnews #latestnews #livenews #newsnation #newsnationtv</w:t>
        <w:br/>
        <w:t>Follow the News Nation channel on WhatsApp: https://whatsapp.com/channel/0029VaeXoBTLCoWwhEBhYE10</w:t>
        <w:br/>
        <w:br/>
        <w:t>Follow the News Nation channel on WhatsApp: https://whatsapp.com/channel/0029Va56tc61XquQNZnrl61P</w:t>
        <w:br/>
        <w:br/>
        <w:t>Subscribe us on YouTube Channel:  https://www.youtube.com/@NewsNationTV</w:t>
        <w:br/>
        <w:br/>
        <w:t>Get More Updates on: http://www.newsnationtv.com</w:t>
        <w:br/>
        <w:t xml:space="preserve">Get More Cricket Updates on:  @nnsports240 </w:t>
        <w:br/>
        <w:t xml:space="preserve">Get More Uttar Pradesh News Updates on:   @newsstatetv  </w:t>
        <w:br/>
        <w:t xml:space="preserve">Get More Madhya Pradesh News Updates on:    @newsstatempchhattisgarh  </w:t>
        <w:br/>
        <w:t xml:space="preserve">Get More Bihar News Updates on:  @newsstatebiharjharkhand  </w:t>
        <w:br/>
        <w:br/>
        <w:t xml:space="preserve">Follow us on:   </w:t>
        <w:br/>
        <w:t>Twitter : @newsnationtv</w:t>
      </w:r>
    </w:p>
    <w:p>
      <w:r>
        <w:t xml:space="preserve">▶️ Watch: </w:t>
      </w:r>
      <w:hyperlink r:id="rId129">
        <w:r>
          <w:rPr>
            <w:color w:val="0000FF"/>
            <w:u w:val="single"/>
          </w:rPr>
          <w:t>https://www.youtube.com/watch?v=UMnkLV4C8i0</w:t>
        </w:r>
      </w:hyperlink>
    </w:p>
    <w:p/>
    <w:p>
      <w:pPr>
        <w:pStyle w:val="Heading2"/>
      </w:pPr>
      <w:r>
        <w:t>122. Bhopal में केंद्रीय मंत्री Manohar Lal Khattar से मिले Madhya Pradesh के CM Mohan Yadav</w:t>
      </w:r>
    </w:p>
    <w:p>
      <w:r>
        <w:t>📺 Channel: Swadesh News</w:t>
      </w:r>
    </w:p>
    <w:p>
      <w:r>
        <w:t>📅 Published: 2025-02-09</w:t>
      </w:r>
    </w:p>
    <w:p>
      <w:r>
        <w:t>👁️ Views: 492 | 👍 Likes: 8 | 💬 Comments: 0</w:t>
      </w:r>
    </w:p>
    <w:p>
      <w:r>
        <w:t xml:space="preserve">📝 Description: #SwadeshNews #HindiNews #manoharlalkhattar #mohanyadav #bhopalnews </w:t>
        <w:br/>
        <w:br/>
        <w:t xml:space="preserve">केंद्रीय मंत्री मनोहर लाल खट्टर आज मध्य प्रदेश की यात्रा पर हैं। अपने इस खास यात्रा के दौरान वे प्रदेश की राजधानी भोपाल पहुंचे। यहां सीएम मोहन यादव ने मनोहर लाल खट्टर को शॉल और उपहार भेंट कर उनका गर्मजोशी से स्वागत किया। सीएम और केंद्रीय मंत्री के इस मुलाकात के दौरान मध्य प्रदेश बीजेपी के अध्यक्ष वीडी शर्मा मौजूद रहें।  </w:t>
        <w:br/>
        <w:br/>
        <w:t xml:space="preserve">#manoharlalkhattar #mohanyadav #bhopal  </w:t>
        <w:br/>
        <w:br/>
        <w:t xml:space="preserve">About the Channel- </w:t>
        <w:br/>
        <w:br/>
        <w:t>#स्वदेशन्यूज़ आपके लिए राजनीति, मनोरंजन, बॉलीवुड, क्रिकेट, खेल और व्यवसाय 24x7 की सबसे प्रामाणिक और विश्वसनीय खबर लाते हैं। समाचारों के अलावा, शासन-प्रशासन, राजनीति, मनोरंजन, क्राइम, खेल और बॉलीवुड लाइव खबरें एवं ब्रेकिंग न्यूज आदि देख सकते हैं | सबसे निष्पक्ष , विश्वसनीय और सच्ची लाइव ख़बरों के लिए हमारे साथ बने रहें. ज्ञान और सूचना का यह महासागर केवल एक क्लिक दूर है</w:t>
        <w:br/>
        <w:br/>
        <w:t>Swadesh news covering the news, features, and social issues with the genuine angle. Our aim is to deliver news and informations 24X7 @ 365.</w:t>
        <w:br/>
        <w:br/>
        <w:br/>
        <w:t xml:space="preserve">Swadesh News के फेसबुक पेज को भी लाइक करें: </w:t>
        <w:br/>
        <w:t>https://www.facebook.com/news.swadesh</w:t>
        <w:br/>
        <w:br/>
        <w:t>Follow The Swadesh News on X: https://x.com/swadesh_news</w:t>
        <w:br/>
        <w:br/>
        <w:t xml:space="preserve">Follow The Swadesh News on Instagram: </w:t>
        <w:br/>
        <w:br/>
        <w:t>https://www.instagram.com/swadesh_news/</w:t>
        <w:br/>
        <w:br/>
        <w:t>Website:  https://swadeshlive.com/</w:t>
        <w:br/>
        <w:br/>
        <w:br/>
        <w:br/>
        <w:t>24x7  लाइव देखने के लिए हमारे लाइव चैनल को भी Subscribe करें-   https://www.youtube.com/@swadeshlivenews</w:t>
      </w:r>
    </w:p>
    <w:p>
      <w:r>
        <w:t xml:space="preserve">▶️ Watch: </w:t>
      </w:r>
      <w:hyperlink r:id="rId130">
        <w:r>
          <w:rPr>
            <w:color w:val="0000FF"/>
            <w:u w:val="single"/>
          </w:rPr>
          <w:t>https://www.youtube.com/watch?v=b2LCntejhGk</w:t>
        </w:r>
      </w:hyperlink>
    </w:p>
    <w:p/>
    <w:p>
      <w:pPr>
        <w:pStyle w:val="Heading2"/>
      </w:pPr>
      <w:r>
        <w:t>123. Manohar Lal Khattar, Dushyant Chautalaसरकार का नया विकास शुल्क, Abhay Chautala, Deepender Hooda भडके</w:t>
      </w:r>
    </w:p>
    <w:p>
      <w:r>
        <w:t>📺 Channel: Haribhoomi TV (हरिभूमि टीवी)</w:t>
      </w:r>
    </w:p>
    <w:p>
      <w:r>
        <w:t>📅 Published: 2022-02-21</w:t>
      </w:r>
    </w:p>
    <w:p>
      <w:r>
        <w:t>👁️ Views: 6720 | 👍 Likes: 218 | 💬 Comments: 42</w:t>
      </w:r>
    </w:p>
    <w:p>
      <w:r>
        <w:t xml:space="preserve">📝 Description: #ManoharLalKhattar #DushyantChautala #Newdevelopmentfee #VikasShulk #AbhayChautala #DeependerHooda #HaryanaNews #HaryanaGovernmentNews </w:t>
        <w:br/>
        <w:br/>
        <w:t>Manohar Lal Khattar, Dushyant Chautalaसरकार का नया विकास शुल्क, Abhay Chautala, Deepender Hooda भडके</w:t>
        <w:br/>
        <w:br/>
        <w:t>In Haryana, the government of Manohar Lal Khattar and Dushyant Chautala has imposed a new development fee. This will be five percent of the collector rate. Now building a house will become expensive in Haryana and development fee will have to be paid before taking any kind of NOC. Ten thousand to fifty thousand will now be spent on the pockets of the people of Haryana. Minister Kamal Gupta is telling it right, while Deepender Singh Hooda and Abhay Singh Chautala have asked to withdraw it immediately.</w:t>
        <w:br/>
        <w:t>Welcome to The  Haribhoomi YouTube Channel. The Haribhoomi channel is all about Latest News, politics news, entertainment news, sports news, social media news, movie reviews, opinion news and more.</w:t>
        <w:br/>
        <w:br/>
        <w:t>Copyright Disclaimer Under Section 107 of the Copyright Act 1976, allowance is made for "fair use" for purposes such as criticism, comment, news reporting, teaching, scholarship, and research. Fair use is a use permitted by copyright statute that might otherwise be infringing. Non-profit, educational or personal use tips the balance in the favor of fair use.</w:t>
        <w:br/>
        <w:br/>
        <w:br/>
        <w:t>देश के प्रमुख हिंदी समाचार पत्रों में शुमार हरिभूमि के यूट्यूब चैनल पर आपका स्वागत है. यहां आपको मिलेगी राजनीति, मनोरंजन, खेल, अर्थव्यवस्था, अपराध और धर्म से जुडी सभी खबरें मिलेंगी. साथ ही खास मुद्दों पर मिलेगा पूरा विश्लेषण.</w:t>
        <w:br/>
        <w:br/>
        <w:t>Welcome to The  Haribhoomi YouTube Channel. The Haribhoomi channel is all about Latest News, politics news, entertainment news, sports news, social media news, movie reviews, opinion news and more.</w:t>
        <w:br/>
        <w:br/>
        <w:t>India's leading Hindi Website and a leading Hindi News daily. For updates log on to haribhoomi.com. You can get news updates on ur mobile @m.haribhoomi.com</w:t>
        <w:br/>
        <w:br/>
        <w:t>Stay tuned for all the trending news in Hindi, exclusive videos and celebrity interviews</w:t>
        <w:br/>
        <w:br/>
        <w:t>haryana news,today news,haryana latest news,haryana news live,haryana news today,haryana,latest news,21 february haryana news,today 21 feb haryana news</w:t>
      </w:r>
    </w:p>
    <w:p>
      <w:r>
        <w:t xml:space="preserve">▶️ Watch: </w:t>
      </w:r>
      <w:hyperlink r:id="rId131">
        <w:r>
          <w:rPr>
            <w:color w:val="0000FF"/>
            <w:u w:val="single"/>
          </w:rPr>
          <w:t>https://www.youtube.com/watch?v=wGHcyXqDYoM</w:t>
        </w:r>
      </w:hyperlink>
    </w:p>
    <w:p/>
    <w:p>
      <w:pPr>
        <w:pStyle w:val="Heading2"/>
      </w:pPr>
      <w:r>
        <w:t>124. Lok Sabha Elections 2024 Phase 6 Voting: Manohar Lal Khattar Casts Vote In Haryana's Karnal</w:t>
      </w:r>
    </w:p>
    <w:p>
      <w:r>
        <w:t>📺 Channel: India Today</w:t>
      </w:r>
    </w:p>
    <w:p>
      <w:r>
        <w:t>📅 Published: 2024-05-25</w:t>
      </w:r>
    </w:p>
    <w:p>
      <w:r>
        <w:t>👁️ Views: 2573 | 👍 Likes: 52 | 💬 Comments: 0</w:t>
      </w:r>
    </w:p>
    <w:p>
      <w:r>
        <w:t>📝 Description: Manohar Lal Khattar, former Haryana Chief Minister and BJP candidate from Karnal, cast his vote, in Karnal on Saturday morning.</w:t>
        <w:br/>
        <w:br/>
        <w:t xml:space="preserve">Voting for the sixth phase of Lok Sabha polls begins on 58 seats in seven states, including Delhi. Polling is underway in 14 seats in Uttar Pradesh, all 10 seats in Haryana, seven seats in Delhi, eight seats each in Bihar and West Bengal, six seats in Odisha, four seats in Jharkhand and one seat in Jammu and Kashmir. </w:t>
        <w:br/>
        <w:br/>
        <w:t xml:space="preserve">Simultaneously, polling is also being held for 42 assembly constituencies in Odisha. Several prominent candidates such as Union ministers Dharmendra Pradhan, Rao Inderjit Singh and Krishan Pal Gurjar, BJP's Maneka Gandhi, Sambit Patra, Abhijit Gangopadhyay, Manohar Lal Khattar and Manoj Tiwari, PDP chief Mehbooba Mufti and Congress leaders Deepender Singh Hooda, Raj Babbar and Kanhaiya Kumar. </w:t>
        <w:br/>
        <w:br/>
        <w:t>The Election Commission has directed officials to take adequate measures to manage the adverse impact of hot weather or rainfall in states where rainfall has been predicted. Votes will be counted on June 4.</w:t>
        <w:br/>
        <w:br/>
        <w:t xml:space="preserve">#loksabhaelection2024 #election2024 #delhinews #delhielection #arvindkejriwal #pmmodi #rahulgandhi #bjp #election #manoharlalkhattar #haryana </w:t>
        <w:br/>
        <w:br/>
        <w:t xml:space="preserve">Subscribe to India Today for NEW VIDEOS EVERY DAY and make sure to enable Push Notifications so you'll never miss a new video. </w:t>
        <w:br/>
        <w:br/>
        <w:t xml:space="preserve">All you need to do is PRESS THE BELL ICON next to the Subscribe button! </w:t>
        <w:br/>
        <w:br/>
        <w:t xml:space="preserve">India Today TV is India's leading English News Channel. India Today YouTube channel offers latest news videos on Politics, Business, Cricket, Bollywood, Lifestyle, Auto, Technology, Travel, Entertainment and a lot more. </w:t>
        <w:br/>
        <w:br/>
        <w:t xml:space="preserve">Stay tuned for latest updates and in-depth analysis of news from India and around the world! </w:t>
        <w:br/>
        <w:br/>
        <w:t>WhatsApp Channel: https://whatsapp.com/channel/0029Va2AnW3JENxxg7OuJv00</w:t>
        <w:br/>
        <w:br/>
        <w:t>Download App: https://indiatoday.link/wHaj</w:t>
        <w:br/>
        <w:br/>
        <w:t>Follow us: Official website: https://www.indiatoday.in/</w:t>
        <w:br/>
        <w:br/>
        <w:t xml:space="preserve">Twitter: https://twitter.com/IndiaToday </w:t>
        <w:br/>
        <w:br/>
        <w:t>Facebook: https://www.facebook.com/IndiaToday</w:t>
      </w:r>
    </w:p>
    <w:p>
      <w:r>
        <w:t xml:space="preserve">▶️ Watch: </w:t>
      </w:r>
      <w:hyperlink r:id="rId132">
        <w:r>
          <w:rPr>
            <w:color w:val="0000FF"/>
            <w:u w:val="single"/>
          </w:rPr>
          <w:t>https://www.youtube.com/watch?v=KX1ug-7_dmw</w:t>
        </w:r>
      </w:hyperlink>
    </w:p>
    <w:p/>
    <w:p>
      <w:pPr>
        <w:pStyle w:val="Heading2"/>
      </w:pPr>
      <w:r>
        <w:t>125. Haryana BJP में टकराव तेज, Manohar Lal Khattar के फैसले पलटने में लगे Nayab Singh Saini | #dblive</w:t>
      </w:r>
    </w:p>
    <w:p>
      <w:r>
        <w:t>📺 Channel: DB Live</w:t>
      </w:r>
    </w:p>
    <w:p>
      <w:r>
        <w:t>📅 Published: 2024-07-04</w:t>
      </w:r>
    </w:p>
    <w:p>
      <w:r>
        <w:t>👁️ Views: 91121 | 👍 Likes: 740 | 💬 Comments: 45</w:t>
      </w:r>
    </w:p>
    <w:p>
      <w:r>
        <w:t xml:space="preserve">📝 Description: Haryana BJP में टकराव तेज, Manohar Lal Khattar के फैसले पलटने में लगे Nayab Singh Saini | #dblive </w:t>
        <w:br/>
        <w:br/>
        <w:t xml:space="preserve">#HindiNews | #BreakingNews | #Watch | #video | </w:t>
        <w:br/>
        <w:br/>
        <w:t>Get paid membership : https://www.youtube.com/channel/UCBbpLKJLhIbDd_wX4ubU_Cw/join</w:t>
        <w:br/>
        <w:t>DB LIVE APP : https://play.google.com/store/apps/details?id=dblive.tv.news.dblivetv.com</w:t>
        <w:br/>
        <w:t xml:space="preserve">DB LIVE TV : http://dblive.tv/ </w:t>
        <w:br/>
        <w:t>SUBSCRIBE TO OUR CHANNEL: https://www.youtube.com/channel/UCBbpLKJLhIbDd_wX4ubU_Cw</w:t>
        <w:br/>
        <w:t xml:space="preserve">DESHBANDHU : http://www.deshbandhu.co.in/ </w:t>
        <w:br/>
        <w:t xml:space="preserve">FACEBOOK : https://www.facebook.com/DBlivenews/ </w:t>
        <w:br/>
        <w:t>TWITTER : https://twitter.com/dblive15</w:t>
        <w:br/>
        <w:t>ENTERTAINMENT LIVE : https://www.youtube.com/channel/UCyX4qQhpz8WQP2Iu7jzHGFQ</w:t>
        <w:br/>
        <w:t>Sports Live : https://www.youtube.com/channel/UCHgCkbxlMRgMrjUtvMmBojg</w:t>
      </w:r>
    </w:p>
    <w:p>
      <w:r>
        <w:t xml:space="preserve">▶️ Watch: </w:t>
      </w:r>
      <w:hyperlink r:id="rId133">
        <w:r>
          <w:rPr>
            <w:color w:val="0000FF"/>
            <w:u w:val="single"/>
          </w:rPr>
          <w:t>https://www.youtube.com/watch?v=PMpsCCvQ24Q</w:t>
        </w:r>
      </w:hyperlink>
    </w:p>
    <w:p/>
    <w:p>
      <w:pPr>
        <w:pStyle w:val="Heading2"/>
      </w:pPr>
      <w:r>
        <w:t>126. Uttarakhand News: CM Dhami ने Manohar Lal Khattar के साथ शहरी मुद्दों पर समीक्षा बैठक की |ABP GANGA</w:t>
      </w:r>
    </w:p>
    <w:p>
      <w:r>
        <w:t>📺 Channel: ABP Ganga</w:t>
      </w:r>
    </w:p>
    <w:p>
      <w:r>
        <w:t>📅 Published: 2024-07-15</w:t>
      </w:r>
    </w:p>
    <w:p>
      <w:r>
        <w:t>👁️ Views: 804 | 👍 Likes: 11 | 💬 Comments: 0</w:t>
      </w:r>
    </w:p>
    <w:p>
      <w:r>
        <w:t xml:space="preserve">📝 Description: #ABPGangalive #Breaking #abpgangashorts #uttarakhandnews #manoharlalkhattar #cmdhaminews </w:t>
        <w:br/>
        <w:t xml:space="preserve">Uttarakhand News: CM Dhami ने Manohar Lal Khattar के साथ शहरी मुद्दों पर समीक्षा बैठक की |ABP GANGA </w:t>
        <w:br/>
        <w:br/>
        <w:t>ABP Ganga उत्तर प्रदेश और उत्तराखंड की खबरों के लिए सबसे विश्वसनीय, भरोसेमंद और लोकप्रिय चैनल है. यह चैनल ABP नेटवर्क का हिस्सा है. यहाँ पर यूपी-उत्तराखंड की हर छोटी बड़ी खबरों का 24 घंटे सबसे तेज अपडेट मिलता रहेगा. राजनीति, मनोरंजन, खेल, शिक्षा, पर्यावरण और महानगरों के साथ-साथ ज़िलों से जुड़ी हर ब्रेकिंग न्यूज़ ABP Ganga के साथ.</w:t>
        <w:br/>
        <w:t xml:space="preserve"> </w:t>
        <w:br/>
        <w:t>ABP Ganga is the most trustworthy, credible and popular channel for your daily news updates about Uttarakhand and Uttar Pradesh. It is a part of the ABP News Network. This is your one-stop-shop for all the updates, breaking news, analysis and stories from Uttarakhand and Uttar Pradesh. Be it politics, entertainment, sports, education or major cities of the state, you can avail all the inputs 24/7 only on ABP Ganga.</w:t>
        <w:br/>
        <w:br/>
        <w:t>Click Here to Subscribe our channel: https://www.youtube.com/channel/UCUGwnDFBHY52YhgVjn-Tvww?sub_confirmation=1</w:t>
        <w:br/>
        <w:t xml:space="preserve">Watch Live TV on: https://www.abpganga.com/live-tv  </w:t>
        <w:br/>
        <w:t xml:space="preserve">ABP Ganga: https://www.abpganga.com/ </w:t>
        <w:br/>
        <w:br/>
        <w:t>Social Media Handles:</w:t>
        <w:br/>
        <w:t xml:space="preserve">Instagram: https://www.instagram.com/abpgangatv/  </w:t>
        <w:br/>
        <w:t xml:space="preserve">Facebook: https://www.facebook.com/abpganga/  </w:t>
        <w:br/>
        <w:t xml:space="preserve">Twitter: https://twitter.com/AbpGanga   </w:t>
        <w:br/>
        <w:t>YouTube: https://www.youtube.com/c/ABPGanga</w:t>
      </w:r>
    </w:p>
    <w:p>
      <w:r>
        <w:t xml:space="preserve">▶️ Watch: </w:t>
      </w:r>
      <w:hyperlink r:id="rId134">
        <w:r>
          <w:rPr>
            <w:color w:val="0000FF"/>
            <w:u w:val="single"/>
          </w:rPr>
          <w:t>https://www.youtube.com/watch?v=uE2daw_iIY8</w:t>
        </w:r>
      </w:hyperlink>
    </w:p>
    <w:p/>
    <w:p>
      <w:pPr>
        <w:pStyle w:val="Heading2"/>
      </w:pPr>
      <w:r>
        <w:t>127. Manohar Lal Khattar ने साइलेंट वोटर्स को किया धन्यवाद #shorts</w:t>
      </w:r>
    </w:p>
    <w:p>
      <w:r>
        <w:t>📺 Channel: InKhabar Official</w:t>
      </w:r>
    </w:p>
    <w:p>
      <w:r>
        <w:t>📅 Published: 2024-10-09</w:t>
      </w:r>
    </w:p>
    <w:p>
      <w:r>
        <w:t>👁️ Views: 586 | 👍 Likes: 17 | 💬 Comments: 0</w:t>
      </w:r>
    </w:p>
    <w:p>
      <w:r>
        <w:t>📝 Description: Manohar Lal Khattar ने साइलेंट वोटर्स को किया धन्यवाद</w:t>
        <w:br/>
        <w:br/>
        <w:t>Manohar Lal Khattar thanks silent voters</w:t>
        <w:br/>
        <w:br/>
        <w:t xml:space="preserve">#manoharlalkhattar #silentvoters #electionresult2024 #shorts #inkhabar </w:t>
        <w:br/>
        <w:br/>
        <w:t>देश-दुनिया की तमाम खबरें जानने के लिए जुड़िये इनख़बर व्हाट्सप्प चैनल से..</w:t>
        <w:br/>
        <w:t>Channel Link: https://whatsapp.com/channel/0029Va4t9yA8kyyGTXs0lD3V</w:t>
        <w:br/>
        <w:t>For More Information visit us: http://www.inkhabar.com/</w:t>
        <w:br/>
        <w:t>Connect with us on Social platform at https://www.facebook.com/Inkhabar</w:t>
        <w:br/>
        <w:t>Connect with us on Social platform at https://twitter.com/Inkhabar</w:t>
        <w:br/>
        <w:t>Subscribe to our YouTube channel: https://www.youtube.com/user/itvnewsindia</w:t>
      </w:r>
    </w:p>
    <w:p>
      <w:r>
        <w:t xml:space="preserve">▶️ Watch: </w:t>
      </w:r>
      <w:hyperlink r:id="rId135">
        <w:r>
          <w:rPr>
            <w:color w:val="0000FF"/>
            <w:u w:val="single"/>
          </w:rPr>
          <w:t>https://www.youtube.com/watch?v=DuRR7UEDUjs</w:t>
        </w:r>
      </w:hyperlink>
    </w:p>
    <w:p/>
    <w:p>
      <w:pPr>
        <w:pStyle w:val="Heading2"/>
      </w:pPr>
      <w:r>
        <w:t>128. MANOHAR LAL KHATTAR | Indian Sign Language | ISH Shiksha</w:t>
      </w:r>
    </w:p>
    <w:p>
      <w:r>
        <w:t>📺 Channel: ISH Shiksha</w:t>
      </w:r>
    </w:p>
    <w:p>
      <w:r>
        <w:t>📅 Published: 2024-02-13</w:t>
      </w:r>
    </w:p>
    <w:p>
      <w:r>
        <w:t>👁️ Views: 1814 | 👍 Likes: 223 | 💬 Comments: 0</w:t>
      </w:r>
    </w:p>
    <w:p>
      <w:r>
        <w:t>📝 Description: Leader and Chief Minister of Haryana in Indian Sign Language: Manohar Lal Khattar.</w:t>
        <w:br/>
        <w:br/>
        <w:t>#manoharlalkhattar #haryana #chiefminister #leadership #bjp #bjpharyana #ISL #IndianSignLanguage #SignLanguage #India #Deaf #DeafCulture #DeafCommunity #Awareness #DeafAwareness #DeafIndia</w:t>
      </w:r>
    </w:p>
    <w:p>
      <w:r>
        <w:t xml:space="preserve">▶️ Watch: </w:t>
      </w:r>
      <w:hyperlink r:id="rId136">
        <w:r>
          <w:rPr>
            <w:color w:val="0000FF"/>
            <w:u w:val="single"/>
          </w:rPr>
          <w:t>https://www.youtube.com/watch?v=9lLsWkloNbM</w:t>
        </w:r>
      </w:hyperlink>
    </w:p>
    <w:p/>
    <w:p>
      <w:pPr>
        <w:pStyle w:val="Heading2"/>
      </w:pPr>
      <w:r>
        <w:t>129. Manohar Lal Khattar reaches Lt Vinay Narwal’s residence in Karnal, condemns Pahalgam terror attack</w:t>
      </w:r>
    </w:p>
    <w:p>
      <w:r>
        <w:t>📺 Channel: ANI News</w:t>
      </w:r>
    </w:p>
    <w:p>
      <w:r>
        <w:t>📅 Published: 2025-04-24</w:t>
      </w:r>
    </w:p>
    <w:p>
      <w:r>
        <w:t>👁️ Views: 18073 | 👍 Likes: 347 | 💬 Comments: 7</w:t>
      </w:r>
    </w:p>
    <w:p>
      <w:r>
        <w:t>📝 Description: Manohar Lal Khattar reaches Lt Vinay Narwal’s residence in Karnal, condemns Pahalgam terror attack</w:t>
        <w:br/>
        <w:br/>
        <w:br/>
        <w:t xml:space="preserve">#Pahalgam #Khattar #VinayNarwal </w:t>
        <w:br/>
        <w:br/>
        <w:br/>
        <w:br/>
        <w:t>Join ANI's YouTube membership to get access to perks:</w:t>
        <w:br/>
        <w:t>https://www.youtube.com/channel/UCtFQDgA8J8_iiwc5-KoAQlg/join</w:t>
        <w:br/>
        <w:br/>
        <w:t>Subscribe now and press the bell icon 🔔 to get new video updates: https://bit.ly/2UV4ygi</w:t>
        <w:br/>
        <w:t>--------------------------------------</w:t>
        <w:br/>
        <w:t xml:space="preserve">ANI is South Asia's leading Multimedia News Agency providing content for every information platform, including TV, Internet, broadband, newspapers, and mobiles. </w:t>
        <w:br/>
        <w:t>Subscribe now! Enjoy and stay connected with us!!</w:t>
        <w:br/>
        <w:t>☛ Subscribe to ANI News YouTube channel: https://bit.ly/2UV4ygi</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137">
        <w:r>
          <w:rPr>
            <w:color w:val="0000FF"/>
            <w:u w:val="single"/>
          </w:rPr>
          <w:t>https://www.youtube.com/watch?v=fIBp75F6oPU</w:t>
        </w:r>
      </w:hyperlink>
    </w:p>
    <w:p/>
    <w:p>
      <w:pPr>
        <w:pStyle w:val="Heading2"/>
      </w:pPr>
      <w:r>
        <w:t>130. Haryana Political Crisis: Manohar Lal Khattar, हरियाणा के नए सीएम होंगे नायब सिंह सैनी</w:t>
      </w:r>
    </w:p>
    <w:p>
      <w:r>
        <w:t>📺 Channel: Dainik Bhaskar</w:t>
      </w:r>
    </w:p>
    <w:p>
      <w:r>
        <w:t>📅 Published: 2024-03-12</w:t>
      </w:r>
    </w:p>
    <w:p>
      <w:r>
        <w:t>👁️ Views: 979 | 👍 Likes: 14 | 💬 Comments: 0</w:t>
      </w:r>
    </w:p>
    <w:p>
      <w:r>
        <w:t xml:space="preserve">📝 Description: #HaryanaPoliticalCrisis #ManoharLalKhattar  #breakingnews </w:t>
        <w:br/>
        <w:br/>
        <w:t>हरियाणा में भाजपा विधायक दल की बैठक में प्रदेश अध्यक्ष नायब सिंह सैनी को नया नेता चुना गया है। BJP विधायक दल की मीटिंग में नायब सैनी को नेता चुना गया।</w:t>
        <w:br/>
        <w:br/>
        <w:t xml:space="preserve">विधायक दल की बैठक हरियाणा में BJP और जननायक जनता पार्टी (JJP) का गठबंधन टूटने और मुख्यमंत्री मनोहर लाल खट्टर के इस्तीफे के बाद हुई थी। </w:t>
        <w:br/>
        <w:br/>
        <w:t xml:space="preserve">https://www.bhaskar.com/local/haryana/news/haryana-bjp-jjp-alliance-controversy-cm-manohar-lal-calls-emergency-meeting-home-minister-anil-vij-deputy-cm-dushyant-chautala-132709468.html </w:t>
        <w:br/>
        <w:br/>
        <w:t>SUBSCRIBE to Dainik Bhaskar Here ► https://goo.gl/vCSdUH</w:t>
        <w:br/>
        <w:br/>
        <w:t>Connect With Us On:</w:t>
        <w:br/>
        <w:t>→ Facebook: https://www.facebook.com/dainikbhaskar</w:t>
        <w:br/>
        <w:t>→ Twitter: https://twitter.com/dainikbhaskar</w:t>
        <w:br/>
        <w:br/>
        <w:t xml:space="preserve">Download Dainik Bhaskar App here :- </w:t>
        <w:br/>
        <w:t>» iOS : https://goo.gl/FKUOYQ</w:t>
        <w:br/>
        <w:t>» Android : https://goo.gl/Iif0v8</w:t>
        <w:br/>
        <w:br/>
        <w:t>For More Videos Visit Here:</w:t>
        <w:br/>
        <w:t>http://www.bhaskar.com/</w:t>
      </w:r>
    </w:p>
    <w:p>
      <w:r>
        <w:t xml:space="preserve">▶️ Watch: </w:t>
      </w:r>
      <w:hyperlink r:id="rId138">
        <w:r>
          <w:rPr>
            <w:color w:val="0000FF"/>
            <w:u w:val="single"/>
          </w:rPr>
          <w:t>https://www.youtube.com/watch?v=4XSYSDdM77U</w:t>
        </w:r>
      </w:hyperlink>
    </w:p>
    <w:p/>
    <w:p>
      <w:pPr>
        <w:pStyle w:val="Heading2"/>
      </w:pPr>
      <w:r>
        <w:t>131. Panchayat Aaj Tak Haryana 2024: पूर्व CM Manohar Lal Khattar की आजतक के साथ एक खास बातचीत</w:t>
      </w:r>
    </w:p>
    <w:p>
      <w:r>
        <w:t>📺 Channel: Aaj Tak</w:t>
      </w:r>
    </w:p>
    <w:p>
      <w:r>
        <w:t>📅 Published: 2024-09-23</w:t>
      </w:r>
    </w:p>
    <w:p>
      <w:r>
        <w:t>👁️ Views: 135913 | 👍 Likes: 1256 | 💬 Comments: 691</w:t>
      </w:r>
    </w:p>
    <w:p>
      <w:r>
        <w:t xml:space="preserve">📝 Description: हरियाणा के पूर्व मुख्यमंत्री मनोहर लाल खट्टर ने आजतक के साथ एक खास बातचीत में अपने विचार व्यक्त किए. उन्होंने बताया कि भाजपा को कोई कमी नहीं रहेंगी और उन्होंने यह भी स्पष्ट किया कि मुख्यमंत्री कौन बनता है, यह निर्णय पार्टी करती है. उन्होंने अपने राजनीतिक जीवन के विभिन्न पहलुओं पर रोशनी डाली और अपने विचारों को साझा किया. देखें पूरी वीडियो. </w:t>
        <w:br/>
        <w:br/>
        <w:t xml:space="preserve">#manoharlalkhattar #haryanaelection2024 #haryanapanchayataajtak #aajtakdigital  </w:t>
        <w:br/>
        <w:br/>
        <w:br/>
        <w:br/>
        <w:t>आजतक के साथ देखिये देश-विदेश की सभी महत्वपूर्ण और बड़ी खबरें | Watch the latest Hindi</w:t>
        <w:br/>
        <w:t>news Live on the World's Most Subscribed News Channel on YouTube.</w:t>
        <w:br/>
        <w:t>#LatestNews #Aajtak #HindiNews</w:t>
        <w:br/>
        <w:br/>
        <w:t>Aaj Tak News Channel:</w:t>
        <w:br/>
        <w:t>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w:t>
        <w:br/>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Follow us on Facebook: https://www.facebook.com/aajtak</w:t>
        <w:br/>
        <w:br/>
        <w:t>Follow us on Twitter: https://twitter.com/aajtak</w:t>
        <w:br/>
        <w:br/>
        <w:t>Follow us on Instagram: https://www.instagram.com/aajtak/</w:t>
        <w:br/>
        <w:br/>
        <w:br/>
        <w:t>Subscribe our other Popular YouTube Channels:</w:t>
        <w:br/>
        <w:br/>
        <w:t>India Today: https://www.youtube.com/c/indiatoday</w:t>
        <w:br/>
        <w:br/>
        <w:t>SoSorry: https://www.youtube.com/c/sosorrypolitoons</w:t>
        <w:br/>
        <w:br/>
        <w:t>Good News Today: https://www.youtube.com/c/GoodNewsTodayOfficial</w:t>
      </w:r>
    </w:p>
    <w:p>
      <w:r>
        <w:t xml:space="preserve">▶️ Watch: </w:t>
      </w:r>
      <w:hyperlink r:id="rId139">
        <w:r>
          <w:rPr>
            <w:color w:val="0000FF"/>
            <w:u w:val="single"/>
          </w:rPr>
          <w:t>https://www.youtube.com/watch?v=q6oGxwB5exE</w:t>
        </w:r>
      </w:hyperlink>
    </w:p>
    <w:p/>
    <w:p>
      <w:pPr>
        <w:pStyle w:val="Heading2"/>
      </w:pPr>
      <w:r>
        <w:t>132. सेना के आक्रमण जैसा माहौल बना रहे किसान ! || Manohar lal Khattar || DNP INDIA</w:t>
      </w:r>
    </w:p>
    <w:p>
      <w:r>
        <w:t>📺 Channel: DNP INDIA</w:t>
      </w:r>
    </w:p>
    <w:p>
      <w:r>
        <w:t>📅 Published: 2024-02-16</w:t>
      </w:r>
    </w:p>
    <w:p>
      <w:r>
        <w:t>👁️ Views: 4711 | 👍 Likes: 71 | 💬 Comments: 0</w:t>
      </w:r>
    </w:p>
    <w:p>
      <w:r>
        <w:t xml:space="preserve">📝 Description: सेना के आक्रमण जैसा माहौल बना रहे किसान ! </w:t>
        <w:br/>
        <w:t xml:space="preserve">#manoharlalkhattar #trending #latestnews </w:t>
        <w:br/>
        <w:br/>
        <w:t xml:space="preserve">DNP INDIA, News Digital is a collection of innovative and powerful news brands that deliver compelling, diverse and visually engaging stories on your platform of choice. </w:t>
        <w:br/>
        <w:br/>
        <w:t>SUBSCRIBE OUR OTHER CHANNELS:</w:t>
        <w:br/>
        <w:t>DNP HEALTH: https://www.youtube.com/c/DNPHEALTH</w:t>
        <w:br/>
        <w:t>DNP SPORTS:  https://www.youtube.com/c/DNPSports</w:t>
        <w:br/>
        <w:br/>
        <w:t>Follow us on Twitter: https://twitter.com/newsdnpindia</w:t>
        <w:br/>
        <w:t>Like us on Facebook: https://www.facebook.com/dnpindia.in/</w:t>
        <w:br/>
        <w:t>Follow us on Instagram: https://www.instagram.com/dnpindia/</w:t>
        <w:br/>
        <w:t>follow us on Linkedin : https://www.linkedin.com/company/dnp-india</w:t>
        <w:br/>
        <w:br/>
        <w:t>___________________________________________________________________________________</w:t>
        <w:br/>
        <w:t>For more information about us, please visit our website:</w:t>
        <w:br/>
        <w:t>DNP INDIA : https://dnpindia.in/</w:t>
        <w:br/>
        <w:t>DNP INDIA HINDI: https://www.dnpindiahindi.in/</w:t>
        <w:br/>
        <w:br/>
        <w:t>DNP INDIA, News is part of  DNP News Network Private Limited.</w:t>
      </w:r>
    </w:p>
    <w:p>
      <w:r>
        <w:t xml:space="preserve">▶️ Watch: </w:t>
      </w:r>
      <w:hyperlink r:id="rId140">
        <w:r>
          <w:rPr>
            <w:color w:val="0000FF"/>
            <w:u w:val="single"/>
          </w:rPr>
          <w:t>https://www.youtube.com/watch?v=8dOElh7FhAA</w:t>
        </w:r>
      </w:hyperlink>
    </w:p>
    <w:p/>
    <w:p>
      <w:pPr>
        <w:pStyle w:val="Heading2"/>
      </w:pPr>
      <w:r>
        <w:t>133. Manohar Lal Khattar: BJP Workers Energized by Haryana Victory</w:t>
      </w:r>
    </w:p>
    <w:p>
      <w:r>
        <w:t>📺 Channel: Zee Business</w:t>
      </w:r>
    </w:p>
    <w:p>
      <w:r>
        <w:t>📅 Published: 2024-11-20</w:t>
      </w:r>
    </w:p>
    <w:p>
      <w:r>
        <w:t>👁️ Views: 964 | 👍 Likes: 32 | 💬 Comments: 0</w:t>
      </w:r>
    </w:p>
    <w:p>
      <w:r>
        <w:t>📝 Description: केंद्रीय मंत्री मनोहर लाल खट्टर ने कहा, ''हरियाणा में जीत की वजह से पूरे देश में पार्टी कार्यकर्ताओं में जोश है ,महाराष्ट्र और झारखंड में भाजपा सरकार बनाएगी |''</w:t>
        <w:br/>
        <w:br/>
        <w:t>#BJP #ManoharLalKhattar #Haryana</w:t>
        <w:br/>
        <w:br/>
        <w:t>About Zee Business:</w:t>
        <w:br/>
        <w:br/>
        <w:t>Zee Business is India's Number 1 Hindi business news channel. It's your channel for profit and wealth. Watch Live coverage of Indian markets - Sensex &amp; Nifty, also for expert insights and advise from our team of experts.</w:t>
        <w:br/>
        <w:t xml:space="preserve"> </w:t>
        <w:br/>
        <w:t>--------------------------------------------------------------</w:t>
        <w:br/>
        <w:t>Subscribe Zee Business: https://bit.ly/3L6GG0C</w:t>
        <w:br/>
        <w:t xml:space="preserve"> </w:t>
        <w:br/>
        <w:t>Business की हर बड़ी ख़बर से रहें अपडेट फॉलो करें ZEE Business का WhatsApp चैनल:   https://bit.ly/3RvzK1N</w:t>
        <w:br/>
        <w:br/>
        <w:t xml:space="preserve">You Can Also Visit Our Website at: </w:t>
        <w:br/>
        <w:br/>
        <w:t>Zee Business: https://www.zeebiz.com/</w:t>
        <w:br/>
        <w:t>Zee News: https://zeenews.india.com/</w:t>
        <w:br/>
        <w:t>DNA India:-https://www.dnaindia.com/</w:t>
        <w:br/>
        <w:t xml:space="preserve">WION: https://www.wionews.com/ </w:t>
        <w:br/>
        <w:br/>
        <w:t xml:space="preserve">Follow Us On: </w:t>
        <w:br/>
        <w:t xml:space="preserve">  </w:t>
        <w:br/>
        <w:t>Facebook: https://goo.gl/OMJgrn</w:t>
        <w:br/>
        <w:t xml:space="preserve">Twitter: https://goo.gl/OjOzpB </w:t>
        <w:br/>
        <w:t>Download Zee News App : https://bit.ly/ZeeNewsApps</w:t>
      </w:r>
    </w:p>
    <w:p>
      <w:r>
        <w:t xml:space="preserve">▶️ Watch: </w:t>
      </w:r>
      <w:hyperlink r:id="rId141">
        <w:r>
          <w:rPr>
            <w:color w:val="0000FF"/>
            <w:u w:val="single"/>
          </w:rPr>
          <w:t>https://www.youtube.com/watch?v=A_Oqep4yBEg</w:t>
        </w:r>
      </w:hyperlink>
    </w:p>
    <w:p/>
    <w:p>
      <w:pPr>
        <w:pStyle w:val="Heading2"/>
      </w:pPr>
      <w:r>
        <w:t>134. USA Deport को लेकर Manohar Lal Khattar का बड़ा बयान | India News Haryana   #manoharlalkhattar #short</w:t>
      </w:r>
    </w:p>
    <w:p>
      <w:r>
        <w:t>📺 Channel: India News Haryana</w:t>
      </w:r>
    </w:p>
    <w:p>
      <w:r>
        <w:t>📅 Published: 2025-02-27</w:t>
      </w:r>
    </w:p>
    <w:p>
      <w:r>
        <w:t>👁️ Views: 323 | 👍 Likes: 3 | 💬 Comments: 1</w:t>
      </w:r>
    </w:p>
    <w:p>
      <w:r>
        <w:t xml:space="preserve">📝 Description: USA Deport को लेकर Manohar Lal Khattar का बड़ा बयान | India News Haryana  </w:t>
        <w:br/>
        <w:br/>
        <w:br/>
        <w:t xml:space="preserve">#manoharlalkhattar #shorts #shortsvideo #viralshorts #usdeportation #indianewsharyana #indianews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142">
        <w:r>
          <w:rPr>
            <w:color w:val="0000FF"/>
            <w:u w:val="single"/>
          </w:rPr>
          <w:t>https://www.youtube.com/watch?v=MsTntdI0L3I</w:t>
        </w:r>
      </w:hyperlink>
    </w:p>
    <w:p/>
    <w:p>
      <w:pPr>
        <w:pStyle w:val="Heading2"/>
      </w:pPr>
      <w:r>
        <w:t>135. Haryana CM Manohar Lal Khattar takes stock of development projects in Panchkula</w:t>
      </w:r>
    </w:p>
    <w:p>
      <w:r>
        <w:t>📺 Channel: ANI News</w:t>
      </w:r>
    </w:p>
    <w:p>
      <w:r>
        <w:t>📅 Published: 2024-02-19</w:t>
      </w:r>
    </w:p>
    <w:p>
      <w:r>
        <w:t>👁️ Views: 6387 | 👍 Likes: 187 | 💬 Comments: 1</w:t>
      </w:r>
    </w:p>
    <w:p>
      <w:r>
        <w:t>📝 Description: Haryana CM Manohar Lal Khattar takes stock of development projects in Panchkula</w:t>
        <w:br/>
        <w:br/>
        <w:t xml:space="preserve">#CMKhattar #Haryana #DevelopmentalProjects #Slums </w:t>
        <w:br/>
        <w:br/>
        <w:t>Subscribe now and press the bell icon 🔔 to get new video updates: https://bit.ly/2UV4ygi</w:t>
        <w:br/>
        <w:br/>
        <w:t>Join ANI's YouTube membership to get access to perks:</w:t>
        <w:br/>
        <w:t>https://www.youtube.com/channel/UCtFQDgA8J8_iiwc5-KoAQlg/join</w:t>
        <w:br/>
        <w:br/>
        <w:t>--------------------------------------</w:t>
        <w:br/>
        <w:t xml:space="preserve">ANI is South Asia's leading Multimedia News Agency providing content for every information platform, including TV, Internet, broadband, newspapers, and mobiles. </w:t>
        <w:br/>
        <w:t>Subscribe now! Enjoy and stay connected with us!!</w:t>
        <w:br/>
        <w:t>☛ Subscribe to ANI News YouTube channel: https://bit.ly/2UV4ygi</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143">
        <w:r>
          <w:rPr>
            <w:color w:val="0000FF"/>
            <w:u w:val="single"/>
          </w:rPr>
          <w:t>https://www.youtube.com/watch?v=E1kz_a55HVE</w:t>
        </w:r>
      </w:hyperlink>
    </w:p>
    <w:p/>
    <w:p>
      <w:pPr>
        <w:pStyle w:val="Heading2"/>
      </w:pPr>
      <w:r>
        <w:t>136. Union Minister Manohar Lal Khattar assures 24*7 electricity supply for Goa</w:t>
      </w:r>
    </w:p>
    <w:p>
      <w:r>
        <w:t>📺 Channel: ANI News</w:t>
      </w:r>
    </w:p>
    <w:p>
      <w:r>
        <w:t>📅 Published: 2025-05-12</w:t>
      </w:r>
    </w:p>
    <w:p>
      <w:r>
        <w:t>👁️ Views: 4948 | 👍 Likes: 84 | 💬 Comments: 0</w:t>
      </w:r>
    </w:p>
    <w:p>
      <w:r>
        <w:t xml:space="preserve">📝 Description: Union Minister Manohar Lal Khattar assures 24*7 electricity supply for Goa </w:t>
        <w:br/>
        <w:br/>
        <w:t xml:space="preserve">#Manoharlaalkhattar  #Goa #Development #Electricitysupply  #PramodSawant  #Panaji  #Reviewmeeting </w:t>
        <w:br/>
        <w:br/>
        <w:t>Join ANI's YouTube membership to get access to perks:</w:t>
        <w:br/>
        <w:t>https://www.youtube.com/channel/UCtFQDgA8J8_iiwc5-KoAQlg/join</w:t>
        <w:br/>
        <w:br/>
        <w:t>Subscribe now and press the bell icon 🔔 to get new video updates: https://bit.ly/2UV4ygi</w:t>
        <w:br/>
        <w:t>--------------------------------------</w:t>
        <w:br/>
        <w:t xml:space="preserve">ANI is South Asia's leading Multimedia News Agency providing content for every information platform, including TV, Internet, broadband, newspapers, and mobiles. </w:t>
        <w:br/>
        <w:t>Subscribe now! Enjoy and stay connected with us!!</w:t>
        <w:br/>
        <w:t>☛ Subscribe to ANI News YouTube channel: https://bit.ly/2UV4ygi</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144">
        <w:r>
          <w:rPr>
            <w:color w:val="0000FF"/>
            <w:u w:val="single"/>
          </w:rPr>
          <w:t>https://www.youtube.com/watch?v=fMieb10WYhg</w:t>
        </w:r>
      </w:hyperlink>
    </w:p>
    <w:p/>
    <w:p>
      <w:pPr>
        <w:pStyle w:val="Heading2"/>
      </w:pPr>
      <w:r>
        <w:t>137. What Manohar Lal Khattar Said After Resigning As Haryana CM | Haryana Political Crisis</w:t>
      </w:r>
    </w:p>
    <w:p>
      <w:r>
        <w:t>📺 Channel: Mojo Story</w:t>
      </w:r>
    </w:p>
    <w:p>
      <w:r>
        <w:t>📅 Published: 2024-03-12</w:t>
      </w:r>
    </w:p>
    <w:p>
      <w:r>
        <w:t>👁️ Views: 7612 | 👍 Likes: 30 | 💬 Comments: 6</w:t>
      </w:r>
    </w:p>
    <w:p>
      <w:r>
        <w:t>📝 Description: Amidst the ongoing political havoc in Haryana, Former Haryana CM Manohar Lal Khattar says, "...The 10 seats in the state were won by the BJP. The JJP leaders must have talked to the central leadership...There is nothing official but they (JJP) have decided that they will fight the Lok Sabha seats separately and accordingly the decisions have been made..."</w:t>
        <w:br/>
        <w:br/>
        <w:t>Become A Mojo Story Member Now: https://www.youtube.com/channel/UCrdPiSPVW0rtRsI002BX8iw/join</w:t>
        <w:br/>
        <w:br/>
        <w:t>Subscribe to us for more updates:</w:t>
        <w:br/>
        <w:br/>
        <w:t>Follow us on Twitter: https://twitter.com/themojostory</w:t>
        <w:br/>
        <w:br/>
        <w:t>Like us on Facebook: http://www.facebook.com/themojostory</w:t>
        <w:br/>
        <w:br/>
        <w:t>Instagram: http://www.instagram.com/mojostory.in</w:t>
        <w:br/>
        <w:br/>
        <w:t>For more videos: https://www.youtube.com/channel/UCrdPiSPVW0rtRsI002BX8iw</w:t>
        <w:br/>
        <w:br/>
        <w:t>Disclaimer: The views of guests who appear on Mojo Story, as well as the views of interviewees or speeches by public figures or those in the news, are their personal opinions. At no point do they reflect the views of the organization.</w:t>
      </w:r>
    </w:p>
    <w:p>
      <w:r>
        <w:t xml:space="preserve">▶️ Watch: </w:t>
      </w:r>
      <w:hyperlink r:id="rId145">
        <w:r>
          <w:rPr>
            <w:color w:val="0000FF"/>
            <w:u w:val="single"/>
          </w:rPr>
          <w:t>https://www.youtube.com/watch?v=CkfpZqeAi1c</w:t>
        </w:r>
      </w:hyperlink>
    </w:p>
    <w:p/>
    <w:p>
      <w:pPr>
        <w:pStyle w:val="Heading2"/>
      </w:pPr>
      <w:r>
        <w:t>138. Haryana CM Manohar Lal Khattar reacts to speculations on ministerial birth ahead of Oath Ceremony</w:t>
      </w:r>
    </w:p>
    <w:p>
      <w:r>
        <w:t>📺 Channel: ANI News</w:t>
      </w:r>
    </w:p>
    <w:p>
      <w:r>
        <w:t>📅 Published: 2024-06-09</w:t>
      </w:r>
    </w:p>
    <w:p>
      <w:r>
        <w:t>👁️ Views: 12793 | 👍 Likes: 458 | 💬 Comments: 4</w:t>
      </w:r>
    </w:p>
    <w:p>
      <w:r>
        <w:t>📝 Description: Haryana CM Manohar Lal Khattar reacts to speculations on ministerial birth ahead of Oath Ceremony</w:t>
        <w:br/>
        <w:br/>
        <w:t>#ManoharLalKhattar #PMModi #OathCeremony #BJP #Modi3 #Cabinet3.0 #LokSabhaElectionsResult2024</w:t>
        <w:br/>
        <w:br/>
        <w:t>Join ANI's YouTube membership to get access to perks:</w:t>
        <w:br/>
        <w:t>https://www.youtube.com/channel/UCtFQDgA8J8_iiwc5-KoAQlg/join</w:t>
        <w:br/>
        <w:br/>
        <w:t>Subscribe now and press the bell icon 🔔 to get new video updates: https://bit.ly/2UV4ygi</w:t>
        <w:br/>
        <w:t>--------------------------------------</w:t>
        <w:br/>
        <w:t xml:space="preserve">ANI is South Asia's leading Multimedia News Agency providing content for every information platform, including TV, Internet, broadband, newspapers, and mobiles. </w:t>
        <w:br/>
        <w:t>Subscribe now! Enjoy and stay connected with us!!</w:t>
        <w:br/>
        <w:t>☛ Subscribe to ANI News YouTube channel: https://bit.ly/2UV4ygi</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146">
        <w:r>
          <w:rPr>
            <w:color w:val="0000FF"/>
            <w:u w:val="single"/>
          </w:rPr>
          <w:t>https://www.youtube.com/watch?v=5USgaFdQFbE</w:t>
        </w:r>
      </w:hyperlink>
    </w:p>
    <w:p/>
    <w:p>
      <w:pPr>
        <w:pStyle w:val="Heading2"/>
      </w:pPr>
      <w:r>
        <w:t>139. Nayab Singh Saini को Manohar Lal Khattar से ख़तरा ! Haryana | BJP | Selja Kumari | Breaking |#dblive</w:t>
      </w:r>
    </w:p>
    <w:p>
      <w:r>
        <w:t>📺 Channel: DB Live</w:t>
      </w:r>
    </w:p>
    <w:p>
      <w:r>
        <w:t>📅 Published: 2024-09-06</w:t>
      </w:r>
    </w:p>
    <w:p>
      <w:r>
        <w:t>👁️ Views: 155448 | 👍 Likes: 1087 | 💬 Comments: 125</w:t>
      </w:r>
    </w:p>
    <w:p>
      <w:r>
        <w:t xml:space="preserve">📝 Description: Nayab Singh Saini को Manohar Lal Khattar से ख़तरा ! Haryana | BJP | Selja Kumari | Breaking |#dblive </w:t>
        <w:br/>
        <w:br/>
        <w:t xml:space="preserve">#NewsPoint #BreakingNews #HindiNews  #Watch | #video </w:t>
        <w:br/>
        <w:br/>
        <w:br/>
        <w:t>#DBLiveBreaking : Budget Session | Rahul Gandhi | Supreme Court | PM Modi | INDIA | Parliament News</w:t>
        <w:br/>
        <w:br/>
        <w:t>Get paid membership : https://www.youtube.com/channel/UCBbpLKJLhIbDd_wX4ubU_Cw/join</w:t>
        <w:br/>
        <w:br/>
        <w:t>SUBSCRIBE TO OUR CHANNEL: https://www.youtube.com/channel/UCBbpLKJLhIbDd_wX4ubU_Cw</w:t>
        <w:br/>
        <w:br/>
        <w:t xml:space="preserve">DESHBANDHU : http://www.deshbandhu.co.in/ </w:t>
        <w:br/>
        <w:br/>
        <w:t>FACEBOOK :https://www.facebook.com/deshbandhunew</w:t>
        <w:br/>
        <w:br/>
        <w:t>TWITTER : https://twitter.com/dblive15</w:t>
      </w:r>
    </w:p>
    <w:p>
      <w:r>
        <w:t xml:space="preserve">▶️ Watch: </w:t>
      </w:r>
      <w:hyperlink r:id="rId147">
        <w:r>
          <w:rPr>
            <w:color w:val="0000FF"/>
            <w:u w:val="single"/>
          </w:rPr>
          <w:t>https://www.youtube.com/watch?v=tQUdpp3ghNM</w:t>
        </w:r>
      </w:hyperlink>
    </w:p>
    <w:p/>
    <w:p>
      <w:pPr>
        <w:pStyle w:val="Heading2"/>
      </w:pPr>
      <w:r>
        <w:t>140. Former Haryana CM Manohar Lal Khattar Casts His Vote At A Polling Station In Karnal</w:t>
      </w:r>
    </w:p>
    <w:p>
      <w:r>
        <w:t>📺 Channel: India Today</w:t>
      </w:r>
    </w:p>
    <w:p>
      <w:r>
        <w:t>📅 Published: 2024-10-05</w:t>
      </w:r>
    </w:p>
    <w:p>
      <w:r>
        <w:t>👁️ Views: 3090 | 👍 Likes: 51 | 💬 Comments: 3</w:t>
      </w:r>
    </w:p>
    <w:p>
      <w:r>
        <w:t>📝 Description: Haryana is voting on Saturday in the high-stakes election for the 90-seat assembly in a single phase. Over 2.03 crore voters are exercising their mandate as the BJP aims for a third consecutive term, while the Congress seeks a return to power. Regional players, including Dushyant Chautala's Jannayak Janta Party (JJP) and Arvind Kejriwal's Aam Aadmi Party (AAP), also hope to play the role of kingmaker. The Indian National Lok Dal (INLD), led by four-time Chief Minister Om Prakash Chautala, is also in the fray. The three-phase assembly elections across 90 seats in the Union Territory of Jammu and Kashmir concluded on October 1. With Haryana concluding its polling on Saturday evening, exit poll predictions will be released afterward.</w:t>
        <w:br/>
        <w:br/>
        <w:br/>
        <w:br/>
        <w:t xml:space="preserve">#haryanaelections #haryanapolls2024 #manoharlalkhattar  #haryana #congressvsbjp #nayabsinghsaini #vineshphogat #indiatoday #livenow #indiatodaylive #haryananews </w:t>
        <w:br/>
        <w:br/>
        <w:br/>
        <w:t xml:space="preserve">Subscribe to India Today for NEW VIDEOS EVERY DAY and make sure to enable Push Notifications so you'll never miss a new video. </w:t>
        <w:br/>
        <w:br/>
        <w:t xml:space="preserve">All you need to do is PRESS THE BELL ICON next to the Subscribe button! </w:t>
        <w:br/>
        <w:br/>
        <w:t xml:space="preserve">India Today TV is India's leading English News Channel. India Today YouTube channel offers latest news videos on Politics, Business, Cricket, Bollywood, Lifestyle, Auto, Technology, Travel, Entertainment and a lot more. </w:t>
        <w:br/>
        <w:br/>
        <w:t xml:space="preserve">Stay tuned for latest updates and in-depth analysis of news from India and around the world! </w:t>
        <w:br/>
        <w:br/>
        <w:t>WhatsApp Channel: https://whatsapp.com/channel/0029Va2AnW3JENxxg7OuJv00</w:t>
        <w:br/>
        <w:br/>
        <w:t>Download App: https://indiatoday.link/wHaj</w:t>
        <w:br/>
        <w:br/>
        <w:t>Follow us: Official website: https://www.indiatoday.in/</w:t>
        <w:br/>
        <w:br/>
        <w:t xml:space="preserve">Twitter: https://twitter.com/IndiaToday </w:t>
        <w:br/>
        <w:br/>
        <w:t>Facebook: https://www.facebook.com/IndiaToday</w:t>
      </w:r>
    </w:p>
    <w:p>
      <w:r>
        <w:t xml:space="preserve">▶️ Watch: </w:t>
      </w:r>
      <w:hyperlink r:id="rId148">
        <w:r>
          <w:rPr>
            <w:color w:val="0000FF"/>
            <w:u w:val="single"/>
          </w:rPr>
          <w:t>https://www.youtube.com/watch?v=2raKH6wcehk</w:t>
        </w:r>
      </w:hyperlink>
    </w:p>
    <w:p/>
    <w:p>
      <w:pPr>
        <w:pStyle w:val="Heading2"/>
      </w:pPr>
      <w:r>
        <w:t>141. Bhopal में केंद्रीय मंत्री Manohar Lal Khattar से मिले Madhya Pradesh के CM Mohan Yadav</w:t>
      </w:r>
    </w:p>
    <w:p>
      <w:r>
        <w:t>📺 Channel: ANI Bharat</w:t>
      </w:r>
    </w:p>
    <w:p>
      <w:r>
        <w:t>📅 Published: 2025-02-09</w:t>
      </w:r>
    </w:p>
    <w:p>
      <w:r>
        <w:t>👁️ Views: 1330 | 👍 Likes: 99 | 💬 Comments: 0</w:t>
      </w:r>
    </w:p>
    <w:p>
      <w:r>
        <w:t>📝 Description: Bhopal में केंद्रीय मंत्री Manohar Lal Khattar से मिले Madhya Pradesh के CM Mohan Yadav</w:t>
        <w:br/>
        <w:br/>
        <w:t xml:space="preserve">#ManoharLalKhattar #MohanYadav #Meeting #HindiNews #Bhopal </w:t>
        <w:br/>
        <w:br/>
        <w:t>Subscribe Now ► https://bit.ly/3Hr3wxH Stay Updated! 🔔</w:t>
        <w:br/>
        <w:t>--------------------------------------</w:t>
        <w:br/>
        <w:t xml:space="preserve">ANI is South Asia's leading Multimedia News Agency providing content for every information platform, including TV, Internet, broadband, newspapers, and mobiles. </w:t>
        <w:br/>
        <w:t>Subscribe now! Enjoy and stay connected with us!!</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149">
        <w:r>
          <w:rPr>
            <w:color w:val="0000FF"/>
            <w:u w:val="single"/>
          </w:rPr>
          <w:t>https://www.youtube.com/watch?v=CW48PrvqyEo</w:t>
        </w:r>
      </w:hyperlink>
    </w:p>
    <w:p/>
    <w:p>
      <w:pPr>
        <w:pStyle w:val="Heading2"/>
      </w:pPr>
      <w:r>
        <w:t>142. हरियाणा में गिर गई बीजेपी सरकार -CM Manohar lal khattar का इस्तीफ़ा | BJP-JJP Alliance Breaking News</w:t>
      </w:r>
    </w:p>
    <w:p>
      <w:r>
        <w:t>📺 Channel: DB Live</w:t>
      </w:r>
    </w:p>
    <w:p>
      <w:r>
        <w:t>📅 Published: 2024-03-12</w:t>
      </w:r>
    </w:p>
    <w:p>
      <w:r>
        <w:t>👁️ Views: 1377108 | 👍 Likes: 10185 | 💬 Comments: 260</w:t>
      </w:r>
    </w:p>
    <w:p>
      <w:r>
        <w:t xml:space="preserve">📝 Description: हरियाणा में सियासी संकट -सीएम खट्टर का इस्तीफ़ा | BJP-JJP Alliance Break | Manohar lal khattar </w:t>
        <w:br/>
        <w:br/>
        <w:t>Get paid membership : https://www.youtube.com/channel/UCBbpLKJLhIbDd_wX4ubU_Cw/join</w:t>
        <w:br/>
        <w:t>DB LIVE APP : https://play.google.com/store/apps/details?id=dblive.tv.news.dblivetv.com</w:t>
        <w:br/>
        <w:t xml:space="preserve">DB LIVE TV : http://dblive.tv/ </w:t>
        <w:br/>
        <w:t>SUBSCRIBE TO OUR CHANNEL: https://www.youtube.com/channel/UCBbpLKJLhIbDd_wX4ubU_Cw</w:t>
        <w:br/>
        <w:t xml:space="preserve">DESHBANDHU : http://www.deshbandhu.co.in/ </w:t>
        <w:br/>
        <w:t xml:space="preserve">FACEBOOK : https://www.facebook.com/DBlivenews/ </w:t>
        <w:br/>
        <w:t>TWITTER : https://twitter.com/dblive15</w:t>
        <w:br/>
        <w:t>ENTERTAINMENT LIVE : https://www.youtube.com/channel/UCyX4qQhpz8WQP2Iu7jzHGFQ</w:t>
        <w:br/>
        <w:t>Sports Live : https://www.youtube.com/channel/UCHgCkbxlMRgMrjUtvMmBojg</w:t>
      </w:r>
    </w:p>
    <w:p>
      <w:r>
        <w:t xml:space="preserve">▶️ Watch: </w:t>
      </w:r>
      <w:hyperlink r:id="rId150">
        <w:r>
          <w:rPr>
            <w:color w:val="0000FF"/>
            <w:u w:val="single"/>
          </w:rPr>
          <w:t>https://www.youtube.com/watch?v=pj-m7zq1jOY</w:t>
        </w:r>
      </w:hyperlink>
    </w:p>
    <w:p/>
    <w:p>
      <w:pPr>
        <w:pStyle w:val="Heading2"/>
      </w:pPr>
      <w:r>
        <w:t>143. Manohar Lal Khattar Resign | खट्टर ने अब Karnal Seat से दिया इस्तीफा | #shorts | #Khattarresign</w:t>
      </w:r>
    </w:p>
    <w:p>
      <w:r>
        <w:t>📺 Channel: TIMES NOW Navbharat</w:t>
      </w:r>
    </w:p>
    <w:p>
      <w:r>
        <w:t>📅 Published: 2024-03-13</w:t>
      </w:r>
    </w:p>
    <w:p>
      <w:r>
        <w:t>👁️ Views: 5476 | 👍 Likes: 234 | 💬 Comments: 4</w:t>
      </w:r>
    </w:p>
    <w:p>
      <w:r>
        <w:t>📝 Description: Manohar Lal Khattar Resign | खट्टर ने अब Karnal Seat से दिया इस्तीफा | #shorts | #Khattarresign</w:t>
        <w:br/>
        <w:br/>
        <w:t>#manoharlalkhattar #manoharlalkhattarresign #haryananews #manoharlalkhattarnews #karnalassemblyseat #karnalseat #karnalconstituency #nayabsinghsaini #haryanacm #haryanacmresign #haryananewcm #haryanacmupdate #haryanacmnayabsinghsaini #haryana #khattarnews #hindinews #latestnews #topnewstoday #timesnownavbharat</w:t>
        <w:br/>
        <w:br/>
        <w:br/>
        <w:t>You can Search us on YouTube by- NBT, NBT TV Live, Navbharat Times, Times Now, TNN, TNNB, Navbharat TV, Hindi News, Latest news and @timesnownavbharat</w:t>
        <w:br/>
        <w:br/>
        <w:t xml:space="preserve">About Channel: </w:t>
        <w:br/>
        <w:t xml:space="preserve">Times Now Navbharat देश का No.1 Hindi news है। यह चैनल भारत और दुनिया से जुड़ी हर Latest News और Breaking News , राजनीति, मनोरंजन और खेल से जुड़े समाचार आपके लिए लेकर आता है। इसलिए सब्सक्राइब करें और बने रहें टाइम्स नाउ नवभारत के साथ </w:t>
        <w:br/>
        <w:br/>
        <w:t xml:space="preserve">Times Now Navbharat is India's fastest growing Hindi News Channel with 24 hour coverage. Get Breaking news, Latest news, Politics news, Entertainment news and Sports news from India &amp; World on Times Now Navbharat. </w:t>
        <w:br/>
        <w:t xml:space="preserve">------------------------------------------------------------------------------------------------------------- </w:t>
        <w:br/>
        <w:t xml:space="preserve">Watch Live TV : https://www.timesnowhindi.com/live-tv </w:t>
        <w:br/>
        <w:br/>
        <w:t xml:space="preserve">Subscribe to our other network channels: </w:t>
        <w:br/>
        <w:t xml:space="preserve">Times Now: https://www.youtube.com/TimesNow </w:t>
        <w:br/>
        <w:t xml:space="preserve">Zoom: https://www.youtube.com/zoomtv </w:t>
        <w:br/>
        <w:br/>
        <w:t xml:space="preserve">------------------------------------------------------------------------------------------------------------- </w:t>
        <w:br/>
        <w:br/>
        <w:t xml:space="preserve">You can also visit our website at: https://www.timesnowhindi.com </w:t>
        <w:br/>
        <w:t xml:space="preserve">Like us on Facebook: https://www.facebook.com/Timesnownavbharat </w:t>
        <w:br/>
        <w:t xml:space="preserve">Follow us on Twitter: https://twitter.com/TNNavbharat </w:t>
        <w:br/>
        <w:t>Follow us on Instagram: https://www.instagram.com/timesnownavbharat</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Join us for the latest updates on Times Now Navbharat Live TV. Stay informed and engaged with our in-depth reporting, exclusive interviews, and real-time updates. Don't miss out on the most crucial news stories from India and around the world. Subscribe to our channel and hit the notification bell to stay updated with all the breaking news, Hindi News, live hindi news, election news live, rajasthan news, mp news, up news, bihar news, pm modi news, hindi news live, live news in hindi, hindi latest news, livetv, live tv , times live, hindi news, Israel war live ,  News, Sports News, Entertainment News and live updates</w:t>
      </w:r>
    </w:p>
    <w:p>
      <w:r>
        <w:t xml:space="preserve">▶️ Watch: </w:t>
      </w:r>
      <w:hyperlink r:id="rId151">
        <w:r>
          <w:rPr>
            <w:color w:val="0000FF"/>
            <w:u w:val="single"/>
          </w:rPr>
          <w:t>https://www.youtube.com/watch?v=k7lFtUmq528</w:t>
        </w:r>
      </w:hyperlink>
    </w:p>
    <w:p/>
    <w:p>
      <w:pPr>
        <w:pStyle w:val="Heading2"/>
      </w:pPr>
      <w:r>
        <w:t>144. Haryana Election Voting : Manohar Lal Khattar ने मतदान किया | #shorts #haryanaelection #shortvideo</w:t>
      </w:r>
    </w:p>
    <w:p>
      <w:r>
        <w:t>📺 Channel: Aaj Tak</w:t>
      </w:r>
    </w:p>
    <w:p>
      <w:r>
        <w:t>📅 Published: 2024-10-05</w:t>
      </w:r>
    </w:p>
    <w:p>
      <w:r>
        <w:t>👁️ Views: 6157 | 👍 Likes: 195 | 💬 Comments: 5</w:t>
      </w:r>
    </w:p>
    <w:p>
      <w:r>
        <w:t xml:space="preserve">📝 Description: Haryana Election Voting : मनोहर लाल खट्टर ने मतदान किया | #shorts #haryanaelection #shortvideo #haryanaelection2024 #haryanaelectionvotinglive #haryanaelection #bjpvscongress #aajtakdigital #aajtaklivestream </w:t>
        <w:br/>
        <w:br/>
        <w:br/>
        <w:t xml:space="preserve">आजतक के साथ देखिये देश-विदेश की सभी महत्वपूर्ण और बड़ी खबरें | Watch the latest Hindi </w:t>
        <w:br/>
        <w:t xml:space="preserve">news Live on the World's Most Subscribed News Channel on YouTube. </w:t>
        <w:br/>
        <w:t>#LatestNews #Aajtak #HindiNews</w:t>
        <w:br/>
        <w:br/>
        <w:t xml:space="preserve">Aaj Tak News Channel: </w:t>
        <w:br/>
        <w:t xml:space="preserve">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 </w:t>
        <w:br/>
        <w:t>#hindinews #newsinhindi #hindisamachar #breakingnews #aajtak #samachar #news</w:t>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 xml:space="preserve">Follow us on Facebook: https://www.facebook.com/aajtak </w:t>
        <w:br/>
        <w:br/>
        <w:t xml:space="preserve">Follow us on Twitter: https://twitter.com/aajtak </w:t>
        <w:br/>
        <w:br/>
        <w:t>Follow us on Instagram: https://www.instagram.com/aajtak/</w:t>
        <w:br/>
        <w:br/>
        <w:br/>
        <w:t>Subscribe our other Popular YouTube Channels:</w:t>
        <w:br/>
        <w:br/>
        <w:t xml:space="preserve">India Today: https://www.youtube.com/c/indiatoday </w:t>
        <w:br/>
        <w:br/>
        <w:t>SoSorry: https://www.youtube.com/c/sosorrypolitoons</w:t>
        <w:br/>
        <w:br/>
        <w:t>Good News Today: https://www.youtube.com/c/GoodNewsTodayOfficial</w:t>
      </w:r>
    </w:p>
    <w:p>
      <w:r>
        <w:t xml:space="preserve">▶️ Watch: </w:t>
      </w:r>
      <w:hyperlink r:id="rId152">
        <w:r>
          <w:rPr>
            <w:color w:val="0000FF"/>
            <w:u w:val="single"/>
          </w:rPr>
          <w:t>https://www.youtube.com/watch?v=ghc7DYOIe-w</w:t>
        </w:r>
      </w:hyperlink>
    </w:p>
    <w:p/>
    <w:p>
      <w:pPr>
        <w:pStyle w:val="Heading2"/>
      </w:pPr>
      <w:r>
        <w:t>145. Breaking News: Manohar Lal Khattar  ने सीएम Nayab Singh Saini का कराया मुंह मीठा | #shorts</w:t>
      </w:r>
    </w:p>
    <w:p>
      <w:r>
        <w:t>📺 Channel: TIMES NOW Navbharat</w:t>
      </w:r>
    </w:p>
    <w:p>
      <w:r>
        <w:t>📅 Published: 2024-10-09</w:t>
      </w:r>
    </w:p>
    <w:p>
      <w:r>
        <w:t>👁️ Views: 18981 | 👍 Likes: 410 | 💬 Comments: 2</w:t>
      </w:r>
    </w:p>
    <w:p>
      <w:r>
        <w:t>📝 Description: Breaking News: Manohar Lal Khattar  ने सीएम Nayab Singh Saini का कराया मुंह मीठा | #shorts</w:t>
        <w:br/>
        <w:br/>
        <w:t xml:space="preserve">#breakingnews #dellhinews #haryanaelections #haryanaelectionresults #electionresult #haryanaelections2024 #nayabsinghsaini #manoharlalkhattar #hindinews #topnews </w:t>
        <w:br/>
        <w:br/>
        <w:br/>
        <w:t>You can Search us on YouTube by- NBT, NBT TV Live, Navbharat Times, Times Now, TNN, TNNB, Navbharat TV, Hindi News, Latest news and @timesnownavbharat</w:t>
        <w:br/>
        <w:br/>
        <w:t xml:space="preserve">About Channel: </w:t>
        <w:br/>
        <w:t xml:space="preserve">Times Now Navbharat देश का No.1 Hindi news है। यह चैनल भारत और दुनिया से जुड़ी हर Latest News और Breaking News , राजनीति, मनोरंजन और खेल से जुड़े समाचार आपके लिए लेकर आता है। इसलिए सब्सक्राइब करें और बने रहें टाइम्स नाउ नवभारत के साथ </w:t>
        <w:br/>
        <w:br/>
        <w:t xml:space="preserve">Times Now Navbharat is India's fastest growing Hindi News Channel with 24 hour coverage. Get Breaking news, Latest news, Politics news, Entertainment news and Sports news from India &amp; World on Times Now Navbharat. </w:t>
        <w:br/>
        <w:t xml:space="preserve">------------------------------------------------------------------------------------------------------------- </w:t>
        <w:br/>
        <w:t xml:space="preserve">Watch Live TV : https://www.timesnowhindi.com/live-tv </w:t>
        <w:br/>
        <w:br/>
        <w:t xml:space="preserve">Subscribe to our other network channels: </w:t>
        <w:br/>
        <w:t xml:space="preserve">Times Now: https://www.youtube.com/TimesNow </w:t>
        <w:br/>
        <w:t xml:space="preserve">Zoom: https://www.youtube.com/zoomtv </w:t>
        <w:br/>
        <w:br/>
        <w:t xml:space="preserve">------------------------------------------------------------------------------------------------------------- </w:t>
        <w:br/>
        <w:br/>
        <w:t xml:space="preserve">You can also visit our website at: https://www.timesnowhindi.com </w:t>
        <w:br/>
        <w:t xml:space="preserve">Like us on Facebook: https://www.facebook.com/Timesnownavbharat </w:t>
        <w:br/>
        <w:t xml:space="preserve">Follow us on Twitter: https://twitter.com/TNNavbharat </w:t>
        <w:br/>
        <w:t>Follow us on Instagram: https://www.instagram.com/timesnownavbharat</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Join us for the latest updates on Times Now Navbharat Live TV. Stay informed and engaged with our in-depth reporting, exclusive interviews, and real-time updates. Don't miss out on the most crucial news stories from India and around the world. Subscribe to our channel and hit the notification bell to stay updated with all the breaking news, Hindi News, live hindi news, election news live, rajasthan news, mp news, up news, bihar news, pm modi news, hindi news live, live news in hindi, hindi latest news, livetv, live tv , times live, hindi news, Israel war live ,  News, Sports News, Entertainment News and live updates</w:t>
      </w:r>
    </w:p>
    <w:p>
      <w:r>
        <w:t xml:space="preserve">▶️ Watch: </w:t>
      </w:r>
      <w:hyperlink r:id="rId153">
        <w:r>
          <w:rPr>
            <w:color w:val="0000FF"/>
            <w:u w:val="single"/>
          </w:rPr>
          <w:t>https://www.youtube.com/watch?v=4rZldaKl9qo</w:t>
        </w:r>
      </w:hyperlink>
    </w:p>
    <w:p/>
    <w:p>
      <w:pPr>
        <w:pStyle w:val="Heading2"/>
      </w:pPr>
      <w:r>
        <w:t>146. Haryana CM Manohar Lal Khattar Rides Motorcycle On ‘Car Free’ Day</w:t>
      </w:r>
    </w:p>
    <w:p>
      <w:r>
        <w:t>📺 Channel: Business Today</w:t>
      </w:r>
    </w:p>
    <w:p>
      <w:r>
        <w:t>📅 Published: 2023-09-26</w:t>
      </w:r>
    </w:p>
    <w:p>
      <w:r>
        <w:t>👁️ Views: 1906 | 👍 Likes: 49 | 💬 Comments: 1</w:t>
      </w:r>
    </w:p>
    <w:p>
      <w:r>
        <w:t xml:space="preserve">📝 Description: #haryanacm #manoharlalkhattar #carfreeday  #haryana #motorcycle </w:t>
        <w:br/>
        <w:t>-----------------------</w:t>
        <w:br/>
        <w:t xml:space="preserve">Thank You for watching! Do not forget to Like | Comment | Share </w:t>
        <w:br/>
        <w:t>-----------------------</w:t>
        <w:br/>
        <w:t>About the channel</w:t>
        <w:br/>
        <w:t>Watch us for the best news and views on business, stock markets, crypto currencies, consumer technology, the world of real estate, bullion, automobiles, start-ups and unicorns and  personal finance. Business Today TV will also bring you all you need to know about mutual funds, insurance, loans and pension plans among others.</w:t>
        <w:br/>
        <w:t>Follow us at:</w:t>
        <w:br/>
        <w:t xml:space="preserve">Website: https://www.businesstoday.in </w:t>
        <w:br/>
        <w:t>WhatsApp: whatsapp.com/channel/0029Va4Hd309hXFCqY62yD2I</w:t>
        <w:br/>
        <w:t>Facebook: https://www.facebook.com/BusinessToday</w:t>
        <w:br/>
        <w:t>twitter:  https://twitter.com/business_today</w:t>
        <w:br/>
        <w:t>Instagram: https://www.instagram.com/business_today/</w:t>
      </w:r>
    </w:p>
    <w:p>
      <w:r>
        <w:t xml:space="preserve">▶️ Watch: </w:t>
      </w:r>
      <w:hyperlink r:id="rId154">
        <w:r>
          <w:rPr>
            <w:color w:val="0000FF"/>
            <w:u w:val="single"/>
          </w:rPr>
          <w:t>https://www.youtube.com/watch?v=4ddnR5bhkCQ</w:t>
        </w:r>
      </w:hyperlink>
    </w:p>
    <w:p/>
    <w:p>
      <w:pPr>
        <w:pStyle w:val="Heading2"/>
      </w:pPr>
      <w:r>
        <w:t>147. Pahalgam Terror Attack: Manohar Lal Khattar नेपाल का दौरा रद्द कर दिल्ली पहुंचे | PM Modi | Top News</w:t>
      </w:r>
    </w:p>
    <w:p>
      <w:r>
        <w:t xml:space="preserve">📺 Channel: Bharat 24 - Vision Of New India </w:t>
      </w:r>
    </w:p>
    <w:p>
      <w:r>
        <w:t>📅 Published: 2025-04-24</w:t>
      </w:r>
    </w:p>
    <w:p>
      <w:r>
        <w:t>👁️ Views: 138 | 👍 Likes: 1 | 💬 Comments: 0</w:t>
      </w:r>
    </w:p>
    <w:p>
      <w:r>
        <w:t>📝 Description: Pahalgam Terror Attack: Manohar Lal Khattar नेपाल का दौरा रद्द कर दिल्ली पहुंचे | PM Modi | Top News</w:t>
        <w:br/>
        <w:br/>
        <w:t xml:space="preserve">#manoharlalkhattar #pahalgam #pahalgamterrorattack #jammukashmirnews #topnews </w:t>
        <w:br/>
        <w:br/>
        <w:t>#bharat24 #bharat24news #Bharat24Digital</w:t>
        <w:br/>
        <w:br/>
        <w:t xml:space="preserve">About Bharat 24: </w:t>
        <w:br/>
        <w:t>Bharat24 is a 24/7 Live Hindi National News Channel owned by Jaipur Media and Broadcasting Pvt Ltd. Bharat24 is pegged to be the Voice of India, reflecting the aspirations of Young, Emergent &amp; Dynamic India. Reflecting the multi-polarity of India, Bharat 24 would act as a bridge between the audience and the government.</w:t>
        <w:br/>
        <w:br/>
        <w:t xml:space="preserve">Bharat 24 | Bharat 24 Live News Channel | भारत -24 | Bharat 24 Live News | Bharat 24  live 24*7 </w:t>
        <w:br/>
        <w:br/>
        <w:t xml:space="preserve">Bharat 24 Social Media: </w:t>
        <w:br/>
        <w:br/>
        <w:t>Follow us:</w:t>
        <w:br/>
        <w:t>YouTube: https://youtube.com/Bharat24liv/</w:t>
        <w:br/>
        <w:t>Facebook: https://www.facebook.com/bharat24livnews</w:t>
        <w:br/>
        <w:t>Website: http://www.bharat24live.com/</w:t>
        <w:br/>
        <w:t>Twitter: https://twitter.com/Bharat24liv/</w:t>
        <w:br/>
        <w:t>Instagram: https://instagram.com/Bharat24liv</w:t>
        <w:br/>
        <w:t>https://sharechat.com/bharat24liv/</w:t>
        <w:br/>
        <w:br/>
        <w:br/>
        <w:t>Anchor Name : Palak Prakash | Show Name : News | Time : 06 : 00 AM | Date : 24/04/2025 |</w:t>
        <w:br/>
        <w:t>Published By: Sarthak Dwivedi</w:t>
      </w:r>
    </w:p>
    <w:p>
      <w:r>
        <w:t xml:space="preserve">▶️ Watch: </w:t>
      </w:r>
      <w:hyperlink r:id="rId155">
        <w:r>
          <w:rPr>
            <w:color w:val="0000FF"/>
            <w:u w:val="single"/>
          </w:rPr>
          <w:t>https://www.youtube.com/watch?v=bjd9pApL8aQ</w:t>
        </w:r>
      </w:hyperlink>
    </w:p>
    <w:p/>
    <w:p>
      <w:pPr>
        <w:pStyle w:val="Heading2"/>
      </w:pPr>
      <w:r>
        <w:t>148. Kejriwal की हार पर केंद्रीय मंत्री Manohar Lal Khattar ने कहा | #arvindkejriwal #delhielection2025</w:t>
      </w:r>
    </w:p>
    <w:p>
      <w:r>
        <w:t>📺 Channel: News 24</w:t>
      </w:r>
    </w:p>
    <w:p>
      <w:r>
        <w:t>📅 Published: 2025-02-10</w:t>
      </w:r>
    </w:p>
    <w:p>
      <w:r>
        <w:t>👁️ Views: 12318 | 👍 Likes: 212 | 💬 Comments: 1</w:t>
      </w:r>
    </w:p>
    <w:p>
      <w:r>
        <w:t xml:space="preserve">📝 Description: #LatestNews #TopNews #TrendingNews #BreakingNews #News #News24 #News24LIVE </w:t>
        <w:br/>
        <w:br/>
        <w:br/>
        <w:t xml:space="preserve">Kejriwal की हार पर केंद्रीय मंत्री Manohar Lal Khattar ने कहा | #arvindkejriwal #delhielection2025 #manoharlalkhattar #shorts </w:t>
        <w:br/>
        <w:br/>
        <w:br/>
        <w:br/>
        <w:t xml:space="preserve">News24 motto of 'Think First' is reflected in its YouTube channel as well, as it brings to you the most authentic and credible news in politics, entertainment, Bollywood, cricket, sports and business 24x7 in Hindi. Besides news, it also brings you exclusive interviews, LIVE streaming, popular shows, debates, and special programs. </w:t>
        <w:br/>
        <w:t>‎</w:t>
        <w:br/>
        <w:t>Download News24 APP : https://onelink.to/dqfs43</w:t>
        <w:br/>
        <w:t>Follow Us On Whatsapp : https://whatsapp.com/channel/0029VaKkUhiGOj9x9SV52z2S</w:t>
        <w:br/>
        <w:t>Follow us on Twitter: http://bit.ly/news24twitter</w:t>
        <w:br/>
        <w:t>Like us on Facebook: http://bit.ly/news24facebook</w:t>
        <w:br/>
        <w:t>Follow us on Instagram: https://instagram/news24official</w:t>
        <w:br/>
        <w:br/>
        <w:br/>
        <w:br/>
        <w:br/>
        <w:t>E24 Bollywood</w:t>
        <w:br/>
        <w:t>http://bit.ly/e24bollywood</w:t>
        <w:br/>
        <w:br/>
        <w:t>News24 Delhi</w:t>
        <w:br/>
        <w:t>https://bit.ly/News24Delhiyt</w:t>
        <w:br/>
        <w:br/>
        <w:t>News24 Bihar &amp; Jharkhand</w:t>
        <w:br/>
        <w:t>http://bit.ly/news24bihar</w:t>
        <w:br/>
        <w:br/>
        <w:t>News24 UP &amp; Uttarakhand</w:t>
        <w:br/>
        <w:t>http://bit.ly/news24up</w:t>
        <w:br/>
        <w:br/>
        <w:t>News24 MP &amp; Chhattisgarh</w:t>
        <w:br/>
        <w:t>http://bit.ly/news24mp</w:t>
        <w:br/>
        <w:br/>
        <w:t>News24 Rajasthan</w:t>
        <w:br/>
        <w:t>http://bit.ly/news24rajasthan</w:t>
        <w:br/>
        <w:br/>
        <w:t>News24 Sports</w:t>
        <w:br/>
        <w:t>http://bit.ly/news24sports</w:t>
        <w:br/>
        <w:br/>
        <w:t xml:space="preserve">News24 | News24 India | Hindi News | News24 Live | Lok Sabha News </w:t>
        <w:br/>
        <w:t>-------------------------------------------------------------------------------------------------------------</w:t>
        <w:br/>
        <w:t xml:space="preserve">News24 24x7 Live TV </w:t>
        <w:br/>
        <w:br/>
        <w:t>Visit Our Website:</w:t>
        <w:br/>
        <w:t>News24 English: http://www.news24online.com</w:t>
        <w:br/>
        <w:t>News24 Hindi: http://hindi.news24online.com</w:t>
        <w:br/>
        <w:br/>
        <w:t>Download the News24 App Now:</w:t>
        <w:br/>
        <w:t>Android Google Play: http://bit.ly/news24app</w:t>
      </w:r>
    </w:p>
    <w:p>
      <w:r>
        <w:t xml:space="preserve">▶️ Watch: </w:t>
      </w:r>
      <w:hyperlink r:id="rId156">
        <w:r>
          <w:rPr>
            <w:color w:val="0000FF"/>
            <w:u w:val="single"/>
          </w:rPr>
          <w:t>https://www.youtube.com/watch?v=3T_tRy7HwVs</w:t>
        </w:r>
      </w:hyperlink>
    </w:p>
    <w:p/>
    <w:p>
      <w:pPr>
        <w:pStyle w:val="Heading2"/>
      </w:pPr>
      <w:r>
        <w:t>149. BJP के संस्कार! Manohar Lal Khattar बोले “कुर्सी लेने की बात आ जाए तो हम कहते हैं 'पहले आप'...”</w:t>
      </w:r>
    </w:p>
    <w:p>
      <w:r>
        <w:t>📺 Channel: Zee Business</w:t>
      </w:r>
    </w:p>
    <w:p>
      <w:r>
        <w:t>📅 Published: 2024-03-29</w:t>
      </w:r>
    </w:p>
    <w:p>
      <w:r>
        <w:t>👁️ Views: 7110 | 👍 Likes: 114 | 💬 Comments: 1</w:t>
      </w:r>
    </w:p>
    <w:p>
      <w:r>
        <w:t xml:space="preserve">📝 Description: एक सार्वजनिक रैली को संबोधित करते हुए हरियाणा के पूर्व मुख्यमंत्री और करनाल से बीजेपी उम्मीदवार मनोहर लाल खट्टर बोले, बीजेपी में बात रही कुर्सी लेने की तो हम कहते हैं 'पहले आप'... ये BJP की संस्कृति है " </w:t>
        <w:br/>
        <w:br/>
        <w:t xml:space="preserve">#Viral #ManoharLalKhattar #BJP #reels #viral #trending #shorts </w:t>
        <w:br/>
        <w:br/>
        <w:br/>
        <w:br/>
        <w:t>About Zee Business:</w:t>
        <w:br/>
        <w:br/>
        <w:t>Zee Business is India's Number 1 Hindi business news channel. It's your channel for profit and wealth. Watch Live coverage of Indian markets - Sensex &amp; Nifty, also for expert insights and advise from our team of experts.</w:t>
        <w:br/>
        <w:t xml:space="preserve"> </w:t>
        <w:br/>
        <w:t>--------------------------------------------------------------</w:t>
        <w:br/>
        <w:t>Subscribe Zee Business: https://bit.ly/3L6GG0C</w:t>
        <w:br/>
        <w:t xml:space="preserve"> </w:t>
        <w:br/>
        <w:t>Business की हर बड़ी ख़बर से रहें अपडेट फॉलो करें ZEE Business का WhatsApp चैनल:   https://bit.ly/3RvzK1N</w:t>
        <w:br/>
        <w:br/>
        <w:t xml:space="preserve">You Can Also Visit Our Website at: </w:t>
        <w:br/>
        <w:br/>
        <w:t>Zee Business: https://www.zeebiz.com/</w:t>
        <w:br/>
        <w:t>Zee News: https://zeenews.india.com/</w:t>
        <w:br/>
        <w:t>DNA India:-https://www.dnaindia.com/</w:t>
        <w:br/>
        <w:t xml:space="preserve">WION: https://www.wionews.com/ </w:t>
        <w:br/>
        <w:br/>
        <w:t xml:space="preserve">Follow Us On: </w:t>
        <w:br/>
        <w:t xml:space="preserve">  </w:t>
        <w:br/>
        <w:t>Facebook: https://goo.gl/OMJgrn</w:t>
        <w:br/>
        <w:t xml:space="preserve">Twitter: https://goo.gl/OjOzpB </w:t>
        <w:br/>
        <w:t>Download Zee News App : https://bit.ly/ZeeNewsApps</w:t>
      </w:r>
    </w:p>
    <w:p>
      <w:r>
        <w:t xml:space="preserve">▶️ Watch: </w:t>
      </w:r>
      <w:hyperlink r:id="rId157">
        <w:r>
          <w:rPr>
            <w:color w:val="0000FF"/>
            <w:u w:val="single"/>
          </w:rPr>
          <w:t>https://www.youtube.com/watch?v=qWnvBRs7qrc</w:t>
        </w:r>
      </w:hyperlink>
    </w:p>
    <w:p/>
    <w:p>
      <w:pPr>
        <w:pStyle w:val="Heading2"/>
      </w:pPr>
      <w:r>
        <w:t>150. Manohar Lal Khattar Live : ई-टेंडरिंग को लेकर सीएम मनोहर लाल खट्टर की प्रेस कांफ्रेंस | Hindi News</w:t>
      </w:r>
    </w:p>
    <w:p>
      <w:r>
        <w:t>📺 Channel: India News Haryana</w:t>
      </w:r>
    </w:p>
    <w:p>
      <w:r>
        <w:t>📅 Published: 2023-03-15</w:t>
      </w:r>
    </w:p>
    <w:p>
      <w:r>
        <w:t>👁️ Views: 87 | 👍 Likes: 2 | 💬 Comments: 0</w:t>
      </w:r>
    </w:p>
    <w:p>
      <w:r>
        <w:t>📝 Description: Manohar Lal Khattar Live : ई-टेंडरिंग को लेकर सीएम मनोहर लाल खट्टर की प्रेस कांफ्रेंस | Hindi News</w:t>
        <w:br/>
        <w:t xml:space="preserve"> </w:t>
        <w:br/>
        <w:t xml:space="preserve">#ManoharLalKhattarLive@ #haryananews  #IndiaNews #IndiaNewsHaryana #LatestNews #HindiNews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158">
        <w:r>
          <w:rPr>
            <w:color w:val="0000FF"/>
            <w:u w:val="single"/>
          </w:rPr>
          <w:t>https://www.youtube.com/watch?v=tZs3-c-RKFI</w:t>
        </w:r>
      </w:hyperlink>
    </w:p>
    <w:p/>
    <w:p>
      <w:pPr>
        <w:pStyle w:val="Heading2"/>
      </w:pPr>
      <w:r>
        <w:t>151. जनता ने Congress पार्टी को नकार दिया: Manohar Lal Khattar | Haryana Election Results 2024 | BJP</w:t>
      </w:r>
    </w:p>
    <w:p>
      <w:r>
        <w:t>📺 Channel: First India News</w:t>
      </w:r>
    </w:p>
    <w:p>
      <w:r>
        <w:t>📅 Published: 2024-10-08</w:t>
      </w:r>
    </w:p>
    <w:p>
      <w:r>
        <w:t>👁️ Views: 740 | 👍 Likes: 21 | 💬 Comments: 0</w:t>
      </w:r>
    </w:p>
    <w:p>
      <w:r>
        <w:t xml:space="preserve">📝 Description: #FirstIndiaNews #HaryanaElection2024 #HaryanaElectionResults2024 #ExitPolls2024 #HaryanaPolitics #BJP #Congress #firstindiashorts #manoharlalkhattar </w:t>
        <w:br/>
        <w:br/>
        <w:t xml:space="preserve">About this Video: </w:t>
        <w:br/>
        <w:br/>
        <w:t>जनता ने Congress पार्टी को नकार दिया: Manohar Lal Khattar | Haryana Election Results 2024 | BJP | 08 October 2024</w:t>
        <w:br/>
        <w:br/>
        <w:t>Delhi: Union Minister and former Haryana CM Manohar Lal Khattar says "The people have rejected the Congress party. The public has given this message that the policies of PM Modi had a positive impact on the people of the state. This is a record in Haryana that a party has come to power for the third time..."</w:t>
        <w:br/>
        <w:br/>
        <w:t>दिल्ली: केंद्रीय मंत्री और हरियाणा के पूर्व सीएम मनोहर लाल खट्टर ने कहा, "जनता ने कांग्रेस पार्टी को नकार दिया है. जनता ने यह संदेश दिया है कि पीएम मोदी की नीतियों का राज्य के लोगों पर सकारात्मक प्रभाव पड़ा है. हरियाणा में यह रिकॉर्ड है कि कोई पार्टी तीसरी बार सत्ता में आई है..."</w:t>
        <w:br/>
        <w:br/>
        <w:t>First India | First India tv | फर्स्ट इंडिया लाइव</w:t>
        <w:br/>
        <w:br/>
        <w:t xml:space="preserve">First India News Social Media: </w:t>
        <w:br/>
        <w:br/>
        <w:t>Follow us:</w:t>
        <w:br/>
        <w:t>YouTube: http://youtube.com/user/firstindiatv</w:t>
        <w:br/>
        <w:t>Facebook: https://facebook.com/1stIndiaNews</w:t>
        <w:br/>
        <w:t>Website: https://firstindianews.com</w:t>
        <w:br/>
        <w:t>Twitter: https://twitter.com/1stIndiaNews</w:t>
        <w:br/>
        <w:t>Instagram: http://instagram.com/firstindianews/</w:t>
        <w:br/>
        <w:br/>
        <w:t>First India LIVE TV</w:t>
        <w:br/>
        <w:t>https://firstindianews.com/liveTv</w:t>
      </w:r>
    </w:p>
    <w:p>
      <w:r>
        <w:t xml:space="preserve">▶️ Watch: </w:t>
      </w:r>
      <w:hyperlink r:id="rId159">
        <w:r>
          <w:rPr>
            <w:color w:val="0000FF"/>
            <w:u w:val="single"/>
          </w:rPr>
          <w:t>https://www.youtube.com/watch?v=aFfMU5UPK-A</w:t>
        </w:r>
      </w:hyperlink>
    </w:p>
    <w:p/>
    <w:p>
      <w:pPr>
        <w:pStyle w:val="Heading2"/>
      </w:pPr>
      <w:r>
        <w:t>152. PM Modi ने की तारीफ, फिर क्यों गई Manohar Lal Khattar की कुर्सी । Nayab Singh । JJP । BJP</w:t>
      </w:r>
    </w:p>
    <w:p>
      <w:r>
        <w:t>📺 Channel: NDTV India</w:t>
      </w:r>
    </w:p>
    <w:p>
      <w:r>
        <w:t>📅 Published: 2024-03-12</w:t>
      </w:r>
    </w:p>
    <w:p>
      <w:r>
        <w:t>👁️ Views: 48156 | 👍 Likes: 306 | 💬 Comments: 19</w:t>
      </w:r>
    </w:p>
    <w:p>
      <w:r>
        <w:t xml:space="preserve">📝 Description: Manohar Lal Khattar Resigns From Haryana CM Post: हरियाणा की सरकार (Haryana BJP Government) में बड़ा उलटफेर हो गया है. BJP-JJP का गठबंधन टूटने के बाद मनोहर लाल खट्टर (Manohar Lal Khattar) ने सीएम पद से इस्तीफा दे दिया. इसके बाद बीजपी ने हरियाणा प्रदेश अध्यक्ष और कुरुक्षेत्र से सांसद नायब सिंह सैनी (Nayab Singh) को नया सीएम बना दिया. BJP-JJP का गठबंधन टूटने के पीछे की वजह लोकसभा सीटों (Haryana Lok Sabha Seats) को लेकर अनबन बताई जा रही है. </w:t>
        <w:br/>
        <w:br/>
        <w:t xml:space="preserve">About NDTV India (Hindi News Channel): </w:t>
        <w:br/>
        <w:t xml:space="preserve"> </w:t>
        <w:br/>
        <w:t xml:space="preserve">NDTV इंडिया भारत का सबसे विश्वसनीय हिन्दी न्यूज़ चैनल है, जो पॉलिटिक्स, बिज़नेस, खेल, बॉलीवुड और बहुत-से क्षेत्रों की ताज़ातरीन ख़बरें समूचे देश और दुनियाभर से आपके लिए लाता है. ख़बरों के अलावा NDTV इंडिया पर बड़ी राजनैतिक डिबेट्स, एक्सक्लूसिव इंटरव्यूज़, टॉक शोज़ भी चौबीसों घंटे लगातार चलते रहते हैं, जिनमें ढेरों भरोसेमंद जानकारी आप तक सभी प्लेटफॉर्मों - टीवी, इंटरनेट और मोबाइल - के ज़रिये पहुंचती है. </w:t>
        <w:br/>
        <w:br/>
        <w:t>NDTV India is a 24-hour Hindi news channel. NDTV India established its image as one of India's leading credible news channels, and is a preferred channel by an audience which favours high quality local and world news, rather than sensational infotainment. NDTV India's popular shows revolve around: news, politics, economy, sports, entertainment, panel discussions with eminent personalities and noteworthy commentaries.</w:t>
        <w:br/>
        <w:br/>
        <w:t>ताजातरीन Videos के लिए यहां क्लिक करें : https://www.youtube.com/playlist?list=PLpSN4vP31-Ku10h9c8jrTjSRFbFdQ8TR6</w:t>
        <w:br/>
        <w:br/>
        <w:t>NDTV इंडिया के सभी प्रीमियम शो एक साथ देखने के लिए यहां क्लिक करें : https://www.youtube.com/@ndtvindia/playlists?view=50&amp;sort=dd&amp;shelf_id=5</w:t>
        <w:br/>
        <w:br/>
        <w:t>दिन की सबसे बड़ी ख़बरों पर NDTV के रिपोर्टरों और एंकरों की ग्राउंड रिपोर्ट तथा विश्लेषण के लिए यहां क्लिक करें : https://www.youtube.com/playlist?list=PLpSN4vP31-KvAM2r9mcbxfN7Jz9Dq3152</w:t>
        <w:br/>
        <w:br/>
        <w:t>न्यूज़ इन शॉर्ट्स के लिए यहां क्लिक करें : https://www.youtube.com/playlist?list=PLpSN4vP31-Kv_xJpLn-dyJCVlTkqXB72R</w:t>
        <w:br/>
        <w:br/>
        <w:t>देखें NDTV इंडिया लाइव, फ़्री डिश चैनल नं 49 पर</w:t>
        <w:br/>
        <w:br/>
        <w:t>सबसे विश्वसनीय, निष्पक्ष और ताज़ातरीन ख़बरों के लिए हमारे चैनल को सब्सक्राइब करें.</w:t>
        <w:br/>
        <w:br/>
        <w:t>Subscribe to our channel to get latest news updates. Watch NDTV India live news 24x7 for the latest from across the world.</w:t>
        <w:br/>
        <w:t xml:space="preserve"> </w:t>
        <w:br/>
        <w:t>Follow us on Social Media:</w:t>
        <w:br/>
        <w:t>Whatsapp: https://whatsapp.com/channel/0029Va4W2Dn6GcG6c6XL9s38</w:t>
        <w:br/>
        <w:t xml:space="preserve">Facebook: https://www.facebook.com/ndtvindia/ </w:t>
        <w:br/>
        <w:t>Twitter: https://twitter.com/ndtvindia/</w:t>
        <w:br/>
        <w:t xml:space="preserve">Instagram: https://www.instagram.com/ndtvindia/ </w:t>
        <w:br/>
        <w:t xml:space="preserve">Telegram Messenger: https://t.me/NDTVbot/?start=hi </w:t>
        <w:br/>
        <w:t xml:space="preserve"> </w:t>
        <w:br/>
        <w:t>Follow us on Google News for Breaking and Latest News Updates:</w:t>
        <w:br/>
        <w:t xml:space="preserve">NDTV India (Hindi News): https://bit.ly/3mNVwMY   </w:t>
        <w:br/>
        <w:t xml:space="preserve">NDTV: https://bit.ly/3e5ngbP </w:t>
        <w:br/>
        <w:t xml:space="preserve"> </w:t>
        <w:br/>
        <w:t>Download NDTV Mobile Apps:</w:t>
        <w:br/>
        <w:t xml:space="preserve">http://www.ndtv.com/page/apps </w:t>
        <w:br/>
        <w:t xml:space="preserve"> </w:t>
        <w:br/>
        <w:t>#Haryana #CMMLKhattar #HaryanaCM #HarayanCMNews #News #LatestNewsInHindi #LiveNews #BreakingNews #Bulletin #NDTV #NDTVIndia</w:t>
      </w:r>
    </w:p>
    <w:p>
      <w:r>
        <w:t xml:space="preserve">▶️ Watch: </w:t>
      </w:r>
      <w:hyperlink r:id="rId160">
        <w:r>
          <w:rPr>
            <w:color w:val="0000FF"/>
            <w:u w:val="single"/>
          </w:rPr>
          <w:t>https://www.youtube.com/watch?v=kcpOHgAplJE</w:t>
        </w:r>
      </w:hyperlink>
    </w:p>
    <w:p/>
    <w:p>
      <w:pPr>
        <w:pStyle w:val="Heading2"/>
      </w:pPr>
      <w:r>
        <w:t>153. Manohar Lal Khattar: 'यह गर्व की बात है कि देश को अटल बिहारी वाजपेयी जैसा नेता मिला'</w:t>
      </w:r>
    </w:p>
    <w:p>
      <w:r>
        <w:t>📺 Channel: ABP LIVE Mumbai</w:t>
      </w:r>
    </w:p>
    <w:p>
      <w:r>
        <w:t>📅 Published: 2024-12-25</w:t>
      </w:r>
    </w:p>
    <w:p>
      <w:r>
        <w:t>👁️ Views: 12 | 👍 Likes: 0 | 💬 Comments: 0</w:t>
      </w:r>
    </w:p>
    <w:p>
      <w:r>
        <w:t xml:space="preserve">📝 Description: #mumbainews #abplivemumbai #mumbai #atalbiharivajpayee #sadaivatal #birthday #birthanniversary #tribute #bjp #manoharlalkhattar  </w:t>
        <w:br/>
        <w:br/>
        <w:t>Manohar Lal Khattar: 'यह गर्व की बात है कि देश को अटल बिहारी वाजपेयी जैसा नेता मिला। हम उनके पदचिन्हों पर चलेंगे..'</w:t>
      </w:r>
    </w:p>
    <w:p>
      <w:r>
        <w:t xml:space="preserve">▶️ Watch: </w:t>
      </w:r>
      <w:hyperlink r:id="rId161">
        <w:r>
          <w:rPr>
            <w:color w:val="0000FF"/>
            <w:u w:val="single"/>
          </w:rPr>
          <w:t>https://www.youtube.com/watch?v=YZkoIKnG8ew</w:t>
        </w:r>
      </w:hyperlink>
    </w:p>
    <w:p/>
    <w:p>
      <w:pPr>
        <w:pStyle w:val="Heading2"/>
      </w:pPr>
      <w:r>
        <w:t>154. Manohar Lal Khattar In Jaipur: केंद्रीय ऊर्जा मंत्री मनोहर लाल खट्टर पहुंचे जयपुर | Rajasthan News</w:t>
      </w:r>
    </w:p>
    <w:p>
      <w:r>
        <w:t>📺 Channel: Zee Rajasthan News</w:t>
      </w:r>
    </w:p>
    <w:p>
      <w:r>
        <w:t>📅 Published: 2025-04-29</w:t>
      </w:r>
    </w:p>
    <w:p>
      <w:r>
        <w:t>👁️ Views: 386 | 👍 Likes: 6 | 💬 Comments: 1</w:t>
      </w:r>
    </w:p>
    <w:p>
      <w:r>
        <w:t xml:space="preserve">📝 Description: Manohar Lal Khattar In Jaipur: केंद्रीय ऊर्जा मंत्री मनोहर लाल खट्टर पहुंचे जयपुर | Rajasthan News </w:t>
        <w:br/>
        <w:br/>
        <w:t xml:space="preserve">#manoharlalkhattar #rajasthannews #jaipurnews </w:t>
        <w:br/>
        <w:br/>
        <w:t xml:space="preserve">About Channel: </w:t>
        <w:br/>
        <w:t>Zee Rajasthan News believes that villages make the State। The channel will cover content from various villages/Tehsil/District beyond the Rajasthan  capital or cities। ZEE Rajasthan News will flash more than 1500 news throughout the day।</w:t>
        <w:br/>
        <w:br/>
        <w:t>Please visit our ZeeRajasthan.com for latest opinions and detailed news coverage.</w:t>
        <w:br/>
        <w:br/>
        <w:t xml:space="preserve">चैनल सब्सक्राइब करें: https://bit.ly/2ZzxSIs </w:t>
        <w:br/>
        <w:br/>
        <w:t>फॉलो करें हमारा WhatsApp channel :  http://bit.ly/3PvcDSo</w:t>
        <w:br/>
        <w:br/>
        <w:t>हमें ट्विटर पर फॉलो करें : https://twitter.com/ZeeRajasthan_</w:t>
        <w:br/>
        <w:br/>
        <w:t>हमारे फेसबुक पेज को लाइक करें: https://www.facebook.com/ZeeRajasthanNews</w:t>
        <w:br/>
        <w:br/>
        <w:t>Connect with us at Instagram:</w:t>
        <w:br/>
        <w:t>https://www.instagram.com/ZeeRajasthanNews</w:t>
        <w:br/>
        <w:br/>
        <w:t>Subscribe Zee Rajasthan News:  ​https://www.youtube.com/user/ZeeRajasthan</w:t>
      </w:r>
    </w:p>
    <w:p>
      <w:r>
        <w:t xml:space="preserve">▶️ Watch: </w:t>
      </w:r>
      <w:hyperlink r:id="rId162">
        <w:r>
          <w:rPr>
            <w:color w:val="0000FF"/>
            <w:u w:val="single"/>
          </w:rPr>
          <w:t>https://www.youtube.com/watch?v=PUbrlPMcAP0</w:t>
        </w:r>
      </w:hyperlink>
    </w:p>
    <w:p/>
    <w:p>
      <w:pPr>
        <w:pStyle w:val="Heading2"/>
      </w:pPr>
      <w:r>
        <w:t>155. Patna News: Nuclear Power Plant की मांग पर मंत्री Manohar Lal Khattar ने क्या कहा? | Bihar News</w:t>
      </w:r>
    </w:p>
    <w:p>
      <w:r>
        <w:t>📺 Channel: News State Bihar Jharkhand</w:t>
      </w:r>
    </w:p>
    <w:p>
      <w:r>
        <w:t>📅 Published: 2025-06-24</w:t>
      </w:r>
    </w:p>
    <w:p>
      <w:r>
        <w:t>👁️ Views: 534 | 👍 Likes: 1 | 💬 Comments: 0</w:t>
      </w:r>
    </w:p>
    <w:p>
      <w:r>
        <w:t xml:space="preserve">📝 Description: Patna News: Nuclear Power Plant की मांग पर मंत्री Manohar Lal Khattar ने क्या कहा? | Bihar News </w:t>
        <w:br/>
        <w:br/>
        <w:t xml:space="preserve">#nuclearpowerplant #manoharlalkhattar #patnanews #biharnews #biharbreakingnews #pressconference #breakingnews #latestnews #latestnews #newsstatebiharjharkhand </w:t>
        <w:br/>
        <w:br/>
        <w:t xml:space="preserve">About Channel : </w:t>
        <w:br/>
        <w:t xml:space="preserve">बिहार और झारखंड से जुड़ी हर ख़बर के लिए देखते रहिए News State Bihar Jharkhand </w:t>
        <w:br/>
        <w:br/>
        <w:t xml:space="preserve">For all the latest news from Bihar and Jharkhand, keep watching News State Bihar Jharkhand on YouTube. </w:t>
        <w:br/>
        <w:br/>
        <w:t>देखें अपना पसंदीदा चैनल News State Bihar Jharkhand अब DTH और केबल नेटवर्क के इन प्लेटफार्म पर...</w:t>
        <w:br/>
        <w:t xml:space="preserve">Airtel - 378 </w:t>
        <w:br/>
        <w:t xml:space="preserve">TATA Play - 1131 </w:t>
        <w:br/>
        <w:t xml:space="preserve">DARSH - 525 </w:t>
        <w:br/>
        <w:t xml:space="preserve">GTPL -268 </w:t>
        <w:br/>
        <w:br/>
        <w:t xml:space="preserve">Subscribe Us For Every latest news update : </w:t>
        <w:br/>
        <w:t>Youtube : https://www.youtube.com/channel/UCeak...</w:t>
        <w:br/>
        <w:t>Facebook : https://www.facebook.com/NewsStateBih...</w:t>
        <w:br/>
        <w:t>Twitter :  https://twitter.com/NewsStateBihar</w:t>
        <w:br/>
        <w:t>Website : https://www.newsnationtv.com/states/b...</w:t>
        <w:br/>
        <w:br/>
        <w:t>Subscribe us on YouTube Channel: https://www.youtube.com/NewsNationTV</w:t>
        <w:br/>
        <w:t>Get More Cricket Updates on: https://www.youtube.com/@nnsports240</w:t>
        <w:br/>
        <w:t xml:space="preserve">Get More Uttar Pradesh News Updates on: ttps://www.youtube.com/@NewsStateTV Get More Madhya Pradesh News Updates on: https://www.youtube.com/@NewsStateMPChhattisgarh </w:t>
        <w:br/>
        <w:t>Get More Bihar News Updates on: https://www.youtube.com/@NewsStateMPChhattisgarh</w:t>
      </w:r>
    </w:p>
    <w:p>
      <w:r>
        <w:t xml:space="preserve">▶️ Watch: </w:t>
      </w:r>
      <w:hyperlink r:id="rId163">
        <w:r>
          <w:rPr>
            <w:color w:val="0000FF"/>
            <w:u w:val="single"/>
          </w:rPr>
          <w:t>https://www.youtube.com/watch?v=-mk1rfrkF3w</w:t>
        </w:r>
      </w:hyperlink>
    </w:p>
    <w:p/>
    <w:p>
      <w:pPr>
        <w:pStyle w:val="Heading2"/>
      </w:pPr>
      <w:r>
        <w:t>156. Haryana CM Breaking News | Haryana के Chief Minister Manohar Lal Khattar को बदला जा सकता है-सूत्र</w:t>
      </w:r>
    </w:p>
    <w:p>
      <w:r>
        <w:t>📺 Channel: TIMES NOW Navbharat</w:t>
      </w:r>
    </w:p>
    <w:p>
      <w:r>
        <w:t>📅 Published: 2024-03-12</w:t>
      </w:r>
    </w:p>
    <w:p>
      <w:r>
        <w:t>👁️ Views: 16659 | 👍 Likes: 140 | 💬 Comments: 19</w:t>
      </w:r>
    </w:p>
    <w:p>
      <w:r>
        <w:t>📝 Description: Haryana CM Breaking News | Haryana की सियासत से जुड़ी बड़ी ख़बर है, सूत्रों के मुताबिक ख़बर है कि हरियाणा के मुख्यमंत्री को बदला जा सकता है, Manohar Lal Khattar के Lok Sabha Election लड़ने की संभावना है, देखिए पूरी ख़बर....</w:t>
        <w:br/>
        <w:br/>
        <w:t>#manoharlalkhattar #haryanacm #harnayacmbreakingnews #haryana #haryananews</w:t>
        <w:br/>
        <w:t xml:space="preserve">You can Search us on YouTube by- NBT, NBT TV Live, Navbharat Times, Times Now, TNN, TNNB, Navbharat TV, Hindi News, Latest news and @timesnownavbharat  </w:t>
        <w:br/>
        <w:br/>
        <w:t xml:space="preserve"> ….................................................................................................................................................................... </w:t>
        <w:br/>
        <w:br/>
        <w:t xml:space="preserve">About Channel: </w:t>
        <w:br/>
        <w:br/>
        <w:t xml:space="preserve">Times Now Navbharat देश का No.1 Hindi news है। यह चैनल भारत और दुनिया से जुड़ी हर Latest News और Breakingg News , राजनीति, मनोरंजन और खेल से जुड़े समाचार आपके लिए लेकर आता है। इसलिए सब्सक्राइब करें और बने रहें टाइम्स नाउ नवभारत के साथ  </w:t>
        <w:br/>
        <w:br/>
        <w:t xml:space="preserve"> </w:t>
        <w:br/>
        <w:br/>
        <w:t xml:space="preserve">Times Now Navbharat is India's fastest growing Hindi News Channel with 24 hour coverage. Get Breaking news, Latest news, Politics news, Entertainment news and Sports news from India &amp; World on Times Now Navbharat. </w:t>
        <w:br/>
        <w:br/>
        <w:t xml:space="preserve">------------------------------------------------------------------------------------------------------------- </w:t>
        <w:br/>
        <w:br/>
        <w:t xml:space="preserve">Watch Live TV : https://www.timesnowhindi.com/live-tv </w:t>
        <w:br/>
        <w:br/>
        <w:t xml:space="preserve"> </w:t>
        <w:br/>
        <w:br/>
        <w:t xml:space="preserve">Subscribe to our other network channels: </w:t>
        <w:br/>
        <w:br/>
        <w:t xml:space="preserve">Times Now: https://www.youtube.com/TimesNow </w:t>
        <w:br/>
        <w:br/>
        <w:t xml:space="preserve">Times Now Navbharat: https://www.youtube.com/@timesnownavbharat </w:t>
        <w:br/>
        <w:br/>
        <w:t xml:space="preserve">ET Now: https://www.youtube.com/@ETNow </w:t>
        <w:br/>
        <w:br/>
        <w:t xml:space="preserve">Mirror Now: https://www.youtube.com/@mirrornow </w:t>
        <w:br/>
        <w:br/>
        <w:t xml:space="preserve">ET Now Swadesh: https://www.youtube.com/@etnowswadesh </w:t>
        <w:br/>
        <w:br/>
        <w:t xml:space="preserve">Sports Now: https://www.youtube.com/@SportsNowHindi </w:t>
        <w:br/>
        <w:br/>
        <w:t xml:space="preserve">TN Plus: https://www.youtube.com/@TimesNowPlus </w:t>
        <w:br/>
        <w:br/>
        <w:t xml:space="preserve">Times Drive: https://www.youtube.com/@TimesDrive </w:t>
        <w:br/>
        <w:br/>
        <w:t xml:space="preserve">Gadget Times: https://www.youtube.com/@GadgettimesTN </w:t>
        <w:br/>
        <w:br/>
        <w:t xml:space="preserve">Zoom: https://www.youtube.com/zoomtv </w:t>
        <w:br/>
        <w:br/>
        <w:t xml:space="preserve">TellyTalk: https://www.youtube.com/@TellyTalkIndia </w:t>
        <w:br/>
        <w:br/>
        <w:t xml:space="preserve"> </w:t>
        <w:br/>
        <w:br/>
        <w:t xml:space="preserve">------------------------------------------------------------------------------------------------------------- </w:t>
        <w:br/>
        <w:br/>
        <w:t xml:space="preserve">You can also visit our website at: https://www.timesnowhindi.com </w:t>
        <w:br/>
        <w:br/>
        <w:t xml:space="preserve">Like us on Facebook: https://www.facebook.com/Timesnownavbharat </w:t>
        <w:br/>
        <w:br/>
        <w:t xml:space="preserve">Follow us on Twitter: https://twitter.com/TNNavbharat </w:t>
        <w:br/>
        <w:br/>
        <w:t>Follow us on Instagram: https://www.instagram.com/timesnownavbharat</w:t>
      </w:r>
    </w:p>
    <w:p>
      <w:r>
        <w:t xml:space="preserve">▶️ Watch: </w:t>
      </w:r>
      <w:hyperlink r:id="rId164">
        <w:r>
          <w:rPr>
            <w:color w:val="0000FF"/>
            <w:u w:val="single"/>
          </w:rPr>
          <w:t>https://www.youtube.com/watch?v=v4ojLIU8XvQ</w:t>
        </w:r>
      </w:hyperlink>
    </w:p>
    <w:p/>
    <w:p>
      <w:pPr>
        <w:pStyle w:val="Heading2"/>
      </w:pPr>
      <w:r>
        <w:t>157. Chandigarh से CM Manohar Lal Khattar की प्रेस कांफ्रेंस LIVE</w:t>
      </w:r>
    </w:p>
    <w:p>
      <w:r>
        <w:t>📺 Channel: Punjab Kesari Haryana</w:t>
      </w:r>
    </w:p>
    <w:p>
      <w:r>
        <w:t>📅 Published: 2023-11-23</w:t>
      </w:r>
    </w:p>
    <w:p>
      <w:r>
        <w:t>👁️ Views: 7806 | 👍 Likes: 171 | 💬 Comments: 62</w:t>
      </w:r>
    </w:p>
    <w:p>
      <w:r>
        <w:t>📝 Description: Chandigarh से CM Manohar Lal Khattar की प्रेस कांफ्रेंस LIVE</w:t>
        <w:br/>
        <w:t>#Chandigarh #Cmkhattar #Manoharlal</w:t>
      </w:r>
    </w:p>
    <w:p>
      <w:r>
        <w:t xml:space="preserve">▶️ Watch: </w:t>
      </w:r>
      <w:hyperlink r:id="rId165">
        <w:r>
          <w:rPr>
            <w:color w:val="0000FF"/>
            <w:u w:val="single"/>
          </w:rPr>
          <w:t>https://www.youtube.com/watch?v=EbxtTz_3-lQ</w:t>
        </w:r>
      </w:hyperlink>
    </w:p>
    <w:p/>
    <w:p>
      <w:pPr>
        <w:pStyle w:val="Heading2"/>
      </w:pPr>
      <w:r>
        <w:t>158. Manohar Lal Khattar कैसे बने हरियाणा के CM? | Exclusive Interview | Kailash Vijayvargiya | News24 |</w:t>
      </w:r>
    </w:p>
    <w:p>
      <w:r>
        <w:t>📺 Channel: News 24</w:t>
      </w:r>
    </w:p>
    <w:p>
      <w:r>
        <w:t>📅 Published: 2024-05-08</w:t>
      </w:r>
    </w:p>
    <w:p>
      <w:r>
        <w:t>👁️ Views: 3155 | 👍 Likes: 42 | 💬 Comments: 3</w:t>
      </w:r>
    </w:p>
    <w:p>
      <w:r>
        <w:t xml:space="preserve">📝 Description: #manoharlalkhattar #haryana #kailashvijayvargiya #loksabhaelection2024 #ytshorts #news24 </w:t>
        <w:br/>
        <w:br/>
        <w:t>Manohar Lal Khattar कैसे बने हरियाणा के CM? | Exclusive Interview | Kailash Vijayvargiya | News24 |</w:t>
        <w:br/>
        <w:br/>
        <w:t xml:space="preserve">News24 motto of 'Think First' is reflected in its YouTube channel as well, as it brings to you the most authentic and credible news in politics, entertainment, Bollywood, cricket, sports and business 24x7 in Hindi. Besides news, it also brings you exclusive interviews, LIVE streaming, popular shows, debates, and special programs. </w:t>
        <w:br/>
        <w:t>‎</w:t>
        <w:br/>
        <w:t>Download News24 APP : https://onelink.to/dqfs43</w:t>
        <w:br/>
        <w:t>Follow Us On Whatsapp : https://whatsapp.com/channel/0029VaKkUhiGOj9x9SV52z2S</w:t>
        <w:br/>
        <w:t>Follow us on Twitter: http://bit.ly/news24twitter</w:t>
        <w:br/>
        <w:t>Like us on Facebook: http://bit.ly/news24facebook</w:t>
        <w:br/>
        <w:t>Follow us on Instagram: https://instagram/news24official</w:t>
        <w:br/>
        <w:br/>
        <w:br/>
        <w:br/>
        <w:br/>
        <w:t>E24 Bollywood</w:t>
        <w:br/>
        <w:t>http://bit.ly/e24bollywood</w:t>
        <w:br/>
        <w:br/>
        <w:t>News24 Delhi</w:t>
        <w:br/>
        <w:t>https://bit.ly/News24Delhiyt</w:t>
        <w:br/>
        <w:br/>
        <w:t>News24 Bihar &amp; Jharkhand</w:t>
        <w:br/>
        <w:t>http://bit.ly/news24bihar</w:t>
        <w:br/>
        <w:br/>
        <w:t>News24 UP &amp; Uttarakhand</w:t>
        <w:br/>
        <w:t>http://bit.ly/news24up</w:t>
        <w:br/>
        <w:br/>
        <w:t>News24 MP &amp; Chhattisgarh</w:t>
        <w:br/>
        <w:t>http://bit.ly/news24mp</w:t>
        <w:br/>
        <w:br/>
        <w:t>News24 Rajasthan</w:t>
        <w:br/>
        <w:t>http://bit.ly/news24rajasthan</w:t>
        <w:br/>
        <w:br/>
        <w:t>News24 Sports</w:t>
        <w:br/>
        <w:t>http://bit.ly/news24sports</w:t>
        <w:br/>
        <w:br/>
        <w:t xml:space="preserve">News24 | News24 India | Hindi News | News24 Live | Lok Sabha News </w:t>
        <w:br/>
        <w:t>-------------------------------------------------------------------------------------------------------------</w:t>
        <w:br/>
        <w:t xml:space="preserve">News24 24x7 Live TV </w:t>
        <w:br/>
        <w:br/>
        <w:t>Visit Our Website:</w:t>
        <w:br/>
        <w:t>News24 English: http://www.news24online.com</w:t>
        <w:br/>
        <w:t>News24 Hindi: http://hindi.news24online.com</w:t>
        <w:br/>
        <w:br/>
        <w:t>Download the News24 App Now:</w:t>
        <w:br/>
        <w:t>Android Google Play: http://bit.ly/news24app</w:t>
      </w:r>
    </w:p>
    <w:p>
      <w:r>
        <w:t xml:space="preserve">▶️ Watch: </w:t>
      </w:r>
      <w:hyperlink r:id="rId166">
        <w:r>
          <w:rPr>
            <w:color w:val="0000FF"/>
            <w:u w:val="single"/>
          </w:rPr>
          <w:t>https://www.youtube.com/watch?v=2lu6_nilClk</w:t>
        </w:r>
      </w:hyperlink>
    </w:p>
    <w:p/>
    <w:p>
      <w:pPr>
        <w:pStyle w:val="Heading2"/>
      </w:pPr>
      <w:r>
        <w:t>159. Manohar Lal Khattar In Chunav Manch: चुनाव से पहले खट्टर की विदाई..जरूरत क्यों आई? Haryana | PM Modi</w:t>
      </w:r>
    </w:p>
    <w:p>
      <w:r>
        <w:t>📺 Channel: IndiaTV</w:t>
      </w:r>
    </w:p>
    <w:p>
      <w:r>
        <w:t>📅 Published: 2024-04-24</w:t>
      </w:r>
    </w:p>
    <w:p>
      <w:r>
        <w:t>👁️ Views: 302343 | 👍 Likes: 1585 | 💬 Comments: 516</w:t>
      </w:r>
    </w:p>
    <w:p>
      <w:r>
        <w:t>📝 Description: Manohar Lal Khattar In Chunav Manch: चुनाव से पहले खट्टर की विदाई..जरूरत क्यों आई? Haryana | PM Modi</w:t>
        <w:br/>
        <w:t>India TV Chunav Manch: हरियाणा के पूर्व मुख्यमंत्री एवं बीजेपी के वरिष्ठ नेता मनोहर लाल खट्टर पार्टी के प्रत्याशी के रूप में करनाल लोकसभा से ताल ठोक रहे हैं। पिछले महीने जब उनको हटाकर नायब सिंह सैनी को हरियाणा का मुख्यमंत्री बनाया गया तो बड़े से बड़े सियासी पंडित के लिए यह चौंकाने वाली खबर थी। इंडिया टीवी के दिन भर चलने वाले कॉन्क्लेव ‘चुनाव मंच’ में खट्टर ने इस पूरी घटना के पीछे की असली बात बताई। उन्होंने बताया कि कैसे उन्होंने खुद ही आगे बढ़कर कहा था कि नेतृत्व को उनके उत्तराधिकारी के बारे में विचार करना चाहिए।</w:t>
        <w:br/>
        <w:br/>
        <w:br/>
        <w:t xml:space="preserve">#manoharlalkhattar #loksabhaelection2024 #indiatvchunavmanch #pmmodi </w:t>
        <w:br/>
        <w:br/>
        <w:t>For more videos, visit https://www.indiatvnews.com/video or https://www.indiatv.in/video</w:t>
        <w:br/>
        <w:t>Subscribe to IndiaTV and don't forget to press "THE BELL ICON" to never miss any updates-</w:t>
        <w:br/>
        <w:t>http://bit.ly/2O2aC1J</w:t>
        <w:br/>
        <w:br/>
        <w:t>Download Mobile App:</w:t>
        <w:br/>
        <w:t>Link for Android device: https://bit.ly/2V2wnA3</w:t>
        <w:br/>
        <w:t xml:space="preserve">Link for Apple device: https://apple.co/2EB9lKr </w:t>
        <w:br/>
        <w:br/>
        <w:t xml:space="preserve">Follow Us On: </w:t>
        <w:br/>
        <w:t>Facebook: https://www.facebook.com/indiatvnews/</w:t>
        <w:br/>
        <w:t xml:space="preserve">                    https://www.facebook.com/IndiaTV.in/      </w:t>
        <w:br/>
        <w:t>Twitter: https://twitter.com/indiatvnews</w:t>
        <w:br/>
        <w:t xml:space="preserve">               https://twitter.com/IndiaTVHindi</w:t>
        <w:br/>
        <w:br/>
        <w:t>About Us: IndiaTV is the country's most trusted Hindi News Channel. IndiaTV covers the latest news in Politics, Nation, World, Entertainment, Bollywood, Business, and Sports categories and delivers reliable information across all platforms - TV, Internet, and Mobile. Stay tuned for IndiaTV's flagship programs like Aap Ki Adalat, Aaj Ki Baat with Rajat Sharma, Corona Se Jung Swami Ramdev Ke Sang, Bhavishyavani, Haqiqat Kya Hai, OMG, Special Report, and many more.</w:t>
        <w:br/>
        <w:br/>
        <w:t xml:space="preserve">IndiaTV भारत का No.1 विश्वसनीय Hindi News Channel है। IndiaTV News Channel राजनीति, मनोरंजन, बॉलीवुड, व्यापार और खेल से जुड़े Latest News अपने दर्शकों तक पहुंचाता है। IndiaTV की Live खबरें एवं Hindi Breaking News के लिए बने रहें। </w:t>
        <w:br/>
        <w:br/>
        <w:t>Also Watch:</w:t>
        <w:br/>
        <w:t>Aaj Ki Baat: https://www.youtube.com/playlist?list=PLrPV4CIjXWRq9VzZJ7FiAy4nrR9LPV8Qp</w:t>
        <w:br/>
        <w:t>Aap Ki Adalat: https://www.youtube.com/playlist?list=PL24E9622EAB8ADE7E</w:t>
        <w:br/>
        <w:t>Haqiqat Kya Hai: https://www.youtube.com/playlist?list=PLrPV4CIjXWRocWbHMXhZvXISEFTOanOab</w:t>
        <w:br/>
        <w:t>Yoga by Swami Ramdev: https://www.youtube.com/playlist?list=PLrPV4CIjXWRoZVeiAhcmasZ6Pv3YTE5O3</w:t>
        <w:br/>
        <w:br/>
        <w:t>Get All Latest Updates Here:</w:t>
        <w:br/>
        <w:t xml:space="preserve">IndiaTV Live TV Streaming: https://www.indiatvnews.com/livetv </w:t>
        <w:br/>
        <w:t xml:space="preserve">IndiaTV News in English:  https://www.indiatvnews.com </w:t>
        <w:br/>
        <w:t>IndiaTV News in Hindi: https://www.indiatv.in</w:t>
      </w:r>
    </w:p>
    <w:p>
      <w:r>
        <w:t xml:space="preserve">▶️ Watch: </w:t>
      </w:r>
      <w:hyperlink r:id="rId167">
        <w:r>
          <w:rPr>
            <w:color w:val="0000FF"/>
            <w:u w:val="single"/>
          </w:rPr>
          <w:t>https://www.youtube.com/watch?v=qqyTPuzpNjQ</w:t>
        </w:r>
      </w:hyperlink>
    </w:p>
    <w:p/>
    <w:p>
      <w:pPr>
        <w:pStyle w:val="Heading2"/>
      </w:pPr>
      <w:r>
        <w:t>160. Manohar Lal Khattar: No Room for Conspiracy Against India's Constitution.</w:t>
      </w:r>
    </w:p>
    <w:p>
      <w:r>
        <w:t>📺 Channel: Zee Business</w:t>
      </w:r>
    </w:p>
    <w:p>
      <w:r>
        <w:t>📅 Published: 2024-11-08</w:t>
      </w:r>
    </w:p>
    <w:p>
      <w:r>
        <w:t>👁️ Views: 3427 | 👍 Likes: 64 | 💬 Comments: 0</w:t>
      </w:r>
    </w:p>
    <w:p>
      <w:r>
        <w:t>📝 Description: केंद्रीय मंत्री मनोहर लाल खट्टर ने कहा, "370 का विषय नया नहीं है ये तब से है जब देश का संविधान बना था ,370 खत्म हो गया है, अब देश में किसी भी व्यक्ति, संगठन, पार्टी की ऐसी कोई साजिश सफल नहीं होने दी जाएगी|''</w:t>
        <w:br/>
        <w:br/>
        <w:t>#Constitution #India #ManoharLalKhattar #Article370</w:t>
        <w:br/>
        <w:br/>
        <w:t>About Zee Business:</w:t>
        <w:br/>
        <w:br/>
        <w:t>Zee Business is India's Number 1 Hindi business news channel. It's your channel for profit and wealth. Watch Live coverage of Indian markets - Sensex &amp; Nifty, also for expert insights and advise from our team of experts.</w:t>
        <w:br/>
        <w:t xml:space="preserve"> </w:t>
        <w:br/>
        <w:t>--------------------------------------------------------------</w:t>
        <w:br/>
        <w:t>Subscribe Zee Business: https://bit.ly/3L6GG0C</w:t>
        <w:br/>
        <w:t xml:space="preserve"> </w:t>
        <w:br/>
        <w:t>Business की हर बड़ी ख़बर से रहें अपडेट फॉलो करें ZEE Business का WhatsApp चैनल:   https://bit.ly/3RvzK1N</w:t>
        <w:br/>
        <w:br/>
        <w:t xml:space="preserve">You Can Also Visit Our Website at: </w:t>
        <w:br/>
        <w:br/>
        <w:t>Zee Business: https://www.zeebiz.com/</w:t>
        <w:br/>
        <w:t>Zee News: https://zeenews.india.com/</w:t>
        <w:br/>
        <w:t>DNA India:-https://www.dnaindia.com/</w:t>
        <w:br/>
        <w:t xml:space="preserve">WION: https://www.wionews.com/ </w:t>
        <w:br/>
        <w:br/>
        <w:t xml:space="preserve">Follow Us On: </w:t>
        <w:br/>
        <w:t xml:space="preserve">  </w:t>
        <w:br/>
        <w:t>Facebook: https://goo.gl/OMJgrn</w:t>
        <w:br/>
        <w:t xml:space="preserve">Twitter: https://goo.gl/OjOzpB </w:t>
        <w:br/>
        <w:t>Download Zee News App : https://bit.ly/ZeeNewsApps</w:t>
      </w:r>
    </w:p>
    <w:p>
      <w:r>
        <w:t xml:space="preserve">▶️ Watch: </w:t>
      </w:r>
      <w:hyperlink r:id="rId168">
        <w:r>
          <w:rPr>
            <w:color w:val="0000FF"/>
            <w:u w:val="single"/>
          </w:rPr>
          <w:t>https://www.youtube.com/watch?v=codOI6aI3So</w:t>
        </w:r>
      </w:hyperlink>
    </w:p>
    <w:p/>
    <w:p>
      <w:pPr>
        <w:pStyle w:val="Heading2"/>
      </w:pPr>
      <w:r>
        <w:t>161. Abhay Chautala clashed with Cm manohar lal khattar and Ranjit Chautala in Haryana Assembly</w:t>
      </w:r>
    </w:p>
    <w:p>
      <w:r>
        <w:t>📺 Channel: Haribhoomi TV (हरिभूमि टीवी)</w:t>
      </w:r>
    </w:p>
    <w:p>
      <w:r>
        <w:t>📅 Published: 2022-12-26</w:t>
      </w:r>
    </w:p>
    <w:p>
      <w:r>
        <w:t>👁️ Views: 13739 | 👍 Likes: 937 | 💬 Comments: 10</w:t>
      </w:r>
    </w:p>
    <w:p>
      <w:r>
        <w:t>📝 Description: #abhaychautala #ChiefMinister #manoharlal  #RanjitChautala #HaryanaAssembly</w:t>
        <w:br/>
        <w:t>Abhay Chautala clashed with Chief Minister and Ranjit Chautala in Haryana Assembly</w:t>
        <w:br/>
        <w:t>Welcome to The  Haribhoomi YouTube Channel. The Haribhoomi channel is all about Latest News, politics news, entertainment news, sports news, social media news, movie reviews, opinion news and more.</w:t>
        <w:br/>
        <w:br/>
        <w:t>Copyright Disclaimer Under Section 107 of the Copyright Act 1976, allowance is made for "fair use" for purposes such as criticism, comment, news reporting, teaching, scholarship, and research. Fair use is a use permitted by copyright statute that might otherwise be infringing. Non-profit, educational or personal use tips the balance in the favor of fair use.</w:t>
        <w:br/>
        <w:br/>
        <w:br/>
        <w:t>देश के प्रमुख हिंदी समाचार पत्रों में शुमार हरिभूमि के यूट्यूब चैनल पर आपका स्वागत है. यहां आपको मिलेगी राजनीति, मनोरंजन, खेल, अर्थव्यवस्था, अपराध और धर्म से जुडी सभी खबरें मिलेंगी. साथ ही खास मुद्दों पर मिलेगा पूरा विश्लेषण.</w:t>
        <w:br/>
        <w:br/>
        <w:t>Welcome to The  Haribhoomi YouTube Channel. The Haribhoomi channel is all about Latest News, politics news, entertainment news, sports news, social media news, movie reviews, opinion news and more.</w:t>
        <w:br/>
        <w:br/>
        <w:t>India's leading Hindi Website and a leading Hindi News daily. For updates log on to haribhoomi.com. You can get news updates on ur mobile @m.haribhoomi.com</w:t>
        <w:br/>
        <w:br/>
        <w:t>Stay tuned for all the trending news in Hindi, exclusive videos and celebrity interviews</w:t>
      </w:r>
    </w:p>
    <w:p>
      <w:r>
        <w:t xml:space="preserve">▶️ Watch: </w:t>
      </w:r>
      <w:hyperlink r:id="rId169">
        <w:r>
          <w:rPr>
            <w:color w:val="0000FF"/>
            <w:u w:val="single"/>
          </w:rPr>
          <w:t>https://www.youtube.com/watch?v=4tAjQBKfEcA</w:t>
        </w:r>
      </w:hyperlink>
    </w:p>
    <w:p/>
    <w:p>
      <w:pPr>
        <w:pStyle w:val="Heading2"/>
      </w:pPr>
      <w:r>
        <w:t>162. Haryana Political Crisis: Manohar Lal Khattar ने दिया CM पद से इस्तीफा | BJP-JJP Alliance Break</w:t>
      </w:r>
    </w:p>
    <w:p>
      <w:r>
        <w:t>📺 Channel: First India News</w:t>
      </w:r>
    </w:p>
    <w:p>
      <w:r>
        <w:t>📅 Published: 2024-03-12</w:t>
      </w:r>
    </w:p>
    <w:p>
      <w:r>
        <w:t>👁️ Views: 1694 | 👍 Likes: 51 | 💬 Comments: 0</w:t>
      </w:r>
    </w:p>
    <w:p>
      <w:r>
        <w:t xml:space="preserve">📝 Description: #FirstIndiaNews #haryanapolitics #cmmanoharlalkhattar #bjp #loksabhaelection2024 #haryanapoliticalcrisis #manoharlalkhattar #firstindiashorts </w:t>
        <w:br/>
        <w:br/>
        <w:t xml:space="preserve">About this Video: </w:t>
        <w:br/>
        <w:br/>
        <w:t>Haryana Political Crisis: Manohar Lal Khattar ने दिया CM पद से इस्तीफा | BJP-JJP Alliance Break | 12 March 2024</w:t>
        <w:br/>
        <w:br/>
        <w:t>हरियाणा में होगा नई सरकार का गठन, हरियाणा सीएम मनोहर लाल खट्टर ने दिया इस्तीफा, सभी मंत्रियों के साथ सीएम खट्टर ने दिया इस्तीफा, राज्यपाल बंडारू दत्तात्रेय को सौंपा इस्तीफा, दोपहर 1 बजे राजभवन में होगा शपथ ग्रहण समारोह.</w:t>
        <w:br/>
        <w:br/>
        <w:t>New government will be formed in Haryana, Haryana CM Manohar Lal Khattar resigned, CM Khattar resigned along with all the ministers, resignation submitted to Governor Bandaru Dattatreya, oath taking ceremony will be held at Raj Bhavan at 1 pm.</w:t>
        <w:br/>
        <w:br/>
        <w:t>pm modi,narendra modi,loksabha election 2024,election 2024,latest news,live,live news,live news loksabha election,live loksabha election 2024,loksabha voting,live news loksabha chunav,live news election 2024,live election news,election news live,live news assembly election,bjp vs congress,congress vs bjp,india alliance,jp nadda,amit shah,rahul gandhi,sonia gandhi,priyanka gandhi,ashok gehlot,sachin pilot,arvind kejriwal,mamata banerjee,tejashwi yadav,mallikarjun kharge,aap,samajwadi party,tmc,लोकसभा चुनाव 2024</w:t>
        <w:br/>
        <w:br/>
        <w:t>First India | First India tv | फर्स्ट इंडिया लाइव</w:t>
        <w:br/>
        <w:br/>
        <w:t xml:space="preserve">First India News Social Media: </w:t>
        <w:br/>
        <w:br/>
        <w:t>Follow us:</w:t>
        <w:br/>
        <w:t>YouTube: http://youtube.com/user/firstindiatv</w:t>
        <w:br/>
        <w:t>Facebook: https://facebook.com/1stIndiaNews</w:t>
        <w:br/>
        <w:t>Website: https://firstindianews.com</w:t>
        <w:br/>
        <w:t>Twitter: https://twitter.com/1stIndiaNews</w:t>
        <w:br/>
        <w:t>Instagram: http://instagram.com/firstindianews/</w:t>
        <w:br/>
        <w:br/>
        <w:t>First India LIVE TV</w:t>
        <w:br/>
        <w:t>https://firstindianews.com/liveTv</w:t>
        <w:br/>
        <w:t>This stream is created with #PRISMLiveStudio</w:t>
      </w:r>
    </w:p>
    <w:p>
      <w:r>
        <w:t xml:space="preserve">▶️ Watch: </w:t>
      </w:r>
      <w:hyperlink r:id="rId170">
        <w:r>
          <w:rPr>
            <w:color w:val="0000FF"/>
            <w:u w:val="single"/>
          </w:rPr>
          <w:t>https://www.youtube.com/watch?v=p9tfDA3gpZ0</w:t>
        </w:r>
      </w:hyperlink>
    </w:p>
    <w:p/>
    <w:p>
      <w:pPr>
        <w:pStyle w:val="Heading2"/>
      </w:pPr>
      <w:r>
        <w:t>163. Haryana New CM: करनाल से लोकसभा चुनाव लड़ेंगे Manohar Lal Khattar | Nayab Singh Saini । BJP 2nd List</w:t>
      </w:r>
    </w:p>
    <w:p>
      <w:r>
        <w:t>📺 Channel: Dainik Jagran - दैनिक जागरण</w:t>
      </w:r>
    </w:p>
    <w:p>
      <w:r>
        <w:t>📅 Published: 2024-03-13</w:t>
      </w:r>
    </w:p>
    <w:p>
      <w:r>
        <w:t>👁️ Views: 33879 | 👍 Likes: 180 | 💬 Comments: 15</w:t>
      </w:r>
    </w:p>
    <w:p>
      <w:r>
        <w:t>📝 Description: Haryana New CM: करनाल से लोकसभा चुनाव लड़ेंगे मनोहर लाल खट्टर | Nayab Singh Saini</w:t>
        <w:br/>
        <w:t xml:space="preserve"> #nayabsinghsaini #haryananewcm #manoharlalkhattar </w:t>
        <w:br/>
        <w:t>हरियाणा में नेतृत्व परिवर्तन होने के बाद मनोहर लाल खट्टर को लेकर कई तरह के कयास लगाए जा रहे हैं. सियासी हलकों में चर्चा है कि मनोहर लाल खट्टर करनाल लोकसभा सीट से चुनाव लड़कर मोदी कैबिनेट में जा सकते हैं. ऐसे में आपका सांसद, आपकी सीट सीरीज़ में आज बात करते हैं करनाल लोकसभा सीट की.</w:t>
        <w:br/>
        <w:br/>
        <w:t>For more Videos visit 👉 https://www.jagrantv.com</w:t>
        <w:br/>
        <w:br/>
        <w:t>Follow us for Breaking News, Sports Coverage, Entertainment, Bollywood, Tech, Auto &amp; more!</w:t>
        <w:br/>
        <w:t>Subscribe to Dainik Jagran | Click Here ► http://bit.ly/DainikJagran_YT</w:t>
        <w:br/>
        <w:t>Download the Dainik Jagran Mobile APP: https://jagranapp.page.link/jagranappyoutube</w:t>
        <w:br/>
        <w:br/>
        <w:t>Subscribe now to our Network Channels:</w:t>
        <w:br/>
        <w:t>👉 Jagran Josh: https://www.youtube.com/@jagranjosh</w:t>
        <w:br/>
        <w:t>👉 iNextLive: https://www.youtube.com/@Inextlive</w:t>
        <w:br/>
        <w:t>👉 HerZindagi: https://www.youtube.com/@HerZindagi</w:t>
        <w:br/>
        <w:t>👉 OnlyMyHealth: https://www.youtube.com/@omh</w:t>
        <w:br/>
        <w:t>👉 Jagran HiTech: https://www.youtube.com/@JagranHiTech</w:t>
        <w:br/>
        <w:br/>
        <w:t>Follow us on Social Media:</w:t>
        <w:br/>
        <w:t>👉 Facebook: https://www.facebook.com/dainikjagran/</w:t>
        <w:br/>
        <w:t>👉 Twitter: https://twitter.com/JagranNews</w:t>
        <w:br/>
        <w:t>👉 WhatsApp: https://whatsapp.com/channel/0029Va4cJIODJ6Grlb2TTB3P</w:t>
        <w:br/>
        <w:t>Visit our website - https://www.jagran.com</w:t>
      </w:r>
    </w:p>
    <w:p>
      <w:r>
        <w:t xml:space="preserve">▶️ Watch: </w:t>
      </w:r>
      <w:hyperlink r:id="rId171">
        <w:r>
          <w:rPr>
            <w:color w:val="0000FF"/>
            <w:u w:val="single"/>
          </w:rPr>
          <w:t>https://www.youtube.com/watch?v=iRZnKmEV10A</w:t>
        </w:r>
      </w:hyperlink>
    </w:p>
    <w:p/>
    <w:p>
      <w:pPr>
        <w:pStyle w:val="Heading2"/>
      </w:pPr>
      <w:r>
        <w:t>164. Manohar Lal Khattar Resign | खट्टर ने अब Karnal Seat से दिया इस्तीफा; कहा, "Nayab Saini संभालेंगे"</w:t>
      </w:r>
    </w:p>
    <w:p>
      <w:r>
        <w:t>📺 Channel: TIMES NOW Navbharat</w:t>
      </w:r>
    </w:p>
    <w:p>
      <w:r>
        <w:t>📅 Published: 2024-03-13</w:t>
      </w:r>
    </w:p>
    <w:p>
      <w:r>
        <w:t>👁️ Views: 7586 | 👍 Likes: 56 | 💬 Comments: 5</w:t>
      </w:r>
    </w:p>
    <w:p>
      <w:r>
        <w:t>📝 Description: Manohar Lal Khattar Resigns from Karnal | Haryana Chief Minister का पद छोड़ने के बाद Manohar Lal Khattar ने बुधवार को Assembly में Karnal Assembly Seat से अपने Resignation की घोषणा की, जिससे यह सीट New CM Nayab Singh Saini के लिए खाली हो गई है। विधानसभा सत्र को संबोधित करते हुए, खट्टर ने कहा कि सैनी अब Karnal Constituency की देखभाल करेंगे। जिम्मेदारियों के बारे में बात करते हुए, खट्टर ने कहा, “पार्टी मुझे जो भी जिम्मेदारी देगी, मैं उसे अपनी सर्वश्रेष्ठ क्षमताओं से निभाऊंगा।”</w:t>
        <w:br/>
        <w:br/>
        <w:t>#manoharlalkhattar #manoharlalkhattarresign #haryananews #manoharlalkhattarnews #karnalassemblyseat #karnalseat #karnalconstituency #nayabsinghsaini #haryanacm #haryanacmresign #haryananewcm #haryanacmupdate #haryanacmnayabsinghsaini #haryana #khattarnews #hindinews #latestnews #topnewstoday #timesnownavbharat</w:t>
        <w:br/>
        <w:br/>
        <w:br/>
        <w:t>You can Search us on YouTube by- NBT, NBT TV Live, Navbharat Times, Times Now, TNN, TNNB, Navbharat TV, Hindi News, Latest news and @timesnownavbharat</w:t>
        <w:br/>
        <w:br/>
        <w:t xml:space="preserve">About Channel: </w:t>
        <w:br/>
        <w:t xml:space="preserve">Times Now Navbharat देश का No.1 Hindi news है। यह चैनल भारत और दुनिया से जुड़ी हर Latest News और Breaking News , राजनीति, मनोरंजन और खेल से जुड़े समाचार आपके लिए लेकर आता है। इसलिए सब्सक्राइब करें और बने रहें टाइम्स नाउ नवभारत के साथ </w:t>
        <w:br/>
        <w:br/>
        <w:t xml:space="preserve">Times Now Navbharat is India's fastest growing Hindi News Channel with 24 hour coverage. Get Breaking news, Latest news, Politics news, Entertainment news and Sports news from India &amp; World on Times Now Navbharat. </w:t>
        <w:br/>
        <w:t xml:space="preserve">------------------------------------------------------------------------------------------------------------- </w:t>
        <w:br/>
        <w:t xml:space="preserve">Watch Live TV : https://www.timesnowhindi.com/live-tv </w:t>
        <w:br/>
        <w:br/>
        <w:t xml:space="preserve">Subscribe to our other network channels: </w:t>
        <w:br/>
        <w:t xml:space="preserve">Times Now: https://www.youtube.com/TimesNow </w:t>
        <w:br/>
        <w:t xml:space="preserve">Zoom: https://www.youtube.com/zoomtv </w:t>
        <w:br/>
        <w:br/>
        <w:t xml:space="preserve">------------------------------------------------------------------------------------------------------------- </w:t>
        <w:br/>
        <w:br/>
        <w:t xml:space="preserve">You can also visit our website at: https://www.timesnowhindi.com </w:t>
        <w:br/>
        <w:t xml:space="preserve">Like us on Facebook: https://www.facebook.com/Timesnownavbharat </w:t>
        <w:br/>
        <w:t xml:space="preserve">Follow us on Twitter: https://twitter.com/TNNavbharat </w:t>
        <w:br/>
        <w:t>Follow us on Instagram: https://www.instagram.com/timesnownavbharat</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Join us for the latest updates on Times Now Navbharat Live TV. Stay informed and engaged with our in-depth reporting, exclusive interviews, and real-time updates. Don't miss out on the most crucial news stories from India and around the world. Subscribe to our channel and hit the notification bell to stay updated with all the breaking news, Hindi News, live hindi news, election news live, rajasthan news, mp news, up news, bihar news, pm modi news, hindi news live, live news in hindi, hindi latest news, livetv, live tv , times live, hindi news, Israel war live ,  News, Sports News, Entertainment News and live updates</w:t>
      </w:r>
    </w:p>
    <w:p>
      <w:r>
        <w:t xml:space="preserve">▶️ Watch: </w:t>
      </w:r>
      <w:hyperlink r:id="rId172">
        <w:r>
          <w:rPr>
            <w:color w:val="0000FF"/>
            <w:u w:val="single"/>
          </w:rPr>
          <w:t>https://www.youtube.com/watch?v=cGh-y1zWqHU</w:t>
        </w:r>
      </w:hyperlink>
    </w:p>
    <w:p/>
    <w:p>
      <w:pPr>
        <w:pStyle w:val="Heading2"/>
      </w:pPr>
      <w:r>
        <w:t>165. चुनाव में Manohar Lal Khattar ने ठोका BJP की जीत का दावा | India News Haryana | #manoharlalkhattar</w:t>
      </w:r>
    </w:p>
    <w:p>
      <w:r>
        <w:t>📺 Channel: India News Haryana</w:t>
      </w:r>
    </w:p>
    <w:p>
      <w:r>
        <w:t>📅 Published: 2025-03-03</w:t>
      </w:r>
    </w:p>
    <w:p>
      <w:r>
        <w:t>👁️ Views: 519 | 👍 Likes: 8 | 💬 Comments: 0</w:t>
      </w:r>
    </w:p>
    <w:p>
      <w:r>
        <w:t xml:space="preserve">📝 Description: चुनाव में Manohar Lal Khattar ने ठोका BJP की जीत का दावा | India News Haryana | #manoharlalkhattar </w:t>
        <w:br/>
        <w:br/>
        <w:t xml:space="preserve">#manoharlalkhattar #bjp #nikaychunav2025 #shorts #haryananews #indianewsharyana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173">
        <w:r>
          <w:rPr>
            <w:color w:val="0000FF"/>
            <w:u w:val="single"/>
          </w:rPr>
          <w:t>https://www.youtube.com/watch?v=m71YzXwPvl0</w:t>
        </w:r>
      </w:hyperlink>
    </w:p>
    <w:p/>
    <w:p>
      <w:pPr>
        <w:pStyle w:val="Heading2"/>
      </w:pPr>
      <w:r>
        <w:t>166. Manohar Lal Khattar Casts His Vote In Karnal, Haryana | N18S | CNBC TV18</w:t>
      </w:r>
    </w:p>
    <w:p>
      <w:r>
        <w:t>📺 Channel: CNBC-TV18</w:t>
      </w:r>
    </w:p>
    <w:p>
      <w:r>
        <w:t>📅 Published: 2024-05-25</w:t>
      </w:r>
    </w:p>
    <w:p>
      <w:r>
        <w:t>👁️ Views: 1043 | 👍 Likes: 7 | 💬 Comments: 0</w:t>
      </w:r>
    </w:p>
    <w:p>
      <w:r>
        <w:t>📝 Description: #ElectionExchangeWithCNBCTV18 | Former Haryana CM and BJP candidate from Karnal Lok Sabha seat, Manohar Lal Khattar casts his vote at a polling booth in Karnal, Haryana</w:t>
        <w:br/>
        <w:br/>
        <w:t>Congress has fielded Divyanshu Budhiraja from this seat.</w:t>
        <w:br/>
        <w:br/>
        <w:t xml:space="preserve">#loksabhaelection2024 #loksabhapolls #loksabhapolls2024 #loksabhaelection #loksabhaelections #generalelections2024 #elections2024 #electionswithcnbctv18 #cnbctv18digital #cnbctv18   </w:t>
        <w:br/>
        <w:br/>
        <w:t>🔴CNBC TV18 LIVE TV: https://youtube.com/live/P857H4ej-MQ</w:t>
        <w:br/>
        <w:t>SUBSCRIBE to our Channel: https://bit.ly/3nvEcxf</w:t>
        <w:br/>
        <w:t>---------------------------------------------------------------------------------------------------------------------</w:t>
        <w:br/>
        <w:t xml:space="preserve">👑 Check Out Top CNBC TV18 Playlist Videos: </w:t>
        <w:br/>
        <w:t xml:space="preserve">   </w:t>
        <w:br/>
        <w:t>🔹Lok Sabha Elections 2024: https://www.youtube.com/playlist?list=PLjq9mRS1PfGC0rKWJ57LWAs_ytML7x4CD</w:t>
        <w:br/>
        <w:br/>
        <w:t>🔹CNBC TV18 Digital Podcast: https://www.youtube.com/playlist?list=PLjq9mRS1PfGCUcGVQvYyDQ6VVHoo3ZDKJ</w:t>
        <w:br/>
        <w:br/>
        <w:t xml:space="preserve">🔹Sounding Board: https://www.youtube.com/playlist?list=PLjq9mRS1PfGBbB2dV2tyHdzx_k9EqvVEm </w:t>
        <w:br/>
        <w:br/>
        <w:t>🔹International Videos: https://www.youtube.com/playlist?list=PLjq9mRS1PfGDZ-Dkz-VpCDqqmWThJ3YJw</w:t>
        <w:br/>
        <w:br/>
        <w:t>🔹CNBC TV18 Market Cafe: https://www.youtube.com/playlist?list=PLjq9mRS1PfGDANftdnJchuL-WPpSv5rmH</w:t>
        <w:br/>
        <w:br/>
        <w:t>🔹CNBC TV18 Digital: https://www.youtube.com/playlist?list=PLjq9mRS1PfGDLhtM8FzErPcjmJRQ4I5cZ</w:t>
        <w:br/>
        <w:br/>
        <w:t>🔹CNBC TV18 Weekend Special: https://www.youtube.com/playlist?list=PLjq9mRS1PfGBHEa5NnoKuUsX5GwxEGuri</w:t>
        <w:br/>
        <w:br/>
        <w:t>🔹CNBC TV18 Next-Gen: https://www.youtube.com/playlist?list=PLjq9mRS1PfGA6roe9q3J9fq_gBIDjX2w7</w:t>
        <w:br/>
        <w:br/>
        <w:t>🔹Overdrive Show: https://www.youtube.com/playlist?list=PLjq9mRS1PfGCnSVjfbWfNCJLrv-CqfGmH</w:t>
        <w:br/>
        <w:br/>
        <w:t>🔹Young Turks: https://www.youtube.com/playlist?list=PLjq9mRS1PfGBZaN1e38X2ZmevnU1e1NJs</w:t>
        <w:br/>
        <w:br/>
        <w:t>🔹Starup Streets: https://www.youtube.com/playlist?list=PLjq9mRS1PfGD3CzrtMr_VJRbIly6sfyFI</w:t>
        <w:br/>
        <w:br/>
        <w:t>------------------------------------------------------------------------------------</w:t>
        <w:br/>
        <w:t>You can also connect with CNBC-TV18 News Online</w:t>
        <w:br/>
        <w:t>Catch the latest news: https://bit.ly/2YbpXBM</w:t>
        <w:br/>
        <w:br/>
        <w:t>Follow CNBC-TV18 round the clock: https://www.cnbctv18.com/live-tv/</w:t>
        <w:br/>
        <w:br/>
        <w:t>Stay updated with all the market action in real time: https://www.cnbctv18.com/market-live/</w:t>
        <w:br/>
        <w:br/>
        <w:t>You can also stay updated with all the latest news on-the-go with CNBC-TV18 Minis: https://www.cnbctv18.com/minis/</w:t>
        <w:br/>
        <w:br/>
        <w:t>Like us on Facebook: https://www.facebook.com/cnbctv18india/</w:t>
        <w:br/>
        <w:t>Follow us on Twitter: https://twitter.com/CNBCTV18News</w:t>
        <w:br/>
        <w:t>Follow us on Instagram: https://www.instagram.com/cnbctv18india/</w:t>
        <w:br/>
        <w:t>Catch us on: Linkedin: https://in.linkedin.com/company/cnbc-tv18</w:t>
        <w:br/>
        <w:t>n18oc_business</w:t>
        <w:br/>
        <w:br/>
        <w:t>About CNBC-TV18: India's leading business news channel, CNBC-TV18 offers the most comprehensive coverage of businesses, the economy and the financial markets. Catch all your favourite shows, exclusive videos, big-ticket interviews and more here.</w:t>
      </w:r>
    </w:p>
    <w:p>
      <w:r>
        <w:t xml:space="preserve">▶️ Watch: </w:t>
      </w:r>
      <w:hyperlink r:id="rId174">
        <w:r>
          <w:rPr>
            <w:color w:val="0000FF"/>
            <w:u w:val="single"/>
          </w:rPr>
          <w:t>https://www.youtube.com/watch?v=6SFXCJ7sRTo</w:t>
        </w:r>
      </w:hyperlink>
    </w:p>
    <w:p/>
    <w:p>
      <w:pPr>
        <w:pStyle w:val="Heading2"/>
      </w:pPr>
      <w:r>
        <w:t>167. Abhay Singh Chautala का CM Manohar lal Khattar पर गंभीर आरोप | Haryana Politics | India News Haryana</w:t>
      </w:r>
    </w:p>
    <w:p>
      <w:r>
        <w:t>📺 Channel: India News Haryana</w:t>
      </w:r>
    </w:p>
    <w:p>
      <w:r>
        <w:t>📅 Published: 2023-07-11</w:t>
      </w:r>
    </w:p>
    <w:p>
      <w:r>
        <w:t>👁️ Views: 154 | 👍 Likes: 1 | 💬 Comments: 0</w:t>
      </w:r>
    </w:p>
    <w:p>
      <w:r>
        <w:t>📝 Description: Abhay Singh Chautala का CM Manohar lal Khattar पर गंभीर आरोप | Haryana Politics | India News Haryana</w:t>
        <w:br/>
        <w:br/>
        <w:t xml:space="preserve">#abhaysinghchautala #cmkhattar #manoharlalkhattar #haryanapolitics #dushyantchautala #chautalanews #election2024 #haryananews #haryanaelection2024 #indianews #indianewsharyana </w:t>
        <w:br/>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175">
        <w:r>
          <w:rPr>
            <w:color w:val="0000FF"/>
            <w:u w:val="single"/>
          </w:rPr>
          <w:t>https://www.youtube.com/watch?v=CgXojrnmv3k</w:t>
        </w:r>
      </w:hyperlink>
    </w:p>
    <w:p/>
    <w:p>
      <w:pPr>
        <w:pStyle w:val="Heading2"/>
      </w:pPr>
      <w:r>
        <w:t>168. हरियाणा के CM Manohar Lal Khattar ने दिया इस्तीफा #manoharlalkhattar</w:t>
      </w:r>
    </w:p>
    <w:p>
      <w:r>
        <w:t>📺 Channel: Aaj Ki Khabar | आज की ख़बर</w:t>
      </w:r>
    </w:p>
    <w:p>
      <w:r>
        <w:t>📅 Published: 2024-03-12</w:t>
      </w:r>
    </w:p>
    <w:p>
      <w:r>
        <w:t>👁️ Views: 820 | 👍 Likes: 5 | 💬 Comments: 0</w:t>
      </w:r>
    </w:p>
    <w:p>
      <w:r>
        <w:t xml:space="preserve">📝 Description: हरियाणा के CM Manohar Lal Khattar ने दिया इस्तीफा #manoharlalkhattar </w:t>
        <w:br/>
        <w:br/>
        <w:t xml:space="preserve">एलवीश यादव के साथ स्टेज शेयर करने वाले हरयाणा के CM मनोहर लाल खट्टर ने इस्तीफा दे दिया है... लोकसभा चुनाव से पहले हरियाणा से पहले बीजेपी को ये बड़ा झटका लगा है... हरियाणा में बीजेपी और जेजेपी के बीच गठबंधन टूट सकता है.... लोकसभा चुनाव में शीट शेयरिंग पर सहमति न होना इसकी वजह बताई जा रही है.... साथ ही हरियाणा में अब नए मंत्रीमंडल का गठन हो सकता है... वहीं सूत्रों के मुताबिक हरियाणा कैबिनेट के सभी मंत्री इस्तीफा देंगे... और नए मंत्रीमंडल में बीजेपी, जेजेपी को शामिल नहीं करेगी... मनोहर लाल खट्टर भी मुख्यमंत्री पद से इस्तीफा दे चुके है.... बता दे कि हरियाणा में बीजेपी के 40 विधायक है... वहीं 7 निर्दलीय विधायकों ने भी उनको समर्थन देने का ऐलान किया है... सीएम मनोहर लाल ने आज भाजपा विधायक दल की एक अहम बैठक बुलाई है... वहीं लोकसभा चुनाव से पहले बीजेपी के लिए ये बड़ा झटका माना जा रहा है... </w:t>
        <w:br/>
        <w:br/>
        <w:t>#aajkikhabarlive #hindisamachar #हरियाणाकेसीएम #मनोहरलालखट्टर #CMहरियाणा #इस्तीफा #ManoharLalKhattar #HaryanaCM #Resignation</w:t>
        <w:br/>
        <w:br/>
        <w:t>About Us</w:t>
        <w:br/>
        <w:t xml:space="preserve">► Welcome to 'Aaj Ki Khabar' news channel. Stay Connected with #AajKiKhabar for Latest, Trending &amp; Top News Updates from National, International and all states of India related to Politics, Elections, Business, Entertainment, Sports, Religion, Career, Education, Lifestyle, Gadgets, Science, Technology and more. </w:t>
        <w:br/>
        <w:br/>
        <w:t xml:space="preserve">Join https://www.youtube.com/aajkikhabar1news  - </w:t>
        <w:br/>
        <w:t>► Subscribe - http://goo.gl/aVOt3O</w:t>
        <w:br/>
        <w:t>►Website: https://www.aajkikhabar.com/</w:t>
        <w:br/>
        <w:t>►Twitter: https://twitter.com/AajKiKhabarNews</w:t>
        <w:br/>
        <w:t>►Facebook: https://www.facebook.com/aajkikhabarnews</w:t>
        <w:br/>
        <w:t>►Instagram: https://www.instagram.com/aajkikhabarnews/</w:t>
      </w:r>
    </w:p>
    <w:p>
      <w:r>
        <w:t xml:space="preserve">▶️ Watch: </w:t>
      </w:r>
      <w:hyperlink r:id="rId176">
        <w:r>
          <w:rPr>
            <w:color w:val="0000FF"/>
            <w:u w:val="single"/>
          </w:rPr>
          <w:t>https://www.youtube.com/watch?v=RQGDVEqzBj0</w:t>
        </w:r>
      </w:hyperlink>
    </w:p>
    <w:p/>
    <w:p>
      <w:pPr>
        <w:pStyle w:val="Heading2"/>
      </w:pPr>
      <w:r>
        <w:t>169. Union Minister Manohar Lal Khattar: BJP’s Success is a Win for Haryana's Progress</w:t>
      </w:r>
    </w:p>
    <w:p>
      <w:r>
        <w:t>📺 Channel: The Indian Express</w:t>
      </w:r>
    </w:p>
    <w:p>
      <w:r>
        <w:t>📅 Published: 2024-10-08</w:t>
      </w:r>
    </w:p>
    <w:p>
      <w:r>
        <w:t>👁️ Views: 2330 | 👍 Likes: 71 | 💬 Comments: 3</w:t>
      </w:r>
    </w:p>
    <w:p>
      <w:r>
        <w:t>📝 Description: In a celebration of BJP's election victory, Union Minister and former Haryana Chief Minister Manohar Lal Khattar emphasized the party's accomplishments in supporting wrestlers, farmers, and youth—achievements he believes the Congress party could never match. Khattar attributed the success to the dedication of party workers and the trust of the people in Haryana. He reiterated a message from the current Chief Minister, stating, "One day, the public will respond, and Congress will only claim the EVMs were faulty," highlighting the BJP's confidence in their electoral legitimacy and the support they've garnered.</w:t>
        <w:br/>
        <w:br/>
        <w:t>#BJPVictory #ManoharLalKhattar #HaryanaElections #IndianPolitics</w:t>
        <w:br/>
        <w:br/>
        <w:br/>
        <w:t>The Indian Express covers all national &amp; international news, which includes daily news updates, political news, election news, gadgets and Mobile reviews, technology updates, Entertainment News, Bollywood news, public opinions and views on daily trends.</w:t>
        <w:br/>
        <w:br/>
        <w:t>Indian Express newspaper offers a comprehensive package of news, including Indian Express editorial analysis and Indian Express analysis today. This well-respected publication covers a wide range of topics in its Indian Express editorial and Indian Express news sections. Stay informed with the Indian Express newspaper today.</w:t>
        <w:br/>
        <w:br/>
        <w:t>You can search us on YouTube by: @indianexpress, indian express, indian express newspaper today,indian express newspaper,indian express editorial analysis,indian express analysis,indian express analysis today,indian express,indian express news,the indian express newspaper analysis,the indian express,the indian express newspaper analysis today,the indian express editorial analysis,the indian express newspaper.</w:t>
        <w:br/>
        <w:br/>
        <w:t>Stay Tuned To Indian Express For More Updates: https://indianexpress.com/</w:t>
        <w:br/>
        <w:br/>
        <w:t>Watch Out Our Weekly Shows:</w:t>
        <w:br/>
        <w:t>🡆 Political Pulse - https://youtube.com/playlist?list=PLrDg7LoYgk9yWQFKrxgIIWgWV-Mbq2jwC</w:t>
        <w:br/>
        <w:t>🡆 Express Explained In 60 Seconds - https://youtube.com/playlist?list=PLrDg7LoYgk9wf6MYiN9rR3zN3f-lWmfaS</w:t>
        <w:br/>
        <w:t>🡆 Zero Hour with Derek O' Brien - https://youtube.com/playlist?list=PLrDg7LoYgk9w95L5sHxAhGVlNgsRFhMHq</w:t>
        <w:br/>
        <w:t>🡆 Indian Express Explained - https://youtube.com/playlist?list=PLrDg7LoYgk9y8Wm50M57nutw5usWUkb-k</w:t>
        <w:br/>
        <w:t>🡆 UPSC Essentials- https://www.youtube.com/watch?v=TuhtH8j4stw&amp;list=PLrDg7LoYgk9wBTnLuSQmbj1_6U1K6IOYI</w:t>
        <w:br/>
        <w:br/>
        <w:t xml:space="preserve">#IndiaNews #LatestNews #BreakingNews #EnglishNews </w:t>
        <w:br/>
        <w:br/>
        <w:t>Subscribe to our Channel:</w:t>
        <w:br/>
        <w:t>The Indian Express: https://www.youtube.com/c/indianexpress</w:t>
        <w:br/>
        <w:br/>
        <w:t>Subscribe to our Network Channels:</w:t>
        <w:br/>
        <w:t>Jansatta (Hindi): https://www.youtube.com/c/Jansatta</w:t>
        <w:br/>
        <w:t>Loksatta (Marathi): https://www.youtube.com/LOKSATTA</w:t>
        <w:br/>
        <w:t>The Financial Express https://www.youtube.com/c/FinancialExpress</w:t>
        <w:br/>
        <w:t>Express Drives (Auto): https://www.youtube.com/c/ExpressDrives</w:t>
        <w:br/>
        <w:t>Inuth (Youth): https://www.youtube.com/c/InUthdotcom</w:t>
        <w:br/>
        <w:t>Indian Express Bangla: https://www.youtube.com/c/IndianExpressBangla</w:t>
        <w:br/>
        <w:t>Indian Express Punjab: https://www.youtube.com/@indianexpresspunjab</w:t>
        <w:br/>
        <w:t>Indian Express Malayalam: https://www.youtube.com/c/iemalayalam</w:t>
        <w:br/>
        <w:t>Indian Express Tamil: https://www.youtube.com/@indianexpresstamil</w:t>
        <w:br/>
        <w:br/>
        <w:t>Connect with us:</w:t>
        <w:br/>
        <w:t>Facebook: https://www.facebook.com/indianexpress</w:t>
        <w:br/>
        <w:t>Twitter: https://twitter.com/indianexpress</w:t>
        <w:br/>
        <w:t>Indian Express App: http://indianexpress.com/apps/</w:t>
        <w:br/>
        <w:t>Official Website: https://indianexpress.com/</w:t>
      </w:r>
    </w:p>
    <w:p>
      <w:r>
        <w:t xml:space="preserve">▶️ Watch: </w:t>
      </w:r>
      <w:hyperlink r:id="rId177">
        <w:r>
          <w:rPr>
            <w:color w:val="0000FF"/>
            <w:u w:val="single"/>
          </w:rPr>
          <w:t>https://www.youtube.com/watch?v=vZbL6NIURgk</w:t>
        </w:r>
      </w:hyperlink>
    </w:p>
    <w:p/>
    <w:p>
      <w:pPr>
        <w:pStyle w:val="Heading2"/>
      </w:pPr>
      <w:r>
        <w:t>170. हरियाणा में टूटा गठबंधन, CM पद से Manohar Lal Khattar का इस्तीफा</w:t>
      </w:r>
    </w:p>
    <w:p>
      <w:r>
        <w:t>📺 Channel: Navodaya Times</w:t>
      </w:r>
    </w:p>
    <w:p>
      <w:r>
        <w:t>📅 Published: 2024-03-12</w:t>
      </w:r>
    </w:p>
    <w:p>
      <w:r>
        <w:t>👁️ Views: 132 | 👍 Likes: 1 | 💬 Comments: 0</w:t>
      </w:r>
    </w:p>
    <w:p>
      <w:r>
        <w:t>📝 Description: हरियाणा में BJP और JJP का गठबंधन टूट गया है. इस बीच मुख्यमंत्री मनोहर लाल खट्टर ने पद से इस्तीफा दे दिया. उनकी जगह बीजेपी पार्टी के प्रदेश अध्यक्ष नायब सिंह सैनी को सीएम बना सकती है. बता दें कि बीजेपी की केंद्रीय चुनाव समिति (सीईसी) की सोमवार को दिल्ली में बैठक हुई थी. बैठक से पहले हरियाणा के उपमुख्यमंत्री और जननायक जनता पार्टी (JJP) के नेता दुष्यंत चौटाला ने बीजेपी अध्यक्ष जेपी नड्डा के साथ राज्य में दोनों सहयोगी दलों के बीच सीटों के बंटवारे पर बातचीत की.</w:t>
        <w:br/>
        <w:br/>
        <w:br/>
        <w:br/>
        <w:t>#hariyanacm #mahoharlalkhattar #HaryanaPoliticalCrisis  #मनोहरलालखट्टर</w:t>
        <w:br/>
        <w:t>Subscribe to our channel: https://bit.ly/NavodayaTimes</w:t>
        <w:br/>
        <w:br/>
        <w:t>Also, Watch ►</w:t>
        <w:br/>
        <w:t>Bollywood Interviews ► https://bit.ly/BollywoodInterviews-NavodayaTimes</w:t>
        <w:br/>
        <w:t>Entertainment News ► https://bit.ly/EntertainmentNews-NavodayaTimes</w:t>
        <w:br/>
        <w:t>Bollywood News ► https://bit.ly/BollywoodNews-NavodayaTimes</w:t>
        <w:br/>
        <w:t>Health and Lifestyle News ► https://bit.ly/HealthAndLifestyleNews</w:t>
        <w:br/>
        <w:br/>
        <w:t>Follow us:</w:t>
        <w:br/>
        <w:t>Facebook: https://www.facebook.com/NavodayaTimes</w:t>
        <w:br/>
        <w:t>Twitter: https://twitter.com/Navodaya_times</w:t>
        <w:br/>
        <w:t>Instagram: https://www.instagram.com/navodayatimes</w:t>
        <w:br/>
        <w:t>Website: https://www.navodayatimes.in</w:t>
      </w:r>
    </w:p>
    <w:p>
      <w:r>
        <w:t xml:space="preserve">▶️ Watch: </w:t>
      </w:r>
      <w:hyperlink r:id="rId178">
        <w:r>
          <w:rPr>
            <w:color w:val="0000FF"/>
            <w:u w:val="single"/>
          </w:rPr>
          <w:t>https://www.youtube.com/watch?v=cV30VW5Ivpg</w:t>
        </w:r>
      </w:hyperlink>
    </w:p>
    <w:p/>
    <w:p>
      <w:pPr>
        <w:pStyle w:val="Heading2"/>
      </w:pPr>
      <w:r>
        <w:t>171. Haryana CM की कुर्सी छोड़ने पर ये बोले Manohar lal Khattar ।  #shorts</w:t>
      </w:r>
    </w:p>
    <w:p>
      <w:r>
        <w:t>📺 Channel: TIMES NOW Navbharat</w:t>
      </w:r>
    </w:p>
    <w:p>
      <w:r>
        <w:t>📅 Published: 2024-03-13</w:t>
      </w:r>
    </w:p>
    <w:p>
      <w:r>
        <w:t>👁️ Views: 7556 | 👍 Likes: 282 | 💬 Comments: 8</w:t>
      </w:r>
    </w:p>
    <w:p>
      <w:r>
        <w:t>📝 Description: Haryana CM की कुर्सी छोड़ने पर ये बोले Manohar lal Khattar ।  #shorts</w:t>
        <w:br/>
        <w:br/>
        <w:t>You can Search us on YouTube by- NBT, NBT TV Live, Navbharat Times, Times Now, TNN, TNNB, Navbharat TV, Hindi News, Latest news and @timesnownavbharat</w:t>
        <w:br/>
        <w:br/>
        <w:t xml:space="preserve">About Channel: </w:t>
        <w:br/>
        <w:t xml:space="preserve">Times Now Navbharat देश का No.1 Hindi news है। यह चैनल भारत और दुनिया से जुड़ी हर Latest News और Breaking News , राजनीति, मनोरंजन और खेल से जुड़े समाचार आपके लिए लेकर आता है। इसलिए सब्सक्राइब करें और बने रहें टाइम्स नाउ नवभारत के साथ </w:t>
        <w:br/>
        <w:br/>
        <w:t xml:space="preserve">Times Now Navbharat is India's fastest growing Hindi News Channel with 24 hour coverage. Get Breaking news, Latest news, Politics news, Entertainment news and Sports news from India &amp; World on Times Now Navbharat. </w:t>
        <w:br/>
        <w:t xml:space="preserve">------------------------------------------------------------------------------------------------------------- </w:t>
        <w:br/>
        <w:t xml:space="preserve">Watch Live TV : https://www.timesnowhindi.com/live-tv </w:t>
        <w:br/>
        <w:br/>
        <w:t xml:space="preserve">Subscribe to our other network channels: </w:t>
        <w:br/>
        <w:t xml:space="preserve">Times Now: https://www.youtube.com/TimesNow </w:t>
        <w:br/>
        <w:t xml:space="preserve">Zoom: https://www.youtube.com/zoomtv </w:t>
        <w:br/>
        <w:br/>
        <w:t xml:space="preserve">------------------------------------------------------------------------------------------------------------- </w:t>
        <w:br/>
        <w:br/>
        <w:t xml:space="preserve">You can also visit our website at: https://www.timesnowhindi.com </w:t>
        <w:br/>
        <w:t xml:space="preserve">Like us on Facebook: https://www.facebook.com/Timesnownavbharat </w:t>
        <w:br/>
        <w:t xml:space="preserve">Follow us on Twitter: https://twitter.com/TNNavbharat </w:t>
        <w:br/>
        <w:t>Follow us on Instagram: https://www.instagram.com/timesnownavbharat</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Join us for the latest updates on Times Now Navbharat Live TV. Stay informed and engaged with our in-depth reporting, exclusive interviews, and real-time updates. Don't miss out on the most crucial news stories from India and around the world. Subscribe to our channel and hit the notification bell to stay updated with all the breaking news, Hindi News, live hindi news, election news live, rajasthan news, mp news, up news, bihar news, pm modi news, hindi news live, live news in hindi, hindi latest news, livetv, live tv , times live, hindi news, Israel war live ,  News, Sports News, Entertainment News and live updates</w:t>
      </w:r>
    </w:p>
    <w:p>
      <w:r>
        <w:t xml:space="preserve">▶️ Watch: </w:t>
      </w:r>
      <w:hyperlink r:id="rId179">
        <w:r>
          <w:rPr>
            <w:color w:val="0000FF"/>
            <w:u w:val="single"/>
          </w:rPr>
          <w:t>https://www.youtube.com/watch?v=0pkdOBLDRPc</w:t>
        </w:r>
      </w:hyperlink>
    </w:p>
    <w:p/>
    <w:p>
      <w:pPr>
        <w:pStyle w:val="Heading2"/>
      </w:pPr>
      <w:r>
        <w:t>172. Haryana Assembly Elections: Manohar Lal Khattar ने डाला Vote, जताई BJP की जीत की उम्मीद</w:t>
      </w:r>
    </w:p>
    <w:p>
      <w:r>
        <w:t>📺 Channel: ANI Bharat</w:t>
      </w:r>
    </w:p>
    <w:p>
      <w:r>
        <w:t>📅 Published: 2024-10-05</w:t>
      </w:r>
    </w:p>
    <w:p>
      <w:r>
        <w:t>👁️ Views: 508 | 👍 Likes: 10 | 💬 Comments: 0</w:t>
      </w:r>
    </w:p>
    <w:p>
      <w:r>
        <w:t>📝 Description: Haryana Assembly Elections: Manohar Lal Khattar ने डाला Vote, जताई BJP की जीत की उम्मीद</w:t>
        <w:br/>
        <w:br/>
        <w:t>#HaryanaElections2024 #ManoharLalKhattar #Voting</w:t>
        <w:br/>
        <w:br/>
        <w:t>Subscribe Now ► https://bit.ly/3Hr3wxH Stay Updated! 🔔</w:t>
        <w:br/>
        <w:t>--------------------------------------</w:t>
        <w:br/>
        <w:t xml:space="preserve">ANI is South Asia's leading Multimedia News Agency providing content for every information platform, including TV, Internet, broadband, newspapers, and mobiles. </w:t>
        <w:br/>
        <w:t>Subscribe now! Enjoy and stay connected with us!!</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180">
        <w:r>
          <w:rPr>
            <w:color w:val="0000FF"/>
            <w:u w:val="single"/>
          </w:rPr>
          <w:t>https://www.youtube.com/watch?v=SjSXk0iqHHw</w:t>
        </w:r>
      </w:hyperlink>
    </w:p>
    <w:p/>
    <w:p>
      <w:pPr>
        <w:pStyle w:val="Heading2"/>
      </w:pPr>
      <w:r>
        <w:t>173. Andar Ki Khabar: सुलग उठा हरियाणा! | Nuh Mewat News | Manohar Lal Khattar | VHP | Breaking</w:t>
      </w:r>
    </w:p>
    <w:p>
      <w:r>
        <w:t>📺 Channel: Republic Bharat</w:t>
      </w:r>
    </w:p>
    <w:p>
      <w:r>
        <w:t>📅 Published: 2023-08-01</w:t>
      </w:r>
    </w:p>
    <w:p>
      <w:r>
        <w:t>👁️ Views: 95769 | 👍 Likes: None | 💬 Comments: 131</w:t>
      </w:r>
    </w:p>
    <w:p>
      <w:r>
        <w:t>📝 Description: Andar Ki Khabar: सुलग उठा हरियाणा! | Nuh Mewat News | Manohar Lal Khattar | VHP | Stone Pelting | Anil Vij | Monu Manesar | Haryana</w:t>
        <w:br/>
        <w:t>#andarkikhabarlive #nuh #nuhnews #nuhmewatnews #manoharlalkhattar #anilvij #monumanesar #vhprally #vhpshobhayatra #bagwayatra #mewatnews #internetban #curfewinnuh #rbharatlive #hindinews #indianews #livenews #nalharmahadevmandir</w:t>
        <w:br/>
        <w:br/>
        <w:br/>
        <w:br/>
        <w:t>------------------------------------------------------------------------------------------------------------------------------</w:t>
        <w:br/>
        <w:t>Disclaimer: Republic Media Network may provide content through third-party websites, operating systems, platforms, and portals (‘Third-Party Platforms’). Republic does not control and has no liability for Third-Party Platforms, including content hosted, advertisements, security, functionality, operation, or availability.</w:t>
        <w:br/>
        <w:t>------------------------------------------------------------------------------------------------------------------------------</w:t>
        <w:br/>
        <w:br/>
        <w:t xml:space="preserve">रिपब्लिक भारत देश का नंबर वन न्यूज चैनल है। देश और दुनिया की जनहित से जुड़ी ब्रेकिंग न्यूज़, राजनीति, खेल और मनोरंजन की खबरों का खजाना है । </w:t>
        <w:br/>
        <w:br/>
        <w:t>इस खजाने तक पहुंचने के लिए रिपब्लिक भारत से जुड़े रहिए और सब्सक्राइब करिए।  ► http://bit.ly/RBharat</w:t>
        <w:br/>
        <w:br/>
        <w:t>R. Bharat TV - India's no.1 Hindi news channel keeps you updated with non-stop LIVE and breaking news.  Watch the latest reports on political news, sports news, entertainment, and much more.</w:t>
        <w:br/>
        <w:br/>
        <w:t>For more news and updates visit our official website:  https://bharat.republicworld.com/</w:t>
        <w:br/>
        <w:br/>
        <w:t xml:space="preserve">आप हमसे Social Media पर जुड़ने के लिए </w:t>
        <w:br/>
        <w:t xml:space="preserve">Republic Bharat फेसबुक पेज को लाइक करें:  </w:t>
        <w:br/>
        <w:t>► https://www.facebook.com/RepublicBharatHindi/</w:t>
        <w:br/>
        <w:t>Follow The Republic Bharat on Twitter :</w:t>
        <w:br/>
        <w:t>► https://twitter.com/Republic_Bharat</w:t>
        <w:br/>
        <w:t>Follow Republic Bharat on Instagram:</w:t>
        <w:br/>
        <w:t>► https://www.instagram.com/republicbharat/</w:t>
        <w:br/>
        <w:t xml:space="preserve">Follow Republic Bharat on Koo:   </w:t>
        <w:br/>
        <w:t>► https://www.kooapp.com/profile/रिपब्लिक_भारत</w:t>
      </w:r>
    </w:p>
    <w:p>
      <w:r>
        <w:t xml:space="preserve">▶️ Watch: </w:t>
      </w:r>
      <w:hyperlink r:id="rId181">
        <w:r>
          <w:rPr>
            <w:color w:val="0000FF"/>
            <w:u w:val="single"/>
          </w:rPr>
          <w:t>https://www.youtube.com/watch?v=TJ2l7nx7axw</w:t>
        </w:r>
      </w:hyperlink>
    </w:p>
    <w:p/>
    <w:p>
      <w:pPr>
        <w:pStyle w:val="Heading2"/>
      </w:pPr>
      <w:r>
        <w:t>174. Delhi Election: Manohar Lal Khattar का AAP पर बड़ा हमला, बोले- Kejriwal का ग्रहण खत्म होने वाला है</w:t>
      </w:r>
    </w:p>
    <w:p>
      <w:r>
        <w:t>📺 Channel: Aaj Tak</w:t>
      </w:r>
    </w:p>
    <w:p>
      <w:r>
        <w:t>📅 Published: 2025-01-15</w:t>
      </w:r>
    </w:p>
    <w:p>
      <w:r>
        <w:t>👁️ Views: 4637 | 👍 Likes: 64 | 💬 Comments: 15</w:t>
      </w:r>
    </w:p>
    <w:p>
      <w:r>
        <w:t>📝 Description: Delhi Election: Manohar Lal Khattar का AAP पर बड़ा हमला, बोले- Kejriwal का ग्रहण खत्म होने वाला है</w:t>
        <w:br/>
        <w:br/>
        <w:t>दिल्ली में विधानसभा चुनाव को लेकर सियासी घमासान मचा हुआ है. बीजेपी और आप में वार पलटवार देखने को मिल रहा है. इस बीच हरियाणा के पूर्व सीएम और केंद्रीय मंत्री मनोहर लाल खट्टर ने केजरीवाल पर बड़ा हमला बोला है</w:t>
        <w:br/>
        <w:t xml:space="preserve">#delhielection2025  #manoharlalkhattar  #arvindkejriwal  #atwebvideos  #atoriginals #reporterdairy </w:t>
        <w:br/>
        <w:t xml:space="preserve">आजतक के साथ देखिये देश-विदेश की सभी महत्वपूर्ण और बड़ी खबरें | Watch the latest Hindi </w:t>
        <w:br/>
        <w:t xml:space="preserve">news Live on the World's Most Subscribed News Channel on YouTube. </w:t>
        <w:br/>
        <w:t>#LatestNews #Aajtak #HindiNews</w:t>
        <w:br/>
        <w:br/>
        <w:t xml:space="preserve">Aaj Tak News Channel: </w:t>
        <w:br/>
        <w:t xml:space="preserve">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 </w:t>
        <w:br/>
        <w:t>#hindinews #newsinhindi #hindisamachar #breakingnews #aajtak #samachar #news</w:t>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 xml:space="preserve">Follow us on Facebook: https://www.facebook.com/aajtak </w:t>
        <w:br/>
        <w:br/>
        <w:t xml:space="preserve">Follow us on Twitter: https://twitter.com/aajtak </w:t>
        <w:br/>
        <w:br/>
        <w:t>Follow us on Instagram: https://www.instagram.com/aajtak/</w:t>
        <w:br/>
        <w:br/>
        <w:br/>
        <w:t>Subscribe our other Popular YouTube Channels:</w:t>
        <w:br/>
        <w:br/>
        <w:t xml:space="preserve">India Today: https://www.youtube.com/c/indiatoday </w:t>
        <w:br/>
        <w:br/>
        <w:t>SoSorry: https://www.youtube.com/c/sosorrypolitoons</w:t>
        <w:br/>
        <w:br/>
        <w:t>Good News Today: https://www.youtube.com/c/GoodNewsTodayOfficial</w:t>
        <w:br/>
        <w:br/>
        <w:t>AajTak AI: https://www.youtube.com/channel/UClZU5ouD9LkfgrelmL2auTg</w:t>
      </w:r>
    </w:p>
    <w:p>
      <w:r>
        <w:t xml:space="preserve">▶️ Watch: </w:t>
      </w:r>
      <w:hyperlink r:id="rId182">
        <w:r>
          <w:rPr>
            <w:color w:val="0000FF"/>
            <w:u w:val="single"/>
          </w:rPr>
          <w:t>https://www.youtube.com/watch?v=2a4RG7-WCEk</w:t>
        </w:r>
      </w:hyperlink>
    </w:p>
    <w:p/>
    <w:p>
      <w:pPr>
        <w:pStyle w:val="Heading2"/>
      </w:pPr>
      <w:r>
        <w:t>175. Haryana: के पूर्व सीएम Manohar Lal Khattar ने करनाल में किया रोड शो किया</w:t>
      </w:r>
    </w:p>
    <w:p>
      <w:r>
        <w:t>📺 Channel: ANI Bharat</w:t>
      </w:r>
    </w:p>
    <w:p>
      <w:r>
        <w:t>📅 Published: 2024-05-08</w:t>
      </w:r>
    </w:p>
    <w:p>
      <w:r>
        <w:t>👁️ Views: 299 | 👍 Likes: 12 | 💬 Comments: 0</w:t>
      </w:r>
    </w:p>
    <w:p>
      <w:r>
        <w:t>📝 Description: Haryana: के पूर्व सीएम Manohar Lal Khattar ने करनाल में किया रोड शो किया</w:t>
        <w:br/>
        <w:br/>
        <w:t xml:space="preserve">#Lok SabhaElection2024  #Bjp  #Congress  #PMModi #Haryana  #Karnal #ManoharLalKhattar #roadshow </w:t>
        <w:br/>
        <w:br/>
        <w:t>Subscribe Now ► https://bit.ly/3Hr3wxH Stay Updated! 🔔</w:t>
        <w:br/>
        <w:t>--------------------------------------</w:t>
        <w:br/>
        <w:t xml:space="preserve">ANI is South Asia's leading Multimedia News Agency providing content for every information platform, including TV, Internet, broadband, newspapers, and mobiles. </w:t>
        <w:br/>
        <w:t>Subscribe now! Enjoy and stay connected with us!!</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183">
        <w:r>
          <w:rPr>
            <w:color w:val="0000FF"/>
            <w:u w:val="single"/>
          </w:rPr>
          <w:t>https://www.youtube.com/watch?v=G-8E3xydd68</w:t>
        </w:r>
      </w:hyperlink>
    </w:p>
    <w:p/>
    <w:p>
      <w:pPr>
        <w:pStyle w:val="Heading2"/>
      </w:pPr>
      <w:r>
        <w:t>176. Manohar Lal Khattar Resign as Haryana CM News: हरियाणा में मच गई खलबली | BJP-JJP Alliance Break</w:t>
      </w:r>
    </w:p>
    <w:p>
      <w:r>
        <w:t>📺 Channel: Republic Bharat</w:t>
      </w:r>
    </w:p>
    <w:p>
      <w:r>
        <w:t>📅 Published: 2024-03-12</w:t>
      </w:r>
    </w:p>
    <w:p>
      <w:r>
        <w:t>👁️ Views: 15002 | 👍 Likes: None | 💬 Comments: 1</w:t>
      </w:r>
    </w:p>
    <w:p>
      <w:r>
        <w:t>📝 Description: Manohar Lal Khattar Resign as Haryana CM News: हरियाणा में मच गई खलबली | BJP-JJP Alliance Break</w:t>
        <w:br/>
        <w:br/>
        <w:t>#manoharlalkhattar #haryananews #bjpvscongress #jjp #abhaychautala #politics #newstoday #todaynews #loksabhaelection2024 #elections2024 #rbharattv #republicbharatlive #resignation #</w:t>
        <w:br/>
        <w:br/>
        <w:t>------------------------------------------------------------------------------------------------------------------------------</w:t>
        <w:br/>
        <w:t>Disclaimer: Republic Media Network may provide content through third-party websites, operating systems, platforms, and portals (‘Third-Party Platforms’). Republic does not control and has no liability for Third-Party Platforms, including content hosted, advertisements, security, functionality, operation, or availability.</w:t>
        <w:br/>
        <w:t>------------------------------------------------------------------------------------------------------------------------------</w:t>
        <w:br/>
        <w:br/>
        <w:t xml:space="preserve">रिपब्लिक भारत देश का नंबर वन न्यूज चैनल है। देश और दुनिया की जनहित से जुड़ी ब्रेकिंग न्यूज़, राजनीति, खेल और मनोरंजन की खबरों का खजाना है । </w:t>
        <w:br/>
        <w:br/>
        <w:t>इस खजाने तक पहुंचने के लिए रिपब्लिक भारत से जुड़े रहिए और सब्सक्राइब करिए।  ► http://bit.ly/RBharat</w:t>
        <w:br/>
        <w:br/>
        <w:t>R. Bharat TV - India's no.1 Hindi news channel keeps you updated with non-stop LIVE and breaking news.  Watch the latest reports on political news, sports news, entertainment, and much more.</w:t>
        <w:br/>
        <w:br/>
        <w:br/>
        <w:t xml:space="preserve">आप हमसे Social Media पर जुड़ने के लिए </w:t>
        <w:br/>
        <w:t xml:space="preserve">Republic Bharat फेसबुक पेज को लाइक करें:  </w:t>
        <w:br/>
        <w:t>► https://www.facebook.com/RepublicBharatHindi/</w:t>
        <w:br/>
        <w:t>Follow The Republic Bharat on Twitter :</w:t>
        <w:br/>
        <w:t>► https://twitter.com/Republic_Bharat</w:t>
        <w:br/>
        <w:t>Follow Republic Bharat on Instagram:</w:t>
        <w:br/>
        <w:t>► https://www.instagram.com/republicbharat/</w:t>
        <w:br/>
        <w:t xml:space="preserve">Follow Republic Bharat on WhatsApp:   </w:t>
        <w:br/>
        <w:t>► https://whatsapp.com/channel/0029Va7GPTi7dmecQ2LFH01I</w:t>
        <w:br/>
        <w:t xml:space="preserve">Follow Republic Bharat on Koo:   </w:t>
        <w:br/>
        <w:t>► https://www.kooapp.com/profile/रिपब्लिक_भारत</w:t>
        <w:br/>
        <w:t xml:space="preserve">Follow Republic Bharat on Telegram:   </w:t>
        <w:br/>
        <w:t>► https://t.me/RepublicBharatHindi</w:t>
      </w:r>
    </w:p>
    <w:p>
      <w:r>
        <w:t xml:space="preserve">▶️ Watch: </w:t>
      </w:r>
      <w:hyperlink r:id="rId184">
        <w:r>
          <w:rPr>
            <w:color w:val="0000FF"/>
            <w:u w:val="single"/>
          </w:rPr>
          <w:t>https://www.youtube.com/watch?v=41SHg_Wyn9U</w:t>
        </w:r>
      </w:hyperlink>
    </w:p>
    <w:p/>
    <w:p>
      <w:pPr>
        <w:pStyle w:val="Heading2"/>
      </w:pPr>
      <w:r>
        <w:t>177. R.Bharat Summit 2022 LIVE | Rashtra Sarvopari Sammelan | Manohar Lal Khattar Live | Khattar Live</w:t>
      </w:r>
    </w:p>
    <w:p>
      <w:r>
        <w:t>📺 Channel: Republic Bharat</w:t>
      </w:r>
    </w:p>
    <w:p>
      <w:r>
        <w:t>📅 Published: 2022-09-16</w:t>
      </w:r>
    </w:p>
    <w:p>
      <w:r>
        <w:t>👁️ Views: 42374 | 👍 Likes: None | 💬 Comments: 13</w:t>
      </w:r>
    </w:p>
    <w:p>
      <w:r>
        <w:t xml:space="preserve">📝 Description: R.Bharat Summit 2022 LIVE: Rashtra Sarvopari Sammelan Live| Manohar Lal Khattar Live |LIVE TV |  Manohar Lal Khattar On Bharat Summit | Republic Bharat Live | R.Bharat Live | Live 24*7 | </w:t>
        <w:br/>
        <w:br/>
        <w:t>Republic Bharat के खास कार्यक्रम Rashtra Sarvopari Sammelan में हमारे साथ Manohar Lal Khattar ने खास बातचीत की. आपको बता दें, इस कार्यक्रम का आगाज रक्षा मंत्री Rajnath Singh के हाथों दीपक जलाते हुए किया गया. वहीं, Managing Director and Editor-In-Chief Arnab Goswami भी मौके पर मौजूद रहें. देखते रहिए Republic Summit 2022 LIVE.</w:t>
        <w:br/>
        <w:br/>
        <w:t xml:space="preserve">#RashtraSarvopariSammelan #ManoharLalKhattar #RepublicSummit2022 #RBharatLive #RBharatSummitLive #ArnabGoswamilive #AishwaryaKapoor #manoharlalkhattar #khattarlive #hindinews #livenews #latestnews #topnews </w:t>
        <w:br/>
        <w:br/>
        <w:br/>
        <w:t>Republic का भरोसा हिंदी में भी. जुड़ें सही और सटीक खबरों के लिए सिर्फ रिपब्लिक भारत के साथ.</w:t>
        <w:br/>
        <w:br/>
        <w:t>Watch The Latest Hindi News, Live News, Breaking News, News Hindi, Only on the Republic Bharat News channel.</w:t>
        <w:br/>
        <w:br/>
        <w:t>R. Bharat TV - India's no.1 Hindi news channel keeps you updated with non-stop LIVE and breaking news. Watch the latest reports on political news, sports news, entertainment, and much more.</w:t>
        <w:br/>
        <w:br/>
        <w:t>Click here to subscribe to R.भारत  ► http://bit.ly/RBharat</w:t>
        <w:br/>
        <w:br/>
        <w:t xml:space="preserve">आप हमसे Social Media पर जुड़ने के लिए </w:t>
        <w:br/>
        <w:t xml:space="preserve">Republic Bharat फेसबुक पेज को लाइक करें:  </w:t>
        <w:br/>
        <w:t>► https://www.facebook.com/RepublicBharatHindi/</w:t>
        <w:br/>
        <w:t>Follow The Republic Bharat on Twitter :</w:t>
        <w:br/>
        <w:t>► https://twitter.com/Republic_Bharat</w:t>
        <w:br/>
        <w:t>Follow Republic Bharat on Instagram:</w:t>
        <w:br/>
        <w:t>► https://www.instagram.com/republicbharat/</w:t>
        <w:br/>
        <w:t xml:space="preserve">Follow Republic Bharat on Koo:   </w:t>
        <w:br/>
        <w:t>► https://www.kooapp.com/profile/रिपब्लिक_भारत</w:t>
        <w:br/>
        <w:br/>
        <w:t xml:space="preserve">Republic Bharat TV's LIVE TV 24x7 stream is your one-stop destination to stay updated on India News and Global news. </w:t>
        <w:br/>
        <w:t>Republic Bharat TV focuses on bringing the latest news with the most reliable information at your convenience across all devices. ------------------------------------------------------------------------------------------------------------------------------</w:t>
        <w:br/>
        <w:t>Disclaimer: Republic Media Network may provide content through third-party websites, operating systems, platforms, and portals (‘Third-Party Platforms’). Republic does not control and has no liability for Third-Party Platforms, including content hosted, advertisements, security, functionality, operation, or availability.</w:t>
        <w:br/>
        <w:t>------------------------------------------------------------------------------------------------------------------------------</w:t>
      </w:r>
    </w:p>
    <w:p>
      <w:r>
        <w:t xml:space="preserve">▶️ Watch: </w:t>
      </w:r>
      <w:hyperlink r:id="rId185">
        <w:r>
          <w:rPr>
            <w:color w:val="0000FF"/>
            <w:u w:val="single"/>
          </w:rPr>
          <w:t>https://www.youtube.com/watch?v=GOULYxsEqsw</w:t>
        </w:r>
      </w:hyperlink>
    </w:p>
    <w:p/>
    <w:p>
      <w:pPr>
        <w:pStyle w:val="Heading2"/>
      </w:pPr>
      <w:r>
        <w:t>178. Karnal पहुंचे Manohar Lal Khattar, दीपेंद्र और सैलजा की यात्रा को लेकर Congress पर कटाक्ष</w:t>
      </w:r>
    </w:p>
    <w:p>
      <w:r>
        <w:t>📺 Channel: Punjab Kesari Haryana</w:t>
      </w:r>
    </w:p>
    <w:p>
      <w:r>
        <w:t>📅 Published: 2024-08-03</w:t>
      </w:r>
    </w:p>
    <w:p>
      <w:r>
        <w:t>👁️ Views: 1621 | 👍 Likes: 14 | 💬 Comments: 6</w:t>
      </w:r>
    </w:p>
    <w:p>
      <w:r>
        <w:t>📝 Description: Karnal पहुंचे Manohar Lal Khattar, दीपेंद्र और सैलजा की यात्रा को लेकर Congress पर कटाक्ष</w:t>
        <w:br/>
        <w:br/>
        <w:t>#ManoharLalKhattar  #DeependerSinghHooda  #KumariSelja  #RahulGandhi  #CastControversy  #Congress  #Haryana</w:t>
        <w:br/>
        <w:br/>
        <w:br/>
        <w:t xml:space="preserve">पंजाब केसरी हरियाणा के साथ देखिये हरियाणा की सभी महत्वपूर्ण और बड़ी खबरें | Watch the latest Hindi news on the Haryana's Most trusted Web News Channel on YouTube. </w:t>
        <w:br/>
        <w:t>#Haryana #PunjabKesariHaryana</w:t>
        <w:br/>
        <w:t>--------------------------------------------------------------------------------------------------------</w:t>
        <w:br/>
        <w:t xml:space="preserve">Punjab Kesari Haryana Web Channel: </w:t>
        <w:br/>
        <w:t xml:space="preserve">पंजाब केसरी हरियाणा (जालंधर ग्रुप) हरियाणा का सर्वश्रेष्ठ हिंदी वेब न्‍यूज चैनल है। पंजाब केसरी हरियाणा राजनीति, मनोरंजन, व्यापार और खेल में नवीनतम समाचारों को शामिल करता है। पंजाब केसरी वेब न्‍यूज चैनल पर खबरें एवं ब्रेकिंग न्यूज के लिए बने रहें । </w:t>
        <w:br/>
        <w:br/>
        <w:t>Punjab Kesari Haryana (Jalandhar Group) is Haryana's best Hindi Web News Channel. We cover the latest news in politics, current issues and sports. Stay With us for all the breaking news in Hindi.</w:t>
        <w:br/>
        <w:br/>
        <w:t>Check out our latest playlists for news updates</w:t>
        <w:br/>
        <w:br/>
        <w:t>Latest News &amp; Updates 2022 - https://bit.ly/LatestNewsAndUpdatesPKHaryana</w:t>
        <w:br/>
        <w:t>Haryana Special News 2022 - https://bit.ly/HaryanaSpecialNews</w:t>
        <w:br/>
        <w:t>Latest Crime News Updates - https://bit.ly/CrimeNewsPKHaryana</w:t>
        <w:br/>
        <w:t>Latest Political News And Updates - https://bit.ly/LatestPoliticalNewsAndUpdates</w:t>
        <w:br/>
        <w:t>Tri City Bulletin News - https://bit.ly/TriCityNews</w:t>
        <w:br/>
        <w:t>Subscribe to Punjab Kesari Haryana Youtube Channel : -- https://bit.ly/PunjabKesariHaryana</w:t>
        <w:br/>
        <w:br/>
        <w:t>Download Our App - https://play.google.com/store/apps/details?id=com.punjabkesari&amp;hl=en</w:t>
        <w:br/>
        <w:br/>
        <w:t>Follow Us On Facebook: -- https://www.facebook.com/HaryanaKesari</w:t>
        <w:br/>
        <w:t>Follow us on Twitter: -- https://twitter.com/HaryanaKesari</w:t>
        <w:br/>
        <w:t>Visit Our website: - https://haryana.punjabkesari.in/</w:t>
      </w:r>
    </w:p>
    <w:p>
      <w:r>
        <w:t xml:space="preserve">▶️ Watch: </w:t>
      </w:r>
      <w:hyperlink r:id="rId186">
        <w:r>
          <w:rPr>
            <w:color w:val="0000FF"/>
            <w:u w:val="single"/>
          </w:rPr>
          <w:t>https://www.youtube.com/watch?v=2EYpGiwknBs</w:t>
        </w:r>
      </w:hyperlink>
    </w:p>
    <w:p/>
    <w:p>
      <w:pPr>
        <w:pStyle w:val="Heading2"/>
      </w:pPr>
      <w:r>
        <w:t>179. Haryana Election: Manohar Lal Khattar ने कांग्रेस पर साधा निशाना #shorts</w:t>
      </w:r>
    </w:p>
    <w:p>
      <w:r>
        <w:t>📺 Channel: InKhabar Official</w:t>
      </w:r>
    </w:p>
    <w:p>
      <w:r>
        <w:t>📅 Published: 2024-10-05</w:t>
      </w:r>
    </w:p>
    <w:p>
      <w:r>
        <w:t>👁️ Views: 499 | 👍 Likes: 10 | 💬 Comments: 1</w:t>
      </w:r>
    </w:p>
    <w:p>
      <w:r>
        <w:t xml:space="preserve">📝 Description: Haryana Election: Manohar Lal Khattar ने कांग्रेस पर साधा निशाना </w:t>
        <w:br/>
        <w:br/>
        <w:t>Haryana Election: Manohar Lal Khattar targets Congress</w:t>
        <w:br/>
        <w:br/>
        <w:t xml:space="preserve">#haryanaelections #manoharlalkhattar #congress #shorts #inkhabar </w:t>
        <w:br/>
        <w:br/>
        <w:t>देश-दुनिया की तमाम खबरें जानने के लिए जुड़िये इनख़बर व्हाट्सप्प चैनल से..</w:t>
        <w:br/>
        <w:t>Channel Link: https://whatsapp.com/channel/0029Va4t9yA8kyyGTXs0lD3V</w:t>
        <w:br/>
        <w:t>For More Information visit us: http://www.inkhabar.com/</w:t>
        <w:br/>
        <w:t>Connect with us on Social platform at https://www.facebook.com/Inkhabar</w:t>
        <w:br/>
        <w:t>Connect with us on Social platform at https://twitter.com/Inkhabar</w:t>
        <w:br/>
        <w:t>Subscribe to our YouTube channel: https://www.youtube.com/user/itvnewsindia</w:t>
      </w:r>
    </w:p>
    <w:p>
      <w:r>
        <w:t xml:space="preserve">▶️ Watch: </w:t>
      </w:r>
      <w:hyperlink r:id="rId187">
        <w:r>
          <w:rPr>
            <w:color w:val="0000FF"/>
            <w:u w:val="single"/>
          </w:rPr>
          <w:t>https://www.youtube.com/watch?v=MyPrDQHfJ44</w:t>
        </w:r>
      </w:hyperlink>
    </w:p>
    <w:p/>
    <w:p>
      <w:pPr>
        <w:pStyle w:val="Heading2"/>
      </w:pPr>
      <w:r>
        <w:t>180. Union Min Manohar Lal Khattar arrives at International Culture Maha Utsav in Kurukshetra</w:t>
      </w:r>
    </w:p>
    <w:p>
      <w:r>
        <w:t>📺 Channel: ANI News</w:t>
      </w:r>
    </w:p>
    <w:p>
      <w:r>
        <w:t>📅 Published: 2025-02-02</w:t>
      </w:r>
    </w:p>
    <w:p>
      <w:r>
        <w:t>👁️ Views: 4099 | 👍 Likes: 233 | 💬 Comments: 2</w:t>
      </w:r>
    </w:p>
    <w:p>
      <w:r>
        <w:t>📝 Description: Union Min Manohar Lal Khattar arrives at International Culture Maha Utsav in Kurukshetra</w:t>
        <w:br/>
        <w:br/>
        <w:t xml:space="preserve">#kurukshetra  #manoharlalkhattar  #haryana  </w:t>
        <w:br/>
        <w:br/>
        <w:t>Join ANI's YouTube membership to get access to perks:</w:t>
        <w:br/>
        <w:t>https://www.youtube.com/channel/UCtFQDgA8J8_iiwc5-KoAQlg/join</w:t>
        <w:br/>
        <w:br/>
        <w:t>Subscribe now and press the bell icon 🔔 to get new video updates: https://bit.ly/2UV4ygi</w:t>
        <w:br/>
        <w:t>--------------------------------------</w:t>
        <w:br/>
        <w:t xml:space="preserve">ANI is South Asia's leading Multimedia News Agency providing content for every information platform, including TV, Internet, broadband, newspapers, and mobiles. </w:t>
        <w:br/>
        <w:t>Subscribe now! Enjoy and stay connected with us!!</w:t>
        <w:br/>
        <w:t>☛ Subscribe to ANI News YouTube channel: https://bit.ly/2UV4ygi</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188">
        <w:r>
          <w:rPr>
            <w:color w:val="0000FF"/>
            <w:u w:val="single"/>
          </w:rPr>
          <w:t>https://www.youtube.com/watch?v=Rhuy6H9uKlA</w:t>
        </w:r>
      </w:hyperlink>
    </w:p>
    <w:p/>
    <w:p>
      <w:pPr>
        <w:pStyle w:val="Heading2"/>
      </w:pPr>
      <w:r>
        <w:t>181. रात के 12 बजे भी काम करते नजर आए Manohar Lal Khattar | India News Haryana | #manoharlalkhattar #bjp</w:t>
      </w:r>
    </w:p>
    <w:p>
      <w:r>
        <w:t>📺 Channel: India News Haryana</w:t>
      </w:r>
    </w:p>
    <w:p>
      <w:r>
        <w:t>📅 Published: 2025-03-10</w:t>
      </w:r>
    </w:p>
    <w:p>
      <w:r>
        <w:t>👁️ Views: 7945 | 👍 Likes: 79 | 💬 Comments: 4</w:t>
      </w:r>
    </w:p>
    <w:p>
      <w:r>
        <w:t xml:space="preserve">📝 Description: रात के 12 बजे भी काम करते नजर आए Manohar Lal Khattar | India News Haryana | #manoharlalkhattar #bjp </w:t>
        <w:br/>
        <w:br/>
        <w:t xml:space="preserve">#manoharlalkhattar #bjp #shorts #haryananews #indianewsharyana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189">
        <w:r>
          <w:rPr>
            <w:color w:val="0000FF"/>
            <w:u w:val="single"/>
          </w:rPr>
          <w:t>https://www.youtube.com/watch?v=CynG4ezPVXw</w:t>
        </w:r>
      </w:hyperlink>
    </w:p>
    <w:p/>
    <w:p>
      <w:pPr>
        <w:pStyle w:val="Heading2"/>
      </w:pPr>
      <w:r>
        <w:t>182. Union Minister Manohar Lal Khattar &amp; Haryana CM Nayab Saini attends last rite of Om Prakash Chautala</w:t>
      </w:r>
    </w:p>
    <w:p>
      <w:r>
        <w:t>📺 Channel: The Tribune</w:t>
      </w:r>
    </w:p>
    <w:p>
      <w:r>
        <w:t>📅 Published: 2024-12-21</w:t>
      </w:r>
    </w:p>
    <w:p>
      <w:r>
        <w:t>👁️ Views: 82516 | 👍 Likes: 1824 | 💬 Comments: 4</w:t>
      </w:r>
    </w:p>
    <w:p>
      <w:r>
        <w:t>📝 Description: Union Minister Manohar Lal Khattar &amp; Haryana CM Nayab Saini attends last rite of Om Prakash Chautala</w:t>
        <w:br/>
        <w:br/>
        <w:t>#ManoharLalKhattar #NayabSinghSaini #OmPrakashChautala #Sirsa #Haryana</w:t>
        <w:br/>
        <w:br/>
        <w:t>The Tribune, now published from Chandigarh, started publication on February 2, 1881, in Lahore (now in Pakistan). It was started by Sardar Dyal Singh Majithia, a public-spirited philanthropist, and is run by a trust comprising five eminent persons as trustees.</w:t>
        <w:br/>
        <w:br/>
        <w:t>Read latest stories here: https://www.tribuneindia.com</w:t>
        <w:br/>
        <w:t>Subscribe for more videos: https://www.youtube.com/c/TheTribunechd</w:t>
        <w:br/>
        <w:t>Like us on Facebook: https://www.facebook.com/TheTribuneChd/</w:t>
        <w:br/>
        <w:t>Follow us on Twitter: https://twitter.com/thetribunechd</w:t>
        <w:br/>
        <w:t>Download The Tribune App: https://goo.gl/YyBCw9</w:t>
      </w:r>
    </w:p>
    <w:p>
      <w:r>
        <w:t xml:space="preserve">▶️ Watch: </w:t>
      </w:r>
      <w:hyperlink r:id="rId190">
        <w:r>
          <w:rPr>
            <w:color w:val="0000FF"/>
            <w:u w:val="single"/>
          </w:rPr>
          <w:t>https://www.youtube.com/watch?v=Mx_m6KXAV00</w:t>
        </w:r>
      </w:hyperlink>
    </w:p>
    <w:p/>
    <w:p>
      <w:pPr>
        <w:pStyle w:val="Heading2"/>
      </w:pPr>
      <w:r>
        <w:t>183. Haryana Election Result | Manohar Lal Khattar Critiques Congress Amid Election Trends</w:t>
      </w:r>
    </w:p>
    <w:p>
      <w:r>
        <w:t>📺 Channel: NDTV</w:t>
      </w:r>
    </w:p>
    <w:p>
      <w:r>
        <w:t>📅 Published: 2024-10-08</w:t>
      </w:r>
    </w:p>
    <w:p>
      <w:r>
        <w:t>👁️ Views: 9184 | 👍 Likes: 47 | 💬 Comments: 6</w:t>
      </w:r>
    </w:p>
    <w:p>
      <w:r>
        <w:t>📝 Description: Former Haryana CM Manohar Lal Khattar addresses the media, downplaying pre-poll assumptions and Exit Polls. He criticizes Congress for false commitments while highlighting the BJP's strong lead in ongoing election trends, positioning the party for a potential third consecutive term.</w:t>
        <w:br/>
        <w:br/>
        <w:t xml:space="preserve">#ManoharLalKhattar #HaryanaElections #BJP #Congress #PoliticalAnalysis #ElectionTrends #NayabSaini #BhupinderHooda #Congress #BJP #INLD #JJP #PMModi #AmitShah #HaryanaElectionResults #HaryanaElections2024 #HaryanaElectionUpdate #HaryanaAssemblyElections2024 #HaryanaAssemblyElection #HaryanaAssemblyPolls #ResultsWithNDTV </w:t>
        <w:br/>
        <w:br/>
        <w:t xml:space="preserve">About NDTV (English news channel): </w:t>
        <w:br/>
        <w:t xml:space="preserve"> </w:t>
        <w:br/>
        <w:t>NDTV is India's Most-Trusted News Broadcaster with the latest updates in news, sports, entertainment and much more from within India and around the world. Watch big political debates, exclusive entertainment interviews, news bulletins, current affairs, talk shows and tech reviews with our 24x7 news live streams, packed with credible information across all platforms: TV, Internet and Mobile.</w:t>
        <w:br/>
        <w:br/>
        <w:t>For Latest Videos, click here: https://www.youtube.com/playlist?list=PLYSfYVdrOZvh5iPadUPTAg3sxFD_DZpT_</w:t>
        <w:br/>
        <w:br/>
        <w:t>To watch NDTV 24x7's premium shows listed together for your easy access, click here: https://www.youtube.com/@NDTV/playlists?view=50&amp;sort=dd&amp;shelf_id=5</w:t>
        <w:br/>
        <w:br/>
        <w:t>For Ground Reports and Analysis from NDTV's reporters and anchors of day's top news stories, click here: https://www.youtube.com/playlist?list=PLYSfYVdrOZvgHr6OHiZYKbr_21MOmvk04</w:t>
        <w:br/>
        <w:br/>
        <w:t>For News in Shorts, click here: https://www.youtube.com/playlist?list=PLYSfYVdrOZvjJ8fhLPk_Fz4tFARkpG-Y-</w:t>
        <w:br/>
        <w:br/>
        <w:t>Subscribe to our channel to get latest news updates.</w:t>
        <w:br/>
        <w:t xml:space="preserve"> </w:t>
        <w:br/>
        <w:t xml:space="preserve">Follow us on Social Media: </w:t>
        <w:br/>
        <w:t xml:space="preserve">WhatsApp: https://whatsapp.com/channel/0029Va4lixw7z4kcvZI9JM12 </w:t>
        <w:br/>
        <w:t>Facebook: https://www.facebook.com/ndtv/</w:t>
        <w:br/>
        <w:t xml:space="preserve">Twitter: https://twitter.com/ndtv/   </w:t>
        <w:br/>
        <w:t xml:space="preserve">Instagram: https://www.instagram.com/ndtv/ </w:t>
        <w:br/>
        <w:t xml:space="preserve">Telegram Messenger: https://t.me/NDTVbot/?start=hi </w:t>
        <w:br/>
        <w:t xml:space="preserve"> </w:t>
        <w:br/>
        <w:t>Follow us on Google News for Breaking and Latest News Updates:</w:t>
        <w:br/>
        <w:t>NDTV: https://bit.ly/3e5ngbP</w:t>
        <w:br/>
        <w:t xml:space="preserve">NDTV India (Hindi News): https://bit.ly/3mNVwMY </w:t>
        <w:br/>
        <w:t xml:space="preserve"> </w:t>
        <w:br/>
        <w:t xml:space="preserve">Download NDTV Mobile Apps: http://www.ndtv.com/page/apps </w:t>
        <w:br/>
        <w:t xml:space="preserve"> </w:t>
        <w:br/>
        <w:t>#BreakingNews #LatestNews #TodayNews #News #IndiaNews #CurrentAffairs #NDTV</w:t>
      </w:r>
    </w:p>
    <w:p>
      <w:r>
        <w:t xml:space="preserve">▶️ Watch: </w:t>
      </w:r>
      <w:hyperlink r:id="rId191">
        <w:r>
          <w:rPr>
            <w:color w:val="0000FF"/>
            <w:u w:val="single"/>
          </w:rPr>
          <w:t>https://www.youtube.com/watch?v=Gd79UFFD5XQ</w:t>
        </w:r>
      </w:hyperlink>
    </w:p>
    <w:p/>
    <w:p>
      <w:pPr>
        <w:pStyle w:val="Heading2"/>
      </w:pPr>
      <w:r>
        <w:t>184. PM Modi Oath Ceremony: Manohar Lal Khattar ने ली कैबिनेट मंत्री की शपथ | NDTV India</w:t>
      </w:r>
    </w:p>
    <w:p>
      <w:r>
        <w:t>📺 Channel: NDTV India</w:t>
      </w:r>
    </w:p>
    <w:p>
      <w:r>
        <w:t>📅 Published: 2024-06-09</w:t>
      </w:r>
    </w:p>
    <w:p>
      <w:r>
        <w:t>👁️ Views: 4120 | 👍 Likes: 39 | 💬 Comments: 1</w:t>
      </w:r>
    </w:p>
    <w:p>
      <w:r>
        <w:t>📝 Description: PM Modi Oath Ceremony: हरियाणा के पूर्व मुख्‍यमंत्री मनोहर लाल खट्टर की भी राष्‍ट्रीय राजनीति में एंट्री हो गई है. उन्‍हें भी मोदी के मंत्रिमंडल में स्‍थान मिला है. खट्टर करनाल से बीजेपी के सांसद हैं.</w:t>
        <w:br/>
        <w:br/>
        <w:t>About NDTV India (Hindi News Channel):</w:t>
        <w:br/>
        <w:br/>
        <w:br/>
        <w:br/>
        <w:t>NDTV इंडिया भारत का सबसे विश्वसनीय हिन्दी न्यूज़ चैनल है, जो पॉलिटिक्स, बिज़नेस, खेल, बॉलीवुड और बहुत-से क्षेत्रों की ताज़ातरीन ख़बरें समूचे देश और दुनियाभर से आपके लिए लाता है. ख़बरों के अलावा NDTV इंडिया पर बड़ी राजनैतिक डिबेट्स, एक्सक्लूसिव इंटरव्यूज़, टॉक शोज़ भी चौबीसों घंटे लगातार चलते रहते हैं, जिनमें ढेरों भरोसेमंद जानकारी आप तक सभी प्लेटफॉर्मों - टीवी, इंटरनेट और मोबाइल - के ज़रिये पहुंचती है.</w:t>
        <w:br/>
        <w:br/>
        <w:br/>
        <w:br/>
        <w:t>NDTV India is a 24-hour Hindi news channel. NDTV India established its image as one of India's leading credible news channels, and is a preferred channel by an audience which favours high quality local and world news, rather than sensational infotainment. NDTV India's popular shows revolve around: news, politics, economy, sports, entertainment, panel discussions with eminent personalities and noteworthy commentaries.</w:t>
        <w:br/>
        <w:br/>
        <w:br/>
        <w:br/>
        <w:t>ताजातरीन Videos के लिए यहां क्लिक करें : https://www.youtube.com/playlist?list=PLpSN4vP31-Ku10h9c8jrTjSRFbFdQ8TR6</w:t>
        <w:br/>
        <w:br/>
        <w:br/>
        <w:br/>
        <w:t>NDTV इंडिया के सभी प्रीमियम शो एक साथ देखने के लिए यहां क्लिक करें : https://www.youtube.com/@ndtvindia/playlists?view=50&amp;sort=dd&amp;shelf_id=5</w:t>
        <w:br/>
        <w:br/>
        <w:br/>
        <w:br/>
        <w:t>दिन की सबसे बड़ी ख़बरों पर NDTV के रिपोर्टरों और एंकरों की ग्राउंड रिपोर्ट तथा विश्लेषण के लिए यहां क्लिक करें : https://www.youtube.com/playlist?list=PLpSN4vP31-KvAM2r9mcbxfN7Jz9Dq3152</w:t>
        <w:br/>
        <w:br/>
        <w:br/>
        <w:br/>
        <w:t>न्यूज़ इन शॉर्ट्स के लिए यहां क्लिक करें : https://www.youtube.com/playlist?list=PLpSN4vP31-Kv_xJpLn-dyJCVlTkqXB72R</w:t>
        <w:br/>
        <w:br/>
        <w:br/>
        <w:br/>
        <w:t>देखें NDTV इंडिया लाइव, फ़्री डिश चैनल नं 49 पर</w:t>
        <w:br/>
        <w:br/>
        <w:br/>
        <w:br/>
        <w:t>सबसे विश्वसनीय, निष्पक्ष और ताज़ातरीन ख़बरों के लिए हमारे चैनल को सब्सक्राइब करें.</w:t>
        <w:br/>
        <w:br/>
        <w:br/>
        <w:br/>
        <w:t>Subscribe to our channel to get latest news updates. Watch NDTV India live news 24x7 for the latest from across the world.</w:t>
        <w:br/>
        <w:br/>
        <w:br/>
        <w:br/>
        <w:t>Follow us on Social Media:</w:t>
        <w:br/>
        <w:br/>
        <w:t>Facebook: https://www.facebook.com/ndtvindia/</w:t>
        <w:br/>
        <w:br/>
        <w:t>Twitter: https://twitter.com/ndtvindia/</w:t>
        <w:br/>
        <w:br/>
        <w:t>WhatsApp: https://whatsapp.com/channel/0029Va4W2Dn6GcG6c6XL9s38</w:t>
        <w:br/>
        <w:br/>
        <w:t>Instagram: https://www.instagram.com/ndtvindia/</w:t>
        <w:br/>
        <w:br/>
        <w:t>Telegram Messenger: https://t.me/NDTVbot/?start=hi</w:t>
        <w:br/>
        <w:br/>
        <w:br/>
        <w:br/>
        <w:t>Follow us on Google News for Breaking and Latest News Updates:</w:t>
        <w:br/>
        <w:br/>
        <w:t xml:space="preserve">NDTV India (Hindi News): https://bit.ly/3mNVwMY  </w:t>
        <w:br/>
        <w:br/>
        <w:t>NDTV: https://bit.ly/3e5ngbP</w:t>
        <w:br/>
        <w:br/>
        <w:br/>
        <w:br/>
        <w:t>Download NDTV Mobile Apps:</w:t>
        <w:br/>
        <w:br/>
        <w:t>http://www.ndtv.com/page/apps</w:t>
        <w:br/>
        <w:br/>
        <w:br/>
        <w:br/>
        <w:t>#PMModi #PMModiOathCeremony #Narendramodi #PMmodioathCeremonylive #Modi3.0 #PMModiswearinginceremony #loksabhaelection2024result #chandrababunaidu #nda  #pmmodi3rdterm #pmmodishapathgrahan #ModiOathlive #loksabhaelectionresult #nitishkumar #oathceremonylive #indiaalliance #BJP #congress #DroupadiMurmu #RashtrapatiBhavan #pmmodilive #pmswearinginceremonylive #breakingnews  #live #breakingnews #News #LatestNewsInHindi #LiveNews #BreakingNews #Bulletin #NDTV #NDTVIndia</w:t>
      </w:r>
    </w:p>
    <w:p>
      <w:r>
        <w:t xml:space="preserve">▶️ Watch: </w:t>
      </w:r>
      <w:hyperlink r:id="rId192">
        <w:r>
          <w:rPr>
            <w:color w:val="0000FF"/>
            <w:u w:val="single"/>
          </w:rPr>
          <w:t>https://www.youtube.com/watch?v=Kt7scSJD9dg</w:t>
        </w:r>
      </w:hyperlink>
    </w:p>
    <w:p/>
    <w:p>
      <w:pPr>
        <w:pStyle w:val="Heading2"/>
      </w:pPr>
      <w:r>
        <w:t>185. Manohar Lal Khattar downplays pre-poll assumptions; slams Congress over fake commitments</w:t>
      </w:r>
    </w:p>
    <w:p>
      <w:r>
        <w:t>📺 Channel: ANI News</w:t>
      </w:r>
    </w:p>
    <w:p>
      <w:r>
        <w:t>📅 Published: 2024-10-08</w:t>
      </w:r>
    </w:p>
    <w:p>
      <w:r>
        <w:t>👁️ Views: 17926 | 👍 Likes: 1161 | 💬 Comments: 22</w:t>
      </w:r>
    </w:p>
    <w:p>
      <w:r>
        <w:t xml:space="preserve">📝 Description: Manohar Lal Khattar downplays pre-poll assumptions; slams Congress over fake commitments </w:t>
        <w:br/>
        <w:br/>
        <w:t>#haryanaassemblypolls #haryana #haryanaelections  #BJP #Congress #ManoharLalKhattar</w:t>
        <w:br/>
        <w:br/>
        <w:t>Join ANI's YouTube membership to get access to perks:</w:t>
        <w:br/>
        <w:t>https://www.youtube.com/channel/UCtFQDgA8J8_iiwc5-KoAQlg/join</w:t>
        <w:br/>
        <w:br/>
        <w:t>Subscribe now and press the bell icon 🔔 to get new video updates: https://bit.ly/2UV4ygi</w:t>
        <w:br/>
        <w:t>--------------------------------------</w:t>
        <w:br/>
        <w:t xml:space="preserve">ANI is South Asia's leading Multimedia News Agency providing content for every information platform, including TV, Internet, broadband, newspapers, and mobiles. </w:t>
        <w:br/>
        <w:t>Subscribe now! Enjoy and stay connected with us!!</w:t>
        <w:br/>
        <w:t>☛ Subscribe to ANI News YouTube channel: https://bit.ly/2UV4ygi</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193">
        <w:r>
          <w:rPr>
            <w:color w:val="0000FF"/>
            <w:u w:val="single"/>
          </w:rPr>
          <w:t>https://www.youtube.com/watch?v=bC9MARFz1eM</w:t>
        </w:r>
      </w:hyperlink>
    </w:p>
    <w:p/>
    <w:p>
      <w:pPr>
        <w:pStyle w:val="Heading2"/>
      </w:pPr>
      <w:r>
        <w:t>186. हरियाणा के मुख्यमंत्री Manohar Lal Khattar का महिला के साथ अभद्रता का Video हुआ Viral</w:t>
      </w:r>
    </w:p>
    <w:p>
      <w:r>
        <w:t>📺 Channel: Molitics</w:t>
      </w:r>
    </w:p>
    <w:p>
      <w:r>
        <w:t>📅 Published: 2023-05-15</w:t>
      </w:r>
    </w:p>
    <w:p>
      <w:r>
        <w:t>👁️ Views: 3256 | 👍 Likes: 30 | 💬 Comments: 0</w:t>
      </w:r>
    </w:p>
    <w:p>
      <w:r>
        <w:t xml:space="preserve">📝 Description: #manoharlalkhattar #viralvideo #haryana </w:t>
        <w:br/>
        <w:br/>
        <w:t>हरियाणा के मुख्यमंत्री Manohar Lal Khattar का महिला के साथ अभद्रता का Video हुआ Viral</w:t>
      </w:r>
    </w:p>
    <w:p>
      <w:r>
        <w:t xml:space="preserve">▶️ Watch: </w:t>
      </w:r>
      <w:hyperlink r:id="rId194">
        <w:r>
          <w:rPr>
            <w:color w:val="0000FF"/>
            <w:u w:val="single"/>
          </w:rPr>
          <w:t>https://www.youtube.com/watch?v=bSUQR_RzaA4</w:t>
        </w:r>
      </w:hyperlink>
    </w:p>
    <w:p/>
    <w:p>
      <w:pPr>
        <w:pStyle w:val="Heading2"/>
      </w:pPr>
      <w:r>
        <w:t>187. Haryana Politics: Manohar Lal Khattar CM पद से हटाए जाने पर क्या बोले | वनइंडिया हिंदी  #Shorts</w:t>
      </w:r>
    </w:p>
    <w:p>
      <w:r>
        <w:t>📺 Channel: Oneindia Hindi | वनइंडिया हिंदी</w:t>
      </w:r>
    </w:p>
    <w:p>
      <w:r>
        <w:t>📅 Published: 2024-03-13</w:t>
      </w:r>
    </w:p>
    <w:p>
      <w:r>
        <w:t>👁️ Views: 11523 | 👍 Likes: 263 | 💬 Comments: 3</w:t>
      </w:r>
    </w:p>
    <w:p>
      <w:r>
        <w:t>📝 Description: Haryana Politics: लोकसभा चुनाव (Lok Sabha Elections 2024) से पहले हरियाणा की राजनीति में बड़ा बदलाव देखने को मिला है... हरियाणा के मनोहर लाल खट्टर (Manohar Lal Khattar) ने सीएम पद से इस्‍तीफा दे दिया है...और नायब सिंह सैनी (Nayab Singh Saini) को नया मुख्यमंत्री (Haryana New CM) बनाया गया है. अब इस इस्तीफे की वजह भी सामने आ गई है. मनोहर लाल खट्टर ने खुद इसकी वजह बताई है.</w:t>
        <w:br/>
        <w:br/>
        <w:br/>
        <w:br/>
        <w:t>haryana politics,shorts,haryana news,manohar lal khattar,khattar on nayab singh saini,khattar latest speech,haryana new cm,nayab singh saini,who is haryana new cm,nayab singh saini as new cm,nayab saini new cm,nayab singh saini bjp,haryana cm,haryana new cm live updates,haryana,haryana new cm news,haryana new cm nayab saini,haryana floor test,bjp,anil vij,breaking news,amit shah,Oneindia Hindi,Oneindia Hindi News,वनइंडिया हिंदी,वनइंडिया हिंदी न्यूज</w:t>
        <w:br/>
        <w:br/>
        <w:br/>
        <w:br/>
        <w:t>#haryanapolitics #manoharlalkhattar #shorts #nayabsaini #viralvideo #haryananews #haryananewcm  #bjpjjpallaince #bjp #jjp #dushyantchautala #cmnayabsinghsaini</w:t>
        <w:br/>
        <w:br/>
        <w:br/>
        <w:t xml:space="preserve">                ~HT.97~PR.89~ED.110~</w:t>
        <w:br/>
        <w:t>------------------------------------------------------------------------------------------------------------</w:t>
        <w:br/>
        <w:br/>
        <w:t>Here are some product recommendations for you</w:t>
        <w:br/>
        <w:t>👇👇👇👇👇👇👇👇👇👇👇👇👇👇👇👇👇👇</w:t>
        <w:br/>
        <w:br/>
        <w:t>Hammonds Leather Briefcase👇</w:t>
        <w:br/>
        <w:t>👉 https://amazon.yt.cash/wwtl2uj</w:t>
        <w:br/>
        <w:br/>
        <w:t xml:space="preserve"> Tray Makeup Organizer Case👇</w:t>
        <w:br/>
        <w:t>👉 https://amazon.yt.cash/traycosmetic</w:t>
        <w:br/>
        <w:br/>
        <w:t xml:space="preserve"> Wishkey Fountain Pen Set👇</w:t>
        <w:br/>
        <w:t>👉 https://amazon.yt.cash/plasticpen</w:t>
        <w:br/>
        <w:br/>
        <w:t xml:space="preserve"> Leather Portfolio Organizer Folio👇</w:t>
        <w:br/>
        <w:t>👉 https://amazon.yt.cash/padfolioresume</w:t>
        <w:br/>
        <w:br/>
        <w:t xml:space="preserve"> Ancient Hindu Military Maxims👇</w:t>
        <w:br/>
        <w:t>👉 https://amazon.yt.cash/ontheweaponsgo</w:t>
        <w:br/>
        <w:br/>
        <w:t xml:space="preserve"> Premium Leather Journal👇</w:t>
        <w:br/>
        <w:t>👉 https://amazon.yt.cash/craftclubpremium</w:t>
        <w:br/>
        <w:br/>
        <w:t xml:space="preserve"> Executive Desk Chair👇</w:t>
        <w:br/>
        <w:t>👉 https://amazon.yt.cash/o2szqus</w:t>
        <w:br/>
        <w:br/>
        <w:t xml:space="preserve"> Metal Bike Mount Holder👇</w:t>
        <w:br/>
        <w:t>👉 https://amazon.yt.cash/rotatingcradle</w:t>
        <w:br/>
        <w:br/>
        <w:t xml:space="preserve"> UPSC Papers👇</w:t>
        <w:br/>
        <w:t>👉 https://amazon.yt.cash/vyppu</w:t>
        <w:br/>
        <w:br/>
        <w:t xml:space="preserve"> IAS Syllabus👇</w:t>
        <w:br/>
        <w:t>👉 https://amazon.yt.cash/tg1a2</w:t>
        <w:br/>
        <w:br/>
        <w:t>------------------------------------------------------------------------------------------------------------</w:t>
        <w:br/>
        <w:br/>
        <w:t>Subscribe to OneIndia Hindi Channel for the latest updates on Politics, Sports, Entertainment and related videos...</w:t>
        <w:br/>
        <w:br/>
        <w:t>Oneindia Hindi: https://www.youtube.com/channel/UCOjgc1p2hJ4GZi6pQQoXWYQ</w:t>
        <w:br/>
        <w:br/>
        <w:t>Oneindia Sports: https://www.youtube.com/channel/UCPOuoF6sDfht2LQXy4NGQaA</w:t>
        <w:br/>
        <w:br/>
        <w:t>Follow us on Twitter : https://twitter.com/oneindiaHindi</w:t>
        <w:br/>
        <w:br/>
        <w:t>Like us on Facebook : https://www.facebook.com/oneindiahindi</w:t>
      </w:r>
    </w:p>
    <w:p>
      <w:r>
        <w:t xml:space="preserve">▶️ Watch: </w:t>
      </w:r>
      <w:hyperlink r:id="rId195">
        <w:r>
          <w:rPr>
            <w:color w:val="0000FF"/>
            <w:u w:val="single"/>
          </w:rPr>
          <w:t>https://www.youtube.com/watch?v=-nadMsIILWA</w:t>
        </w:r>
      </w:hyperlink>
    </w:p>
    <w:p/>
    <w:p>
      <w:pPr>
        <w:pStyle w:val="Heading2"/>
      </w:pPr>
      <w:r>
        <w:t>188. Breaking News : Manohar Lal Khattar ने दिया इस्तीफा, Nayab Singh Saini होंगे नए CM |</w:t>
      </w:r>
    </w:p>
    <w:p>
      <w:r>
        <w:t>📺 Channel: Republic Bharat</w:t>
      </w:r>
    </w:p>
    <w:p>
      <w:r>
        <w:t>📅 Published: 2024-03-12</w:t>
      </w:r>
    </w:p>
    <w:p>
      <w:r>
        <w:t>👁️ Views: 11278 | 👍 Likes: None | 💬 Comments: 3</w:t>
      </w:r>
    </w:p>
    <w:p>
      <w:r>
        <w:t>📝 Description: Manohar Lal Khattar ने दिया इस्तीफा, Nayab Singh Saini होंगे नए CM | Breaking News</w:t>
        <w:br/>
        <w:br/>
        <w:t xml:space="preserve">#breakingnews #haryananewcm #manoharlalkhattar #nayabsinghsaini </w:t>
        <w:br/>
        <w:br/>
        <w:t>------------------------------------------------------------------------------------------------------------------------------</w:t>
        <w:br/>
        <w:t>Disclaimer: Republic Media Network may provide content through third-party websites, operating systems, platforms, and portals (‘Third-Party Platforms’). Republic does not control and has no liability for Third-Party Platforms, including content hosted, advertisements, security, functionality, operation, or availability.</w:t>
        <w:br/>
        <w:t>------------------------------------------------------------------------------------------------------------------------------</w:t>
        <w:br/>
        <w:br/>
        <w:t xml:space="preserve">रिपब्लिक भारत देश का नंबर वन न्यूज चैनल है। देश और दुनिया की जनहित से जुड़ी ब्रेकिंग न्यूज़, राजनीति, खेल और मनोरंजन की खबरों का खजाना है । </w:t>
        <w:br/>
        <w:br/>
        <w:t>इस खजाने तक पहुंचने के लिए रिपब्लिक भारत से जुड़े रहिए और सब्सक्राइब करिए।  ► http://bit.ly/RBharat</w:t>
        <w:br/>
        <w:br/>
        <w:t>R. Bharat TV - India's no.1 Hindi news channel keeps you updated with non-stop LIVE and breaking news.  Watch the latest reports on political news, sports news, entertainment, and much more.</w:t>
        <w:br/>
        <w:br/>
        <w:br/>
        <w:t xml:space="preserve">आप हमसे Social Media पर जुड़ने के लिए </w:t>
        <w:br/>
        <w:t xml:space="preserve">Republic Bharat फेसबुक पेज को लाइक करें:  </w:t>
        <w:br/>
        <w:t>► https://www.facebook.com/RepublicBharatHindi/</w:t>
        <w:br/>
        <w:t>Follow The Republic Bharat on Twitter :</w:t>
        <w:br/>
        <w:t>► https://twitter.com/Republic_Bharat</w:t>
        <w:br/>
        <w:t>Follow Republic Bharat on Instagram:</w:t>
        <w:br/>
        <w:t>► https://www.instagram.com/republicbharat/</w:t>
        <w:br/>
        <w:t xml:space="preserve">Follow Republic Bharat on WhatsApp:   </w:t>
        <w:br/>
        <w:t>► https://whatsapp.com/channel/0029Va7GPTi7dmecQ2LFH01I</w:t>
        <w:br/>
        <w:t xml:space="preserve">Follow Republic Bharat on Koo:   </w:t>
        <w:br/>
        <w:t>► https://www.kooapp.com/profile/रिपब्लिक_भारत</w:t>
        <w:br/>
        <w:t xml:space="preserve">Follow Republic Bharat on Telegram:   </w:t>
        <w:br/>
        <w:t>► https://t.me/RepublicBharatHindi</w:t>
      </w:r>
    </w:p>
    <w:p>
      <w:r>
        <w:t xml:space="preserve">▶️ Watch: </w:t>
      </w:r>
      <w:hyperlink r:id="rId196">
        <w:r>
          <w:rPr>
            <w:color w:val="0000FF"/>
            <w:u w:val="single"/>
          </w:rPr>
          <w:t>https://www.youtube.com/watch?v=U9IJZt9nMh4</w:t>
        </w:r>
      </w:hyperlink>
    </w:p>
    <w:p/>
    <w:p>
      <w:pPr>
        <w:pStyle w:val="Heading2"/>
      </w:pPr>
      <w:r>
        <w:t>189. Haryana News: Manohar Lal Khattar के इस्तीफे के बाद फंस गए Dushyant Chautala | Rajasthan Patrika</w:t>
      </w:r>
    </w:p>
    <w:p>
      <w:r>
        <w:t>📺 Channel: Rajasthan Patrika</w:t>
      </w:r>
    </w:p>
    <w:p>
      <w:r>
        <w:t>📅 Published: 2024-03-12</w:t>
      </w:r>
    </w:p>
    <w:p>
      <w:r>
        <w:t>👁️ Views: 20578 | 👍 Likes: 126 | 💬 Comments: 7</w:t>
      </w:r>
    </w:p>
    <w:p>
      <w:r>
        <w:t>📝 Description: Haryana News: Manohar Lal Khattar के इस्तीफे के बाद फंस गए Dushyant Chautala | End To BJP-JJP Alliance? | LIVE News</w:t>
        <w:br/>
        <w:br/>
        <w:t xml:space="preserve">#ManoharLalKhattar #DushyantChautala #Haryana #ManoharLalKhattarResign #AmitShah #PMModi </w:t>
        <w:br/>
        <w:br/>
        <w:t>हरियाणा की सियासत में मंगलवार को बड़ा फेरबदल हुआ. मुख्यमंत्री मनोहर लाल खट्टर ने पद से इस्तीफा दे दिया है. उन्होंने राज्यपाल को अपना इस्तीफा सौंप दिया है. इस बीच निर्दलीय विधायक बीजेपी के समर्थन में आगे आए हैं. इसके साथ ही बीजेपी और जननायक जनता पार्टी  का गठबंधन टूट गया है. कहा जा रहा है कि आगामी लोकसभा चुनाव में सीट शेयरिंग को लेकर हुए मतभेदों की वजह से ये गठबंधन टूट रहा है.  हरियाणा के डिप्टी सीएम दुष्यंत चौटाला ने सोमवार देर रात केंद्रीय गृहमंत्री अमित शाह और बीजेपी के राष्ट्रीय अध्यक्ष जेपी नड्डा से मुलाकात की थी. इस दौरान उन्होंने एक से दो सीटें मांगी थी. सूत्रों के अनुसार बीजेपी अलाकमान ने उन्हें कहा कि जो गठबंधन का आगे विचार होगा, उससे अवगत कराया जाएगा.  चंडीगढ़ में बीजेपी विधायकों के साथ निर्दलीयों विधायकों की जो बैठक बुलाई गई, उसमें गठबंधन में शामिल जेजेपी विधायकों को नहीं बुलाया गया. हरियाणा में विधानसभा की कुल 90 सीटें हैं. इन 90 सीटों में से 41 बीजेपी के पास हैं. वहीं 30 सीटें कांग्रेस, 10 सीटें इंडियन नेशनल लोकदल, एक हरियाणा लोकहित पार्टी और छह निर्दलीय हैं. हरियाणा में बहुमत के लिए 46 विधायक चाहिए. हरियाणा</w:t>
        <w:br/>
        <w:br/>
        <w:t>Haryana CM Manohar Lal Khattar ,BJP- JJP ,Breaking News,dushyant chautala ,Haryana cabinet resign,Haryana news, Haryana news today, Haryana news live, jp nadda , amit shah,CM Manohar Lal Khattar resign,  Manohar Lal Khattar resign, dushyant chautala news, Manohar Lal Khattar news,manohar lal khattar live,manohar lal khattar live today  live,live news,haryana cm,manohar lal khattar,manohar lal khattar resign,manohar lal khattar my resign,haryana cabinet reshuffle,haryana cabinet resign,haryana cabinet shuffle,bjp,bjp jjp alliance,jjp,haryana bjp seat saring,nda,bjp seat sharing,haryana cm manohar lal khattar,manohar lal khattar news,haryana cabinet news,haryana cabinet reshuffle live,cabinet reshuffle,haryana cabinet,haryana cabinet expansion,haryana news,haryana cabinet meeting today,bjp-jjp alliance break,bjp jjp alliance,bjp,haryana bjp jjp alliance,bjp jjp alliance in haryana,jjp,bjp-jjp alliance,bjp pdp alliance ends,bjp jjp alliance break,break bjp jjp alliance,haryana politics,nuh violence,haryana bjp,haryana news,lok sabha election,2024 election ,supreme court,congress bharat jodo yatra,kisan andolan</w:t>
        <w:br/>
        <w:br/>
        <w:t>Rajasthan Patrika | Rajasthan Patrika Live News | Hindi News | Breaking News | Latest News | Patrika News | Patrika TV | Rajasthan Patrika Hindi | Hindi Samachar | Live News | Rajasthan News in Hindi, राजस्थान समाचार | LIVE Rajasthan News | राजस्थान की बड़ी खबरें | Latest Hindi News</w:t>
        <w:br/>
        <w:br/>
        <w:t xml:space="preserve">#breakingnews #latestnews #hindinews #rajasthanpatrika </w:t>
        <w:br/>
        <w:br/>
        <w:t>Rajasthan Patrika YouTube Channel:</w:t>
        <w:br/>
        <w:t xml:space="preserve">Rajasthan Patrika (राजस्थान पत्रिका) is the India's new hindi news digital platform that act as the mirror of the society. It helps in bridging the gap between the users and the current happenings in the society all around the world. If you are interested in watching hindi live news as well as breaking news then our YouTube channel will help you in giving you infotainment. </w:t>
        <w:br/>
        <w:br/>
        <w:t>#livenews #updates #reels #shorts #viralvideo</w:t>
        <w:br/>
        <w:br/>
        <w:t xml:space="preserve">Rajasthan Patrika News is available across all platforms in India - Analog, Digital Cable and DTH. Lots of videos and lots more in the pipeline. Stay Tuned. </w:t>
        <w:br/>
        <w:br/>
        <w:t>Rajasthan Patrika Youtube LIVE - https://bit.ly/3CsMoGw</w:t>
        <w:br/>
        <w:t>Subscribe our YouTube Channel and Never miss our Video: https://bit.ly/3VRMm1Y</w:t>
        <w:br/>
        <w:t>Visit Our Website: https://bit.ly/2EYoN1B</w:t>
        <w:br/>
        <w:t>Follow and Like us on Facebook: https://bit.ly/3vK8r7Q</w:t>
        <w:br/>
        <w:t>Follow and Like us on Twitter: https://bit.ly/3CvcIzM</w:t>
        <w:br/>
        <w:t>Follow and Like us on Instagram: https://bit.ly/3QjNz0F</w:t>
        <w:br/>
        <w:t>Follow and Like us on Telegram: https://t.me/patrika360</w:t>
      </w:r>
    </w:p>
    <w:p>
      <w:r>
        <w:t xml:space="preserve">▶️ Watch: </w:t>
      </w:r>
      <w:hyperlink r:id="rId197">
        <w:r>
          <w:rPr>
            <w:color w:val="0000FF"/>
            <w:u w:val="single"/>
          </w:rPr>
          <w:t>https://www.youtube.com/watch?v=gBVQ5hqduxo</w:t>
        </w:r>
      </w:hyperlink>
    </w:p>
    <w:p/>
    <w:p>
      <w:pPr>
        <w:pStyle w:val="Heading2"/>
      </w:pPr>
      <w:r>
        <w:t>190. SYL पर घमासान... आखिर कब  होगा समाधान ? |CM Manohar Lal Khattar | Bhagwant Mann</w:t>
      </w:r>
    </w:p>
    <w:p>
      <w:r>
        <w:t>📺 Channel: India News Haryana</w:t>
      </w:r>
    </w:p>
    <w:p>
      <w:r>
        <w:t>📅 Published: 2023-01-04</w:t>
      </w:r>
    </w:p>
    <w:p>
      <w:r>
        <w:t>👁️ Views: 66 | 👍 Likes: 1 | 💬 Comments: 1</w:t>
      </w:r>
    </w:p>
    <w:p>
      <w:r>
        <w:t>📝 Description: SYL पर घमासान... आखिर कब  होगा समाधान ? |CM Manohar Lal Khattar | Bhagwant Mann | Haryana and Punjab |</w:t>
        <w:br/>
        <w:br/>
        <w:t>|| For More News Updates Keep Watching India News Haryana Channel ||</w:t>
        <w:br/>
        <w:br/>
        <w:t>#CMKhattar #BhagwantMann #SYL #SatlujYamunaLinkCanal #HindiNews #HaryanaNews #IndiaNewsHaryanaLive  #IndiaNewsHaryana</w:t>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198">
        <w:r>
          <w:rPr>
            <w:color w:val="0000FF"/>
            <w:u w:val="single"/>
          </w:rPr>
          <w:t>https://www.youtube.com/watch?v=H-_S5yglwYU</w:t>
        </w:r>
      </w:hyperlink>
    </w:p>
    <w:p/>
    <w:p>
      <w:pPr>
        <w:pStyle w:val="Heading2"/>
      </w:pPr>
      <w:r>
        <w:t>191. Haryana के CM Manohar Lal Khattar को गांव जाना पड़ गया भारी, बुरी तरह फंसे... देखिए क्या हुआ?</w:t>
      </w:r>
    </w:p>
    <w:p>
      <w:r>
        <w:t>📺 Channel: News Tak</w:t>
      </w:r>
    </w:p>
    <w:p>
      <w:r>
        <w:t>📅 Published: 2023-05-27</w:t>
      </w:r>
    </w:p>
    <w:p>
      <w:r>
        <w:t>👁️ Views: 5784 | 👍 Likes: 43 | 💬 Comments: 11</w:t>
      </w:r>
    </w:p>
    <w:p>
      <w:r>
        <w:t xml:space="preserve">📝 Description: #manoharlalkhattar #haryanacm #haryana #cmkhattar #mahendragarh #simhavillage #jansamwad #khattarjansamwad </w:t>
        <w:br/>
        <w:br/>
        <w:t>इन दिनों हरियाणा के मुख्यमंत्री मनोहर लाल खट्टर जहां भी जाते हैं, वहां उनके खिलाफ विरोध प्रदर्शन का कोई न कोई कारण निकल ही जाता है.. लेकिन महेंद्रगढ़ में जिस विरोध का खट्टर काका को सामना करना पड़ा, उस विरोध को खट्टर साहब ने खुद ही बुलाया था.</w:t>
        <w:br/>
        <w:br/>
        <w:t>.</w:t>
        <w:br/>
        <w:t xml:space="preserve">For Advertising queries, please give us a missed call on  +917827000333   Or mail us at  Mobiletak@aajtak.com </w:t>
        <w:br/>
        <w:br/>
        <w:t>About News Tak (न्यूज़ तक):</w:t>
        <w:br/>
        <w:t xml:space="preserve">News Tak आपको देता है ख़बरों का बिल्कुल नया अंदाज । गरमा-गरम  Breaking News Updates के साथ आपको मिलेंगे दिलचस्प EXCLUSIVE interview, साथ ही News स्पेशल, LIVE और भी बहुत कुछ। क्या है Viral होने वाले Video की सच्चाई? ख़बर में ऐसा क्या था खास जो आप नहीं देख पाए? कोई भी ख़बर वायरल होने से पहले आप तक पहुंचाएगा News Tak... </w:t>
        <w:br/>
        <w:br/>
        <w:t>News Tak is the most revolutionary and credible news channel on Youtube. News Tak brings news to you in an innovative VOD style that is set to capture and satiate your thirst for NEWS. This is the most credible source of Live videos that bring to you PC done by all political parties. From exclusive interviews to politics, Bollywood Viral videos, anything and everything that is happening around the world is on News Tak. We ensure that the truth behind viral videos reaches to you.</w:t>
        <w:br/>
        <w:br/>
        <w:t>You can follow News Tak on:</w:t>
        <w:br/>
        <w:t>News Tak Youtube: https://www.youtube.com/newstak</w:t>
        <w:br/>
        <w:t>News Tak Facebook: https://www.facebook.com/newstakofficial</w:t>
        <w:br/>
        <w:t>News Tak Twitter: https://twitter.com/newstakofficial</w:t>
        <w:br/>
        <w:t>News Tak Instagram: https://www.instagram.com/newstakofficial/</w:t>
      </w:r>
    </w:p>
    <w:p>
      <w:r>
        <w:t xml:space="preserve">▶️ Watch: </w:t>
      </w:r>
      <w:hyperlink r:id="rId199">
        <w:r>
          <w:rPr>
            <w:color w:val="0000FF"/>
            <w:u w:val="single"/>
          </w:rPr>
          <w:t>https://www.youtube.com/watch?v=1s_FMWF1v1A</w:t>
        </w:r>
      </w:hyperlink>
    </w:p>
    <w:p/>
    <w:p>
      <w:pPr>
        <w:pStyle w:val="Heading2"/>
      </w:pPr>
      <w:r>
        <w:t>192. Gujarat की 20 साल की शहरी यात्रा पर बोले Manohar Lal Khattar – "अभूतपूर्व विकास की मिसाल है यह</w:t>
      </w:r>
    </w:p>
    <w:p>
      <w:r>
        <w:t>📺 Channel: DD News</w:t>
      </w:r>
    </w:p>
    <w:p>
      <w:r>
        <w:t>📅 Published: 2025-05-27</w:t>
      </w:r>
    </w:p>
    <w:p>
      <w:r>
        <w:t>👁️ Views: 3462 | 👍 Likes: 25 | 💬 Comments: 0</w:t>
      </w:r>
    </w:p>
    <w:p>
      <w:r>
        <w:t>📝 Description: Union Minister Manohar Lal Khattar, at the 20 Years of Gujarat Urban Growth Story event in Gandhinagar, highlighted the unprecedented wave of urban development under the Prime Minister's leadership. Several key urban projects were inaugurated today at Mahatma Mandir.</w:t>
        <w:br/>
        <w:br/>
        <w:t>#20YearsOfUrbanDevelopment #ManoharLalKhattar #GujaratModel #UrbanTransformation #SmartCities #MahatmaMandir #GandhinagarEvent #PMModiLeadership #UrbanIndia</w:t>
        <w:br/>
        <w:br/>
        <w:t>DD News is India’s 24x7 news channel from the stable of the country’s Public Service Broadcaster, Prasar Bharati. It has the distinction of being India’s only terrestrial cum satellite News Channel. Launched in 2003, DD News has made a name to deliver balanced, fair, and accurate news.</w:t>
        <w:br/>
        <w:br/>
        <w:t>Subscribe: For more news go to: https://www.youtube.com/c/ddnews</w:t>
        <w:br/>
        <w:br/>
        <w:t xml:space="preserve">Follow DD News on social media: </w:t>
        <w:br/>
        <w:t>►Facebook: https://www.facebook.com/DDNews</w:t>
        <w:br/>
        <w:t>►English Twitter: https://twitter.com/DDNewslive</w:t>
        <w:br/>
        <w:t>►Hindi Twitter: https://twitter.com/DDNewsHindi</w:t>
        <w:br/>
        <w:t>►Instagram: https://www.instagram.com/ddnews_official</w:t>
        <w:br/>
        <w:t>►Website: https://ddnews.gov.in</w:t>
      </w:r>
    </w:p>
    <w:p>
      <w:r>
        <w:t xml:space="preserve">▶️ Watch: </w:t>
      </w:r>
      <w:hyperlink r:id="rId200">
        <w:r>
          <w:rPr>
            <w:color w:val="0000FF"/>
            <w:u w:val="single"/>
          </w:rPr>
          <w:t>https://www.youtube.com/watch?v=_AOYYxfkg8w</w:t>
        </w:r>
      </w:hyperlink>
    </w:p>
    <w:p/>
    <w:p>
      <w:pPr>
        <w:pStyle w:val="Heading2"/>
      </w:pPr>
      <w:r>
        <w:t>193. Breaking News: जानिए क्यों CM Manohar Lal Khattar ने Gita पर हाथ रखकर खाई कसम? | Aaj Tak News</w:t>
      </w:r>
    </w:p>
    <w:p>
      <w:r>
        <w:t>📺 Channel: Aaj Tak</w:t>
      </w:r>
    </w:p>
    <w:p>
      <w:r>
        <w:t>📅 Published: 2023-12-18</w:t>
      </w:r>
    </w:p>
    <w:p>
      <w:r>
        <w:t>👁️ Views: 11385 | 👍 Likes: 139 | 💬 Comments: 10</w:t>
      </w:r>
    </w:p>
    <w:p>
      <w:r>
        <w:t>📝 Description: हरियाणा के मुख्यमंत्री मनोहर लाल खट्टर ने आज विधानसभा के सदन में गीता पर हाथ रखकर सौगंध खाई. उन्होंने कहा जो भी अधिकारी भ्रष्टाचार में लिप्त पाए जाएंगे उन्हें तुरंत  उसे बर्ख़ास्त किया जाएगा.</w:t>
        <w:br/>
        <w:br/>
        <w:t xml:space="preserve">#manoharlalkhattar #haryana #aajtakdigital #breakingnews </w:t>
        <w:br/>
        <w:br/>
        <w:t xml:space="preserve">आजतक के साथ देखिये देश-विदेश की सभी महत्वपूर्ण और बड़ी खबरें | Watch the latest Hindi </w:t>
        <w:br/>
        <w:t xml:space="preserve">news Live on the World's Most Subscribed News Channel on YouTube. </w:t>
        <w:br/>
        <w:t>#LatestNews #Aajtak #HindiNews</w:t>
        <w:br/>
        <w:br/>
        <w:t xml:space="preserve">Aaj Tak News Channel: </w:t>
        <w:br/>
        <w:t xml:space="preserve">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 </w:t>
        <w:br/>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 xml:space="preserve">Follow us on Facebook: https://www.facebook.com/aajtak </w:t>
        <w:br/>
        <w:br/>
        <w:t xml:space="preserve">Follow us on Twitter: https://twitter.com/aajtak </w:t>
        <w:br/>
        <w:br/>
        <w:t>Follow us on Instagram: https://www.instagram.com/aajtak/</w:t>
        <w:br/>
        <w:br/>
        <w:br/>
        <w:t>Subscribe our other Popular YouTube Channels:</w:t>
        <w:br/>
        <w:br/>
        <w:t xml:space="preserve">India Today: https://www.youtube.com/c/indiatoday </w:t>
        <w:br/>
        <w:br/>
        <w:t>SoSorry: https://www.youtube.com/c/sosorrypolitoons</w:t>
        <w:br/>
        <w:br/>
        <w:t>Good News Today: https://www.youtube.com/c/GoodNewsTodayOfficial</w:t>
      </w:r>
    </w:p>
    <w:p>
      <w:r>
        <w:t xml:space="preserve">▶️ Watch: </w:t>
      </w:r>
      <w:hyperlink r:id="rId201">
        <w:r>
          <w:rPr>
            <w:color w:val="0000FF"/>
            <w:u w:val="single"/>
          </w:rPr>
          <w:t>https://www.youtube.com/watch?v=0UyUJEjrbGE</w:t>
        </w:r>
      </w:hyperlink>
    </w:p>
    <w:p/>
    <w:p>
      <w:pPr>
        <w:pStyle w:val="Heading2"/>
      </w:pPr>
      <w:r>
        <w:t>194. Bullet Reporter:  Manohar Lal से Exclusive बातचीत | Manohar Lal Khattar Interview | Chitra Tripathi</w:t>
      </w:r>
    </w:p>
    <w:p>
      <w:r>
        <w:t>📺 Channel: Aaj Tak</w:t>
      </w:r>
    </w:p>
    <w:p>
      <w:r>
        <w:t>📅 Published: 2023-12-23</w:t>
      </w:r>
    </w:p>
    <w:p>
      <w:r>
        <w:t>👁️ Views: 10229 | 👍 Likes: 184 | 💬 Comments: 50</w:t>
      </w:r>
    </w:p>
    <w:p>
      <w:r>
        <w:t>📝 Description: 2024 की तैयारियों में सभी पार्टियां जुट गई हैं, ऐसे में बुलेट रिपोर्टर का कारवां हरियाणा के गुरुग्राम पहुंचा है. इस बार बुलेट रिपोर्टर में हरियाणा के सीएम मनोहर लाल से तीखे सवाल पूछे गए, सुनिए मनोहर लाल ने क्या जवाब दिया?</w:t>
        <w:br/>
        <w:br/>
        <w:t>#bulletreporter #manoharlalkhattar #chitratripathi #aajtaknews #aajtakdigital #tvchunks</w:t>
        <w:br/>
        <w:br/>
        <w:t xml:space="preserve">आजतक के साथ देखिये देश-विदेश की सभी महत्वपूर्ण और बड़ी खबरें | Watch the latest Hindi </w:t>
        <w:br/>
        <w:t xml:space="preserve">news Live on the World's Most Subscribed News Channel on YouTube. </w:t>
        <w:br/>
        <w:t>#LatestNews #Aajtak #HindiNews</w:t>
        <w:br/>
        <w:br/>
        <w:t xml:space="preserve">Aaj Tak News Channel: </w:t>
        <w:br/>
        <w:t xml:space="preserve">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 </w:t>
        <w:br/>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 xml:space="preserve">Follow us on Facebook: https://www.facebook.com/aajtak </w:t>
        <w:br/>
        <w:br/>
        <w:t xml:space="preserve">Follow us on Twitter: https://twitter.com/aajtak </w:t>
        <w:br/>
        <w:br/>
        <w:t>Follow us on Instagram: https://www.instagram.com/aajtak/</w:t>
        <w:br/>
        <w:br/>
        <w:br/>
        <w:t>Subscribe our other Popular YouTube Channels:</w:t>
        <w:br/>
        <w:br/>
        <w:t xml:space="preserve">India Today: https://www.youtube.com/c/indiatoday </w:t>
        <w:br/>
        <w:br/>
        <w:t>SoSorry: https://www.youtube.com/c/sosorrypolitoons</w:t>
        <w:br/>
        <w:br/>
        <w:t>Good News Today: https://www.youtube.com/c/GoodNewsTodayOfficial</w:t>
      </w:r>
    </w:p>
    <w:p>
      <w:r>
        <w:t xml:space="preserve">▶️ Watch: </w:t>
      </w:r>
      <w:hyperlink r:id="rId202">
        <w:r>
          <w:rPr>
            <w:color w:val="0000FF"/>
            <w:u w:val="single"/>
          </w:rPr>
          <w:t>https://www.youtube.com/watch?v=BtyBwnvRARY</w:t>
        </w:r>
      </w:hyperlink>
    </w:p>
    <w:p/>
    <w:p>
      <w:pPr>
        <w:pStyle w:val="Heading2"/>
      </w:pPr>
      <w:r>
        <w:t>195. CM Manohar Lal Khattar से मिलकर खुश हैं Elvish Yadav #shorts</w:t>
      </w:r>
    </w:p>
    <w:p>
      <w:r>
        <w:t>📺 Channel: TIMES NOW Navbharat</w:t>
      </w:r>
    </w:p>
    <w:p>
      <w:r>
        <w:t>📅 Published: 2023-08-21</w:t>
      </w:r>
    </w:p>
    <w:p>
      <w:r>
        <w:t>👁️ Views: 5688 | 👍 Likes: 144 | 💬 Comments: 1</w:t>
      </w:r>
    </w:p>
    <w:p>
      <w:r>
        <w:t>📝 Description: CM Manohar Lal Khattar से मिलकर खुश हैं Elvish Yadav #shorts</w:t>
        <w:br/>
        <w:t xml:space="preserve">#timesnownavbharatoriginals #cmkhattar #manoharlalkhattar #elvishyadav #haryana #shorts #ytshorts #youtubeshorts #tnnoriginals </w:t>
        <w:br/>
        <w:br/>
        <w:t>You can Search us on YouTube by- NBT, NBT TV Live, Navbharat Times, Times Now, TNN, TNNB, Navbharat TV, Hindi News, Latest news and @timesnownavbharat</w:t>
        <w:br/>
        <w:br/>
        <w:t xml:space="preserve">About Channel: </w:t>
        <w:br/>
        <w:t xml:space="preserve">Times Now Navbharat देश का No.1 Hindi news है। यह चैनल भारत और दुनिया से जुड़ी हर Latest News और Breaking News , राजनीति, मनोरंजन और खेल से जुड़े समाचार आपके लिए लेकर आता है। इसलिए सब्सक्राइब करें और बने रहें टाइम्स नाउ नवभारत के साथ </w:t>
        <w:br/>
        <w:br/>
        <w:t xml:space="preserve">Times Now Navbharat is India's fastest growing Hindi News Channel with 24 hour coverage. Get Breaking news, Latest news, Politics news, Entertainment news and Sports news from India &amp; World on Times Now Navbharat. </w:t>
        <w:br/>
        <w:t xml:space="preserve">------------------------------------------------------------------------------------------------------------- </w:t>
        <w:br/>
        <w:t xml:space="preserve">Watch Live TV : https://www.timesnowhindi.com/live-tv </w:t>
        <w:br/>
        <w:br/>
        <w:t xml:space="preserve">Subscribe to our other network channels: </w:t>
        <w:br/>
        <w:t xml:space="preserve">Times Now: https://www.youtube.com/TimesNow </w:t>
        <w:br/>
        <w:t xml:space="preserve">Zoom: https://www.youtube.com/zoomtv </w:t>
        <w:br/>
        <w:br/>
        <w:t xml:space="preserve">------------------------------------------------------------------------------------------------------------- </w:t>
        <w:br/>
        <w:br/>
        <w:t xml:space="preserve">You can also visit our website at: https://www.timesnowhindi.com </w:t>
        <w:br/>
        <w:t xml:space="preserve">Like us on Facebook: https://www.facebook.com/Timesnownavbharat </w:t>
        <w:br/>
        <w:t xml:space="preserve">Follow us on Twitter: https://twitter.com/TNNavbharat </w:t>
        <w:br/>
        <w:t>Follow us on Instagram: https://www.instagram.com/timesnownavbharat</w:t>
      </w:r>
    </w:p>
    <w:p>
      <w:r>
        <w:t xml:space="preserve">▶️ Watch: </w:t>
      </w:r>
      <w:hyperlink r:id="rId203">
        <w:r>
          <w:rPr>
            <w:color w:val="0000FF"/>
            <w:u w:val="single"/>
          </w:rPr>
          <w:t>https://www.youtube.com/watch?v=y7B5mD17IDc</w:t>
        </w:r>
      </w:hyperlink>
    </w:p>
    <w:p/>
    <w:p>
      <w:pPr>
        <w:pStyle w:val="Heading2"/>
      </w:pPr>
      <w:r>
        <w:t>196. Manohar Lal Khattar Ambala Speech: Kisan Andolan को लेकर फिर बोले खट्टर, उस पार बैठे लोग किसान नहीं</w:t>
      </w:r>
    </w:p>
    <w:p>
      <w:r>
        <w:t>📺 Channel: Kisan Tak</w:t>
      </w:r>
    </w:p>
    <w:p>
      <w:r>
        <w:t>📅 Published: 2024-09-25</w:t>
      </w:r>
    </w:p>
    <w:p>
      <w:r>
        <w:t>👁️ Views: 3586 | 👍 Likes: 45 | 💬 Comments: 33</w:t>
      </w:r>
    </w:p>
    <w:p>
      <w:r>
        <w:t xml:space="preserve">📝 Description: #kisanandolannews  #farmersprotest  #manoharlalkhattar #haryanaelection #kisantak </w:t>
        <w:br/>
        <w:t>Manohar Lal Khattar Ambala Speech: Kisan Andolan को लेकर फिर बोले खट्टर, उस पार बैठे लोग किसान नहीं</w:t>
        <w:br/>
        <w:t>हरियाणा में विधानसभा चुनाव को लेकर प्रचार तेज हो गया है. चुनाव में किसानों का मुद्दा गरमाया हुआ है. अंबाला में एक जनसभा को संबोधित करते हुए केंद्रीय मंत्री मनोहर लाल खट्टर ने किसान आंदोलन को लेकर बड़ा बयान दिया है. खट्टर ने कहा है कि बॉर्डर के उस पार बैठे लोग किसान नहीं है</w:t>
        <w:br/>
        <w:t>...................................................</w:t>
        <w:br/>
        <w:br/>
        <w:t>देखिए " किसान तक " के कुछ और पॉपुलर वीडियो</w:t>
        <w:br/>
        <w:br/>
        <w:t>Hukumdev Narayan Yadav: पूर्व केंद्रीय मंत्री ने पीएम मोदी के बारे में क्या कहा? | Kisan Tak</w:t>
        <w:br/>
        <w:t>https://www.youtube.com/watch?v=6TKdjmQ9hFQ&amp;t=2s</w:t>
        <w:br/>
        <w:br/>
        <w:t>Rakesh Tikait: मोदी सरकार को टिकैत ने क्यों बताया जालसाज और धोखेबाज? देखिए पूरा इंटरव्यू | Kisan Tak</w:t>
        <w:br/>
        <w:t>https://youtu.be/cp3WWWIEP2w</w:t>
        <w:br/>
        <w:br/>
        <w:t>Agri Startup:जानिए कैसे राजस्थान के एक युवा ने 3 साल में खेती से बना दी1200 करोड़ की कंपनी|Kisan Tak</w:t>
        <w:br/>
        <w:t>https://www.youtube.com/watch?v=-tCikTELJPM</w:t>
        <w:br/>
        <w:br/>
        <w:t>Millets का जादू, Diabetes को जड़ से खत्म कर मिसाल बनीं Lata Ramaswamy | Diabetes Diet | Kisan Tak</w:t>
        <w:br/>
        <w:t>https://youtu.be/xpUxMcRQJ2I</w:t>
        <w:br/>
        <w:br/>
        <w:t>नौकरी छोड़ बैलों से बिजली बना रहा यह पुलिस ऑफिसर | Success Story | Kisan Tak</w:t>
        <w:br/>
        <w:t>https://youtu.be/KbFk3l6InoQ</w:t>
        <w:br/>
        <w:br/>
        <w:t>विदेश की नौकरी छोड़ शुरू की ड्रैगन फ्रूट की खेती, कमा रहे लाखों का मुनाफा | Dragon Fruit | Kisan Tak</w:t>
        <w:br/>
        <w:t>https://youtu.be/wdXd2S8F5VY</w:t>
        <w:br/>
        <w:br/>
        <w:br/>
        <w:t>...............................................................................................................................................</w:t>
        <w:br/>
        <w:br/>
        <w:t>Visit Kisan Tak Website-  https://www.kisantak.in</w:t>
        <w:br/>
        <w:br/>
        <w:br/>
        <w:t>Follow and Like us on Facebook- https://www.facebook.com/KisanTakChannel</w:t>
        <w:br/>
        <w:br/>
        <w:br/>
        <w:t>Follow us on Instagram- https://www.instagram.com/kisantak</w:t>
        <w:br/>
        <w:br/>
        <w:br/>
        <w:t>Follow us on Twitter- https://twitter.com/KisanTakChannel</w:t>
        <w:br/>
        <w:br/>
        <w:br/>
        <w:br/>
        <w:t>--------------------</w:t>
        <w:br/>
        <w:t>About the Channel</w:t>
        <w:br/>
        <w:br/>
        <w:t xml:space="preserve">किसान तक पर आपका स्वागत है. यहां आपको खेत से खलिहान, पशुपालन से डेयरी प्रोडक्ट, खाद-बीज से मौसम, सरकारी योजनाओं से जॉब्स, ऑर्गेनिक खेती से बागवानी तक, किसानी से जुड़ी हर वो खबर मिलेगी जो आपके मतलब की है. इंडिया टुडे ग्रुप का ऐसा प्लेटफॉर्म है किसान तक जो हर किसान की ही नहीं, हर देशवासी की आवाज है. जुड़े रहिए हमारे साथ. </w:t>
        <w:br/>
        <w:t xml:space="preserve"> </w:t>
        <w:br/>
        <w:t xml:space="preserve">Welcome to Kisan Tak. Kisan Tak is India's first platform that promises to deliver all the news related to agriculture. Right from farming to animal husbandry, dairy, manure, seed, weather, government schemes, jobs, organic farming and horticulture, Kisan Tak will cover all aspects related to farming and agriculture. </w:t>
        <w:br/>
        <w:t>Led by the India Today Group, Kisan Tak is the voice of every farmer, the voice of India. Stay tuned.</w:t>
      </w:r>
    </w:p>
    <w:p>
      <w:r>
        <w:t xml:space="preserve">▶️ Watch: </w:t>
      </w:r>
      <w:hyperlink r:id="rId204">
        <w:r>
          <w:rPr>
            <w:color w:val="0000FF"/>
            <w:u w:val="single"/>
          </w:rPr>
          <w:t>https://www.youtube.com/watch?v=V7oATkr-CLM</w:t>
        </w:r>
      </w:hyperlink>
    </w:p>
    <w:p/>
    <w:p>
      <w:pPr>
        <w:pStyle w:val="Heading2"/>
      </w:pPr>
      <w:r>
        <w:t>197. Elvish Yadav Abhinandan Samaroh: Haryana CM Manohar Lal Khattar भी पहुंचे अभिनंदन समारोह में</w:t>
      </w:r>
    </w:p>
    <w:p>
      <w:r>
        <w:t>📺 Channel: Live Hindustan</w:t>
      </w:r>
    </w:p>
    <w:p>
      <w:r>
        <w:t>📅 Published: 2023-08-20</w:t>
      </w:r>
    </w:p>
    <w:p>
      <w:r>
        <w:t>👁️ Views: 5395 | 👍 Likes: 132 | 💬 Comments: 1</w:t>
      </w:r>
    </w:p>
    <w:p>
      <w:r>
        <w:t xml:space="preserve">📝 Description: Elvish Yadav Abhinandan Samaroh: Haryana CM Manohar Lal Khattar भी पहुंचे अभिनंदन समारोह में </w:t>
        <w:br/>
        <w:br/>
        <w:t xml:space="preserve">#livehindustan #elvishyadav #manoharlalkhattar </w:t>
        <w:br/>
        <w:br/>
        <w:t>About Live Hindustan YouTube Channel:</w:t>
        <w:br/>
        <w:t>Live Hindustan provides comprehensive up-to-date coverage of the Latest News, Breaking News, Politics, Entertainment News, Business News, and Sports News. Stay tuned for all the News in Hindi.</w:t>
        <w:br/>
        <w:br/>
        <w:t>लाइव हिन्दुस्तान पर आप राजनीति, मनोरंजन, बॉलीवुड, ट्रेंडिंग न्यूज, बिजनेस, क्रिकेट और अन्य खेलों की लेटेस्ट खबरों के साथ-साथ विस्तृत विश्लेषण पा सकते हैं।</w:t>
        <w:br/>
        <w:br/>
        <w:t>Visit Live Hindustan website: https://www.livehindustan.com/</w:t>
        <w:br/>
        <w:br/>
        <w:t>Follow us on Facebook: https://www.facebook.com/LiveHindustanNews</w:t>
        <w:br/>
        <w:br/>
        <w:t>Follow us on Twitter: https://twitter.com/Live_Hindustan</w:t>
        <w:br/>
        <w:br/>
        <w:t>Follow us on Instagram: https://www.instagram.com/livehindustan/</w:t>
      </w:r>
    </w:p>
    <w:p>
      <w:r>
        <w:t xml:space="preserve">▶️ Watch: </w:t>
      </w:r>
      <w:hyperlink r:id="rId205">
        <w:r>
          <w:rPr>
            <w:color w:val="0000FF"/>
            <w:u w:val="single"/>
          </w:rPr>
          <w:t>https://www.youtube.com/watch?v=yeay9tEK33c</w:t>
        </w:r>
      </w:hyperlink>
    </w:p>
    <w:p/>
    <w:p>
      <w:pPr>
        <w:pStyle w:val="Heading2"/>
      </w:pPr>
      <w:r>
        <w:t>198. Haryana Election Results पर पूर्व मुख्यमंत्री Manohar Lal Khattar ने की PM Modi की तारीफ | Kisan Tak</w:t>
      </w:r>
    </w:p>
    <w:p>
      <w:r>
        <w:t>📺 Channel: Kisan Tak</w:t>
      </w:r>
    </w:p>
    <w:p>
      <w:r>
        <w:t>📅 Published: 2024-10-09</w:t>
      </w:r>
    </w:p>
    <w:p>
      <w:r>
        <w:t>👁️ Views: 1674 | 👍 Likes: 34 | 💬 Comments: 0</w:t>
      </w:r>
    </w:p>
    <w:p>
      <w:r>
        <w:t xml:space="preserve">📝 Description: #haryanaelection #manoharlalkhattar #pmmodi #haryanaelectionresults </w:t>
        <w:br/>
        <w:br/>
        <w:t>हरियाणा के पूर्व मुख्यमंत्री मनोहर लाल खट्टर ने हरियाणा के अगले CM के नाम पर नहीं तोड़ी चुप्पी...देखें क्या कहा</w:t>
        <w:br/>
        <w:t>...................................................</w:t>
        <w:br/>
        <w:br/>
        <w:t>देखिए " किसान तक " के कुछ और पॉपुलर वीडियो</w:t>
        <w:br/>
        <w:br/>
        <w:t>Hukumdev Narayan Yadav: पूर्व केंद्रीय मंत्री ने पीएम मोदी के बारे में क्या कहा? | Kisan Tak</w:t>
        <w:br/>
        <w:t>https://www.youtube.com/watch?v=6TKdjmQ9hFQ&amp;t=2s</w:t>
        <w:br/>
        <w:br/>
        <w:t>Rakesh Tikait: मोदी सरकार को टिकैत ने क्यों बताया जालसाज और धोखेबाज? देखिए पूरा इंटरव्यू | Kisan Tak</w:t>
        <w:br/>
        <w:t>https://youtu.be/cp3WWWIEP2w</w:t>
        <w:br/>
        <w:br/>
        <w:t>Agri Startup:जानिए कैसे राजस्थान के एक युवा ने 3 साल में खेती से बना दी1200 करोड़ की कंपनी|Kisan Tak</w:t>
        <w:br/>
        <w:t>https://www.youtube.com/watch?v=-tCikTELJPM</w:t>
        <w:br/>
        <w:br/>
        <w:t>Millets का जादू, Diabetes को जड़ से खत्म कर मिसाल बनीं Lata Ramaswamy | Diabetes Diet | Kisan Tak</w:t>
        <w:br/>
        <w:t>https://youtu.be/xpUxMcRQJ2I</w:t>
        <w:br/>
        <w:br/>
        <w:t>नौकरी छोड़ बैलों से बिजली बना रहा यह पुलिस ऑफिसर | Success Story | Kisan Tak</w:t>
        <w:br/>
        <w:t>https://youtu.be/KbFk3l6InoQ</w:t>
        <w:br/>
        <w:br/>
        <w:t>विदेश की नौकरी छोड़ शुरू की ड्रैगन फ्रूट की खेती, कमा रहे लाखों का मुनाफा | Dragon Fruit | Kisan Tak</w:t>
        <w:br/>
        <w:t>https://youtu.be/wdXd2S8F5VY</w:t>
        <w:br/>
        <w:br/>
        <w:br/>
        <w:t>...............................................................................................................................................</w:t>
        <w:br/>
        <w:br/>
        <w:t>Visit Kisan Tak Website-  https://www.kisantak.in</w:t>
        <w:br/>
        <w:br/>
        <w:br/>
        <w:t>Follow and Like us on Facebook- https://www.facebook.com/KisanTakChannel</w:t>
        <w:br/>
        <w:br/>
        <w:br/>
        <w:t>Follow us on Instagram- https://www.instagram.com/kisantak</w:t>
        <w:br/>
        <w:br/>
        <w:br/>
        <w:t>Follow us on Twitter- https://twitter.com/KisanTakChannel</w:t>
        <w:br/>
        <w:br/>
        <w:br/>
        <w:br/>
        <w:t>--------------------</w:t>
        <w:br/>
        <w:t>About the Channel</w:t>
        <w:br/>
        <w:br/>
        <w:t xml:space="preserve">किसान तक पर आपका स्वागत है. यहां आपको खेत से खलिहान, पशुपालन से डेयरी प्रोडक्ट, खाद-बीज से मौसम, सरकारी योजनाओं से जॉब्स, ऑर्गेनिक खेती से बागवानी तक, किसानी से जुड़ी हर वो खबर मिलेगी जो आपके मतलब की है. इंडिया टुडे ग्रुप का ऐसा प्लेटफॉर्म है किसान तक जो हर किसान की ही नहीं, हर देशवासी की आवाज है. जुड़े रहिए हमारे साथ. </w:t>
        <w:br/>
        <w:t xml:space="preserve"> </w:t>
        <w:br/>
        <w:t xml:space="preserve">Welcome to Kisan Tak. Kisan Tak is India's first platform that promises to deliver all the news related to agriculture. Right from farming to animal husbandry, dairy, manure, seed, weather, government schemes, jobs, organic farming and horticulture, Kisan Tak will cover all aspects related to farming and agriculture. </w:t>
        <w:br/>
        <w:t>Led by the India Today Group, Kisan Tak is the voice of every farmer, the voice of India. Stay tuned.</w:t>
      </w:r>
    </w:p>
    <w:p>
      <w:r>
        <w:t xml:space="preserve">▶️ Watch: </w:t>
      </w:r>
      <w:hyperlink r:id="rId206">
        <w:r>
          <w:rPr>
            <w:color w:val="0000FF"/>
            <w:u w:val="single"/>
          </w:rPr>
          <w:t>https://www.youtube.com/watch?v=gEZybS0Q2ws</w:t>
        </w:r>
      </w:hyperlink>
    </w:p>
    <w:p/>
    <w:p>
      <w:pPr>
        <w:pStyle w:val="Heading2"/>
      </w:pPr>
      <w:r>
        <w:t>199. Manohar Lal Khattar Resigns: मनोहर लाल खट्टर ने मुख्यमंत्री पद से दिया इस्तीफा | Haryana News</w:t>
      </w:r>
    </w:p>
    <w:p>
      <w:r>
        <w:t>📺 Channel: Republic Bharat</w:t>
      </w:r>
    </w:p>
    <w:p>
      <w:r>
        <w:t>📅 Published: 2024-03-12</w:t>
      </w:r>
    </w:p>
    <w:p>
      <w:r>
        <w:t>👁️ Views: 1232 | 👍 Likes: None | 💬 Comments: 0</w:t>
      </w:r>
    </w:p>
    <w:p>
      <w:r>
        <w:t>📝 Description: Manohar Lal Khattar Resigns: मनोहर लाल खट्टर ने मुख्यमंत्री पद से दिया इस्तीफा | Haryana News</w:t>
        <w:br/>
        <w:br/>
        <w:br/>
        <w:t>हरियाणा के सीएम मनोहर लाल खट्टर ने अपने मुख्यमंत्री के पद से इस्तीफा दे दिया है... उन्होंने अपना इस्तीफा राज्यपाल को सौंप दिया है</w:t>
        <w:br/>
        <w:br/>
        <w:t>Haryana CM Manohar Lal Khattar has resigned from the post of Chief Minister...He has submitted his resignation to the Governor</w:t>
        <w:br/>
        <w:br/>
        <w:t xml:space="preserve">#manoharlalkhattar #haryananews #cmmanoharlal #breakingnews #latestnews </w:t>
        <w:br/>
        <w:br/>
        <w:t>manohar lal khattar resign,manohar lal khattar resigns,manohar lal khattar resignation,haryana cm resign,haryana cm resignation news,manohar lal khattar resign live news,manohar lal khattar live newskhattar live news,manohar lal khattar latest news,मनोहर लाल खट्टर का इस्तीफा,हरियाणा सीएम ने दिया इस्तीफा,haryana cm khattar resign,मनोहर लाल खट्टर इस्तीफा,हरियाणा सीएम का इस्तीफा,मनोहर खट्टर का इस्तीफा,haryana cm resignation live news,harayana cm resign live news</w:t>
        <w:br/>
        <w:t>------------------------------------------------------------------------------------------------------------------------------</w:t>
        <w:br/>
        <w:t>Disclaimer: Republic Media Network may provide content through third-party websites, operating systems, platforms, and portals (‘Third-Party Platforms’). Republic does not control and has no liability for Third-Party Platforms, including content hosted, advertisements, security, functionality, operation, or availability.</w:t>
        <w:br/>
        <w:t>------------------------------------------------------------------------------------------------------------------------------</w:t>
        <w:br/>
        <w:br/>
        <w:t xml:space="preserve">रिपब्लिक भारत देश का नंबर वन न्यूज चैनल है। देश और दुनिया की जनहित से जुड़ी ब्रेकिंग न्यूज़, राजनीति, खेल और मनोरंजन की खबरों का खजाना है । </w:t>
        <w:br/>
        <w:br/>
        <w:t>इस खजाने तक पहुंचने के लिए रिपब्लिक भारत से जुड़े रहिए और सब्सक्राइब करिए।  ► http://bit.ly/RBharat</w:t>
        <w:br/>
        <w:br/>
        <w:t>R. Bharat TV - India's no.1 Hindi news channel keeps you updated with non-stop LIVE and breaking news.  Watch the latest reports on political news, sports news, entertainment, and much more.</w:t>
        <w:br/>
        <w:br/>
        <w:br/>
        <w:t xml:space="preserve">आप हमसे Social Media पर जुड़ने के लिए </w:t>
        <w:br/>
        <w:t xml:space="preserve">Republic Bharat फेसबुक पेज को लाइक करें:  </w:t>
        <w:br/>
        <w:t>► https://www.facebook.com/RepublicBharatHindi/</w:t>
        <w:br/>
        <w:t>Follow The Republic Bharat on Twitter :</w:t>
        <w:br/>
        <w:t>► https://twitter.com/Republic_Bharat</w:t>
        <w:br/>
        <w:t>Follow Republic Bharat on Instagram:</w:t>
        <w:br/>
        <w:t>► https://www.instagram.com/republicbharat/</w:t>
        <w:br/>
        <w:t xml:space="preserve">Follow Republic Bharat on WhatsApp:   </w:t>
        <w:br/>
        <w:t>► https://whatsapp.com/channel/0029Va7GPTi7dmecQ2LFH01I</w:t>
        <w:br/>
        <w:t xml:space="preserve">Follow Republic Bharat on Koo:   </w:t>
        <w:br/>
        <w:t>► https://www.kooapp.com/profile/रिपब्लिक_भारत</w:t>
        <w:br/>
        <w:t xml:space="preserve">Follow Republic Bharat on Telegram:   </w:t>
        <w:br/>
        <w:t>► https://t.me/RepublicBharatHindi</w:t>
      </w:r>
    </w:p>
    <w:p>
      <w:r>
        <w:t xml:space="preserve">▶️ Watch: </w:t>
      </w:r>
      <w:hyperlink r:id="rId207">
        <w:r>
          <w:rPr>
            <w:color w:val="0000FF"/>
            <w:u w:val="single"/>
          </w:rPr>
          <w:t>https://www.youtube.com/watch?v=nA78BHBlxb8</w:t>
        </w:r>
      </w:hyperlink>
    </w:p>
    <w:p/>
    <w:p>
      <w:pPr>
        <w:pStyle w:val="Heading2"/>
      </w:pPr>
      <w:r>
        <w:t>200. Budget में Haryana का नाम तक नहीं, केंद्रीय मंत्री Manohar Lal Khattar को घेर गए Sushil Gupta</w:t>
      </w:r>
    </w:p>
    <w:p>
      <w:r>
        <w:t>📺 Channel: Punjab Kesari Haryana</w:t>
      </w:r>
    </w:p>
    <w:p>
      <w:r>
        <w:t>📅 Published: 2024-07-24</w:t>
      </w:r>
    </w:p>
    <w:p>
      <w:r>
        <w:t>👁️ Views: 1375 | 👍 Likes: 37 | 💬 Comments: 1</w:t>
      </w:r>
    </w:p>
    <w:p>
      <w:r>
        <w:t>📝 Description: Budget में Haryana का नाम तक नहीं, केंद्रीय मंत्री Manohar Lal Khattar को घेर गए Sushil Gupta</w:t>
        <w:br/>
        <w:t xml:space="preserve">#GeneralBudget  #Haryana  #SushilGupta  #ManoharLalKhattar  #ModiGovernment  </w:t>
        <w:br/>
        <w:br/>
        <w:br/>
        <w:t xml:space="preserve">पंजाब केसरी हरियाणा के साथ देखिये हरियाणा की सभी महत्वपूर्ण और बड़ी खबरें | Watch the latest Hindi news on the Haryana's Most trusted Web News Channel on YouTube. </w:t>
        <w:br/>
        <w:t>#Haryana #PunjabKesariHaryana</w:t>
        <w:br/>
        <w:t>--------------------------------------------------------------------------------------------------------</w:t>
        <w:br/>
        <w:t xml:space="preserve">Punjab Kesari Haryana Web Channel: </w:t>
        <w:br/>
        <w:t xml:space="preserve">पंजाब केसरी हरियाणा (जालंधर ग्रुप) हरियाणा का सर्वश्रेष्ठ हिंदी वेब न्‍यूज चैनल है। पंजाब केसरी हरियाणा राजनीति, मनोरंजन, व्यापार और खेल में नवीनतम समाचारों को शामिल करता है। पंजाब केसरी वेब न्‍यूज चैनल पर खबरें एवं ब्रेकिंग न्यूज के लिए बने रहें । </w:t>
        <w:br/>
        <w:br/>
        <w:t>Punjab Kesari Haryana (Jalandhar Group) is Haryana's best Hindi Web News Channel. We cover the latest news in politics, current issues and sports. Stay With us for all the breaking news in Hindi.</w:t>
        <w:br/>
        <w:br/>
        <w:t>Check out our latest playlists for news updates</w:t>
        <w:br/>
        <w:br/>
        <w:t>Latest News &amp; Updates 2022 - https://bit.ly/LatestNewsAndUpdatesPKHaryana</w:t>
        <w:br/>
        <w:t>Haryana Special News 2022 - https://bit.ly/HaryanaSpecialNews</w:t>
        <w:br/>
        <w:t>Latest Crime News Updates - https://bit.ly/CrimeNewsPKHaryana</w:t>
        <w:br/>
        <w:t>Latest Political News And Updates - https://bit.ly/LatestPoliticalNewsAndUpdates</w:t>
        <w:br/>
        <w:t>Tri City Bulletin News - https://bit.ly/TriCityNews</w:t>
        <w:br/>
        <w:t>Subscribe to Punjab Kesari Haryana Youtube Channel : -- https://bit.ly/PunjabKesariHaryana</w:t>
        <w:br/>
        <w:br/>
        <w:t>Download Our App - https://play.google.com/store/apps/details?id=com.punjabkesari&amp;hl=en</w:t>
        <w:br/>
        <w:br/>
        <w:t>Follow Us On Facebook: -- https://www.facebook.com/HaryanaKesari</w:t>
        <w:br/>
        <w:t>Follow us on Twitter: -- https://twitter.com/HaryanaKesari</w:t>
        <w:br/>
        <w:t>Visit Our website: - https://haryana.punjabkesari.in/</w:t>
      </w:r>
    </w:p>
    <w:p>
      <w:r>
        <w:t xml:space="preserve">▶️ Watch: </w:t>
      </w:r>
      <w:hyperlink r:id="rId208">
        <w:r>
          <w:rPr>
            <w:color w:val="0000FF"/>
            <w:u w:val="single"/>
          </w:rPr>
          <w:t>https://www.youtube.com/watch?v=5V-kAoy3dw8</w:t>
        </w:r>
      </w:hyperlink>
    </w:p>
    <w:p/>
    <w:p>
      <w:pPr>
        <w:pStyle w:val="Heading2"/>
      </w:pPr>
      <w:r>
        <w:t>201. Manohar Lal Khattar समेत Haryana के ये दिग्गज Social Media पर कितने Popular? #ytshorts #politics</w:t>
      </w:r>
    </w:p>
    <w:p>
      <w:r>
        <w:t>📺 Channel: India.com</w:t>
      </w:r>
    </w:p>
    <w:p>
      <w:r>
        <w:t>📅 Published: 2024-05-22</w:t>
      </w:r>
    </w:p>
    <w:p>
      <w:r>
        <w:t>👁️ Views: 922 | 👍 Likes: 11 | 💬 Comments: 0</w:t>
      </w:r>
    </w:p>
    <w:p>
      <w:r>
        <w:t>📝 Description: Manohar Lal Khattar समेत Haryana के ये दिग्गज Social Media पर कितने Popular? #ytshorts #politics</w:t>
        <w:br/>
        <w:br/>
        <w:t xml:space="preserve">#manoharlalkhattar #loksabhaelection2024 #ytshorts </w:t>
        <w:br/>
        <w:br/>
        <w:t xml:space="preserve">About Channel:  </w:t>
        <w:br/>
        <w:br/>
        <w:t>Your daily dose of videos for the latest and exclusive news from India and the rest of the world. From current affairs, sports, cricket, Bollywood, TV, entertainment, health, business &amp; technology. Stay tuned for happenings around the world powered by India.com.</w:t>
        <w:br/>
        <w:t xml:space="preserve">India.com covers breaking news, latest news, politics, entertainment and sports from India &amp; World.  </w:t>
        <w:br/>
        <w:br/>
        <w:t>Subscribe India.com : https://bit.ly/3o7PtHP</w:t>
        <w:br/>
        <w:br/>
        <w:t xml:space="preserve">Follow us on:- </w:t>
        <w:br/>
        <w:t>Download India.com app Link- http://onelink.to/uqwaee</w:t>
        <w:br/>
        <w:t>International Users App Link- http://onelink.to/prvyta</w:t>
        <w:br/>
        <w:t xml:space="preserve">Web: http://www.india.com </w:t>
        <w:br/>
        <w:t xml:space="preserve">Facebook: https://www.facebook.com/indiacom/ </w:t>
        <w:br/>
        <w:t xml:space="preserve">Twitter: https://twitter.com/indiacom </w:t>
        <w:br/>
        <w:t>Instagram: https://www.instagram.com/indiadotcom/</w:t>
        <w:br/>
        <w:br/>
        <w:t>#politics #ytshorts #shortsfeed #shorts</w:t>
      </w:r>
    </w:p>
    <w:p>
      <w:r>
        <w:t xml:space="preserve">▶️ Watch: </w:t>
      </w:r>
      <w:hyperlink r:id="rId209">
        <w:r>
          <w:rPr>
            <w:color w:val="0000FF"/>
            <w:u w:val="single"/>
          </w:rPr>
          <w:t>https://www.youtube.com/watch?v=5dlZPyL_4vI</w:t>
        </w:r>
      </w:hyperlink>
    </w:p>
    <w:p/>
    <w:p>
      <w:pPr>
        <w:pStyle w:val="Heading2"/>
      </w:pPr>
      <w:r>
        <w:t>202. Manohar Lal Khattar: सरकारी इमारतों की खामियों पर Khattar सख्त | ABP LIVE | SHORTS |</w:t>
      </w:r>
    </w:p>
    <w:p>
      <w:r>
        <w:t>📺 Channel: ABPLIVE</w:t>
      </w:r>
    </w:p>
    <w:p>
      <w:r>
        <w:t>📅 Published: 2025-06-15</w:t>
      </w:r>
    </w:p>
    <w:p>
      <w:r>
        <w:t>👁️ Views: 2027 | 👍 Likes: 10 | 💬 Comments: 0</w:t>
      </w:r>
    </w:p>
    <w:p>
      <w:r>
        <w:t>📝 Description: Manohar Lal Khattar: केंद्रीय मंत्री मनोहर लाल खट्टर ने कहा, "इन सरकारी भवनों का निर्माण MBC (भवन एवं निर्माण मंत्रालय) ने किया था। नए भवनों में कुछ छोटी-मोटी कमियां होना स्वाभाविक है। हमें शिकायतें मिल रही हैं। आज हम स्थिति का निरीक्षण करने के लिए यहां आए हैं... हम एक सप्ताह में संयुक्त बैठक करेंगे और सुनिश्चित करेंगे कि यहां के निवासियों को और असुविधाओं का सामना न करना पड़े।"</w:t>
        <w:br/>
        <w:br/>
        <w:br/>
        <w:t>#ManoharLalKhattar #CentralMinister #GovernmentBuildings #MBC #ConstructionMinistry #Inspection #PublicIssues #GovernmentStatement #IndiaNews #LatestUpdate #BreakingNews #PoliticalNews #ResidentsWelfare #PublicConcern #BuildingInspection</w:t>
        <w:br/>
        <w:br/>
        <w:br/>
        <w:t>#ABPLIVE #ABPLIVEChannel</w:t>
        <w:br/>
        <w:t>Subscribe to ABPLIVE: https://www.youtube.com/channel/UCmphdqZNmqL72WJ2uyiNw5w?sub_confirmation=1</w:t>
        <w:br/>
        <w:br/>
        <w:t>About Channel:</w:t>
        <w:br/>
        <w:t>ABPLIVE एक समाचार चैनल है जो नवीनतम शीर्ष समाचारों, खेल, व्यवसाय, मनोरंजन, राजनीति और कई और अन्य कवरेज प्रदान करता है। यह चैनल मुख्य रूप से भारत के विभिन्न हिस्सों से नवीनतम समाचारों का विस्तृत विवरण प्रदान करता है।</w:t>
        <w:br/>
        <w:br/>
        <w:t>ABPLIVE is a news hub which provides you with the comprehensive up-to-date news coverage from all over India and World. Get the latest top stories, current affairs, sports, business, entertainment, politics, astrology, spirituality, and many more here only on ABP News Hindi.</w:t>
        <w:br/>
        <w:br/>
        <w:t>ABPLIVE is a popular Hindi News Channel made its debut as STAR News in March 2004 and was rebranded to ABP News from 1st June 2012.</w:t>
        <w:br/>
        <w:br/>
        <w:t>The vision of the channel is 'Aapko Rakhe Aagey' - the promise of keeping each individual ahead and informed. ABP News is best defined as a responsible channel with a fair and balanced approach that combines prompt reporting with insightful analysis of news and current affairs.</w:t>
        <w:br/>
        <w:br/>
        <w:t>ABP News maintains the repute of being a people's channel. Its cutting-edge formats, state-of-the-art newsrooms commands the attention of 48 million Indians weekly.</w:t>
        <w:br/>
        <w:br/>
        <w:t>Watch Live on https://abplive.com/live-tv</w:t>
        <w:br/>
        <w:t>ABP Hindi: https://abplive.com/</w:t>
        <w:br/>
        <w:t>ABP English: https://news.abplive.com/</w:t>
        <w:br/>
        <w:br/>
        <w:t>Download ABP App for Apple: https://itunes.apple.com/in/app/abp-live-abp-news-abp-ananda/id811114904?mt=8</w:t>
        <w:br/>
        <w:t>Download ABP App for Android: https://play.google.com/store/apps/details?id=com.winit.starnews.hin&amp;hl=en</w:t>
        <w:br/>
        <w:br/>
        <w:t>Social Media Handles:</w:t>
        <w:br/>
        <w:t>Instagram: https://www.instagram.com/abpnewstv/</w:t>
        <w:br/>
        <w:t>Facebook: https://www.facebook.com/abpnews/</w:t>
        <w:br/>
        <w:t>Twitter: https://twitter.com/ABPNews</w:t>
      </w:r>
    </w:p>
    <w:p>
      <w:r>
        <w:t xml:space="preserve">▶️ Watch: </w:t>
      </w:r>
      <w:hyperlink r:id="rId210">
        <w:r>
          <w:rPr>
            <w:color w:val="0000FF"/>
            <w:u w:val="single"/>
          </w:rPr>
          <w:t>https://www.youtube.com/watch?v=jjxZ4yKjvZE</w:t>
        </w:r>
      </w:hyperlink>
    </w:p>
    <w:p/>
    <w:p>
      <w:pPr>
        <w:pStyle w:val="Heading2"/>
      </w:pPr>
      <w:r>
        <w:t>203. Union Minister Manohar Lal Khattar announces landmark AC temperature rule</w:t>
      </w:r>
    </w:p>
    <w:p>
      <w:r>
        <w:t>📺 Channel: moneycontrol</w:t>
      </w:r>
    </w:p>
    <w:p>
      <w:r>
        <w:t>📅 Published: 2025-06-11</w:t>
      </w:r>
    </w:p>
    <w:p>
      <w:r>
        <w:t>👁️ Views: 2832 | 👍 Likes: 20 | 💬 Comments: 2</w:t>
      </w:r>
    </w:p>
    <w:p>
      <w:r>
        <w:t>📝 Description: Moneycontrol is India’s leading financial portal, offering market news, expert analysis, and powerful tools.</w:t>
        <w:br/>
        <w:t>A part of Network18, moneycontrol.com is India’s most trusted destination for financial and business news.</w:t>
        <w:br/>
        <w:br/>
        <w:t>Subscribe: https://bit.ly/moneycontrolyoutube</w:t>
        <w:br/>
        <w:t>Follow us:</w:t>
        <w:br/>
        <w:t>Visit https://www.moneycontrol.com/</w:t>
        <w:br/>
        <w:t>Facebook: /moneycontrol</w:t>
        <w:br/>
        <w:t>Twitter: /moneycontrolcom</w:t>
        <w:br/>
        <w:t>Instagram: /moneycontrolcom</w:t>
      </w:r>
    </w:p>
    <w:p>
      <w:r>
        <w:t xml:space="preserve">▶️ Watch: </w:t>
      </w:r>
      <w:hyperlink r:id="rId211">
        <w:r>
          <w:rPr>
            <w:color w:val="0000FF"/>
            <w:u w:val="single"/>
          </w:rPr>
          <w:t>https://www.youtube.com/watch?v=cZke1nTgrKg</w:t>
        </w:r>
      </w:hyperlink>
    </w:p>
    <w:p/>
    <w:p>
      <w:pPr>
        <w:pStyle w:val="Heading2"/>
      </w:pPr>
      <w:r>
        <w:t>204. Haryana CM Resigns: Haryana के CM Manohar Lal Khattar ने CM पद से इस्तीफा दिया | BJP JJP Alliance</w:t>
      </w:r>
    </w:p>
    <w:p>
      <w:r>
        <w:t>📺 Channel: Aaj Tak</w:t>
      </w:r>
    </w:p>
    <w:p>
      <w:r>
        <w:t>📅 Published: 2024-03-12</w:t>
      </w:r>
    </w:p>
    <w:p>
      <w:r>
        <w:t>👁️ Views: 623665 | 👍 Likes: 3525 | 💬 Comments: 7</w:t>
      </w:r>
    </w:p>
    <w:p>
      <w:r>
        <w:t>📝 Description: हरियाणा में सीएम मनोहर लाल ने अपने पद से इस्तीफा दे दिया है. विधायक दल की मीटिंग में यह फैसला हुआ है. हरियाणा में अब भाजपा अपने दम पर सरकार बनाने जा रही है. मनोहर लाल के अलावा, पूरी कैबिनेट ने भी इस्तीफा दे दिया है.</w:t>
        <w:br/>
        <w:br/>
        <w:t xml:space="preserve">#manoharlalkhattarresign #haryanacmnews #bjpjjpalliance #aajtaklive #atlivestream </w:t>
        <w:br/>
        <w:br/>
        <w:t xml:space="preserve">आजतक के साथ देखिये देश-विदेश की सभी महत्वपूर्ण और बड़ी खबरें | Watch the latest Hindi </w:t>
        <w:br/>
        <w:t xml:space="preserve">news Live on the World's Most Subscribed News Channel on YouTube. </w:t>
        <w:br/>
        <w:t>#LatestNews #Aajtak #HindiNews</w:t>
        <w:br/>
        <w:br/>
        <w:t xml:space="preserve">Aaj Tak News Channel: </w:t>
        <w:br/>
        <w:t xml:space="preserve">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 </w:t>
        <w:br/>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 xml:space="preserve">Follow us on Facebook: https://www.facebook.com/aajtak </w:t>
        <w:br/>
        <w:br/>
        <w:t xml:space="preserve">Follow us on Twitter: https://twitter.com/aajtak </w:t>
        <w:br/>
        <w:br/>
        <w:t>Follow us on Instagram: https://www.instagram.com/aajtak/</w:t>
        <w:br/>
        <w:br/>
        <w:br/>
        <w:t>Subscribe our other Popular YouTube Channels:</w:t>
        <w:br/>
        <w:br/>
        <w:t xml:space="preserve">India Today: https://www.youtube.com/c/indiatoday </w:t>
        <w:br/>
        <w:br/>
        <w:t>SoSorry: https://www.youtube.com/c/sosorrypolitoons</w:t>
        <w:br/>
        <w:br/>
        <w:t>Good News Today: https://www.youtube.com/c/GoodNewsTodayOfficial</w:t>
      </w:r>
    </w:p>
    <w:p>
      <w:r>
        <w:t xml:space="preserve">▶️ Watch: </w:t>
      </w:r>
      <w:hyperlink r:id="rId212">
        <w:r>
          <w:rPr>
            <w:color w:val="0000FF"/>
            <w:u w:val="single"/>
          </w:rPr>
          <w:t>https://www.youtube.com/watch?v=bfkwbb9T2Ws</w:t>
        </w:r>
      </w:hyperlink>
    </w:p>
    <w:p/>
    <w:p>
      <w:pPr>
        <w:pStyle w:val="Heading2"/>
      </w:pPr>
      <w:r>
        <w:t>205. Haryana CM Manohar Lal Khattar Resign LIVE | हरियाणा में क्यों बन रही है नई सरकार ? | Breaking News</w:t>
      </w:r>
    </w:p>
    <w:p>
      <w:r>
        <w:t>📺 Channel: Salaam TV</w:t>
      </w:r>
    </w:p>
    <w:p>
      <w:r>
        <w:t>📅 Published: 2024-03-12</w:t>
      </w:r>
    </w:p>
    <w:p>
      <w:r>
        <w:t>👁️ Views: 1850 | 👍 Likes: 19 | 💬 Comments: 0</w:t>
      </w:r>
    </w:p>
    <w:p>
      <w:r>
        <w:t xml:space="preserve">📝 Description: Haryana CM Manohar Lal Khattar Resign LIVE | हरियाणा में क्यों बन रही है नई सरकार ? |Breaking News </w:t>
        <w:br/>
        <w:br/>
        <w:t>#ManoharLalKhattar #BreakingNews #ManoharLalKhattarResign</w:t>
        <w:br/>
        <w:t xml:space="preserve"> हरियाणा की सियासत से बड़ी खबर है. यहां पर हरियाणा के सीएम मनोहर लाल खट्टर (Manohar Lal Khattar) को हटाया जा सकता है. फिलहाल, संजय भाटिया और नायब सैनी सीएम की रेस में हैं. हरियाणा कैबिनेट (Haryana Cabinet) भी इस्तीफ़ा दे सकती है. सूत्रों के हवाले से यह खबर है.</w:t>
        <w:br/>
        <w:br/>
        <w:t>जानकारी के अनुसार, लोकसभा चुनाव से पहले मंगलवार को हरियाणा बीजेपी की अहम बैठक होने जा रही है. मुख्यमंत्री मनोहर लाल की अध्यक्षता में विधायक दल की बैठक मंगलवार 11:30 बजे चंडीगढ़ में हरियाणा निवास में यह बैठक होगी. बीजेपी के सभी विधायक और  मंत्री बैठक में मौजूद रहेंगे. इसके अलावा, बीजेपी समर्थित निर्दलीय विधायक भी मीटिंग में शिरकत करेंगे. वहीं, हरियाणा बीजेपी प्रभारी विप्लव देव भी चंडीगढ़ पहुंच रहे हैं. फिलहाल, मीटिंग में हरियाणा बीजेपी अध्यक्ष नायब सैनी भी शिरकत करेंगे.</w:t>
        <w:br/>
        <w:t>Salaam TV is India's Number 1 Urdu News channel of India with content hybrid of Islamic religion, soft entertainment, musicals &amp; developmental communication. The channel Salaam TV has been positioned as "Aghaaz-e-Taraqqi" i.e. Initiation Of Development.</w:t>
        <w:br/>
        <w:t>Enjoy &amp; stay connected with us!</w:t>
        <w:br/>
        <w:br/>
        <w:t>Salaam TV Channel Available On:</w:t>
        <w:br/>
        <w:t>► YouTube: - https://www.youtube.com/channel/UCkSllUpc8cedRe85JkqLiBQ</w:t>
        <w:br/>
        <w:t>► Like us on Facebook: - https://www.facebook.com/zeesalaam/</w:t>
        <w:br/>
        <w:t>► Follow us on Twitter: - https://twitter.com/zeesalaamtweet</w:t>
        <w:br/>
        <w:t>► Live TV : - https://zeenews.india.com/zeesalaam</w:t>
        <w:br/>
        <w:t>You can watch our LIVE TV on -  https://zeenews.india.com/zeesalaam</w:t>
      </w:r>
    </w:p>
    <w:p>
      <w:r>
        <w:t xml:space="preserve">▶️ Watch: </w:t>
      </w:r>
      <w:hyperlink r:id="rId213">
        <w:r>
          <w:rPr>
            <w:color w:val="0000FF"/>
            <w:u w:val="single"/>
          </w:rPr>
          <w:t>https://www.youtube.com/watch?v=1QcuzWHjLIE</w:t>
        </w:r>
      </w:hyperlink>
    </w:p>
    <w:p/>
    <w:p>
      <w:pPr>
        <w:pStyle w:val="Heading2"/>
      </w:pPr>
      <w:r>
        <w:t>206. Haryana Politics: पूर्व सीएम Manohar Lal Khattar का Karnal विधानसभा सीट से इस्तीफा</w:t>
      </w:r>
    </w:p>
    <w:p>
      <w:r>
        <w:t>📺 Channel: TV9 Bharatvarsh</w:t>
      </w:r>
    </w:p>
    <w:p>
      <w:r>
        <w:t>📅 Published: 2024-03-13</w:t>
      </w:r>
    </w:p>
    <w:p>
      <w:r>
        <w:t>👁️ Views: 3079 | 👍 Likes: 15 | 💬 Comments: 2</w:t>
      </w:r>
    </w:p>
    <w:p>
      <w:r>
        <w:t>📝 Description: पूर्व सीएम Manohar Lal Khattar का विधायक पद से इस्तीफा. मनोहर लाल खट्टर का Karnal विधानसभा सीट से इस्तीफा. नायब सिंह सैनी के लिए करनाल विधानसभा सीट खाली की. जो जिम्मेदारी मिलेगी उसे पूरा करूंगा-मनोहर लाल खट्टर</w:t>
        <w:br/>
        <w:br/>
        <w:t>#bjp   #haryana   #khattar   #anilvij   #NaibSinghSainiHaryana</w:t>
        <w:br/>
        <w:br/>
        <w:br/>
        <w:t>For Latest news visit |  https://www.tv9hindi.com/</w:t>
        <w:br/>
        <w:t>Subscribe to TV9 Bharatvarsh https://goo.gl/udchcy</w:t>
        <w:br/>
        <w:t xml:space="preserve">Follow TV9 Bharatvarsh on Facebook |  https://www.facebook.com/TV9Bharatvarsh/  </w:t>
        <w:br/>
        <w:t xml:space="preserve">Follow TV9 Bharatvarsh on Twitter | https://twitter.com/TV9Bharatvarsh  </w:t>
        <w:br/>
        <w:t>Watch more TV9 Bharatvarsh Videos | https://www.tv9hindi.com/videos</w:t>
        <w:br/>
        <w:t>Know All About Political News | https://www.tv9hindi.com/india</w:t>
        <w:br/>
        <w:t>Know All About Trending News| https://www.tv9hindi.com/trending</w:t>
        <w:br/>
        <w:t>Know All about Business news | https://www.tv9hindi.com/business</w:t>
        <w:br/>
        <w:t>Know All about Latest Bollywood News| https://www.tv9hindi.com/entertainment</w:t>
        <w:br/>
        <w:t xml:space="preserve"> #TV9Bharatvarsh #HindiNewsLive</w:t>
      </w:r>
    </w:p>
    <w:p>
      <w:r>
        <w:t xml:space="preserve">▶️ Watch: </w:t>
      </w:r>
      <w:hyperlink r:id="rId214">
        <w:r>
          <w:rPr>
            <w:color w:val="0000FF"/>
            <w:u w:val="single"/>
          </w:rPr>
          <w:t>https://www.youtube.com/watch?v=C-mEamXtY8E</w:t>
        </w:r>
      </w:hyperlink>
    </w:p>
    <w:p/>
    <w:p>
      <w:pPr>
        <w:pStyle w:val="Heading2"/>
      </w:pPr>
      <w:r>
        <w:t>207. Karnal Election 2024 | क्या कामयाब होंगे Manohar Lal Khattar या होगा खेला? | Haryana Election 2024</w:t>
      </w:r>
    </w:p>
    <w:p>
      <w:r>
        <w:t>📺 Channel: amrish baliyan</w:t>
      </w:r>
    </w:p>
    <w:p>
      <w:r>
        <w:t>📅 Published: 2024-05-04</w:t>
      </w:r>
    </w:p>
    <w:p>
      <w:r>
        <w:t>👁️ Views: 2586 | 👍 Likes: 46 | 💬 Comments: 20</w:t>
      </w:r>
    </w:p>
    <w:p>
      <w:r>
        <w:t>📝 Description: करनाल लोकसभा क्षेत्र में कैसा है माहौल, देखें लोगों की राय, क्या कामयाब होंगे खट्टर या होगा खेला?</w:t>
        <w:br/>
        <w:br/>
        <w:t>#KarnalElection #KarnalElection2024 #ManoharLalKhattar #HaryanaElection2024 #HaryanaElection #Karnalpublicopinion #BJP #Congress #amrishbaliyan #asbnewsindia</w:t>
        <w:br/>
        <w:br/>
        <w:t xml:space="preserve">ताजा खबरें पाने के लिए नीचें क्लिक कर ASB NEWS INDIA एप इंस्टॉल करें </w:t>
        <w:br/>
        <w:t>https://play.google.com/store/apps/details?id=com.asbnewsindia</w:t>
        <w:br/>
        <w:br/>
        <w:t>हमसे फेसबुक पर जुडें - https://www.facebook.com/amrishbaliyanpage</w:t>
        <w:br/>
        <w:br/>
        <w:t>हमसे टिवटर पर जुडें - https://twitter.com/amrishbaliyan</w:t>
        <w:br/>
        <w:br/>
        <w:t>हमसे टेलीग्राम पर जुडें - https://t.me/asbnewsindia</w:t>
      </w:r>
    </w:p>
    <w:p>
      <w:r>
        <w:t xml:space="preserve">▶️ Watch: </w:t>
      </w:r>
      <w:hyperlink r:id="rId215">
        <w:r>
          <w:rPr>
            <w:color w:val="0000FF"/>
            <w:u w:val="single"/>
          </w:rPr>
          <w:t>https://www.youtube.com/watch?v=jTzxp9SEiN4</w:t>
        </w:r>
      </w:hyperlink>
    </w:p>
    <w:p/>
    <w:p>
      <w:pPr>
        <w:pStyle w:val="Heading2"/>
      </w:pPr>
      <w:r>
        <w:t>208. Manohar Lal Khattar ने दिया इस्तीफा, Nayab Singh Saini होंगे नए CM | Breaking News</w:t>
      </w:r>
    </w:p>
    <w:p>
      <w:r>
        <w:t>📺 Channel: Republic Bharat</w:t>
      </w:r>
    </w:p>
    <w:p>
      <w:r>
        <w:t>📅 Published: 2024-03-12</w:t>
      </w:r>
    </w:p>
    <w:p>
      <w:r>
        <w:t>👁️ Views: 2936 | 👍 Likes: None | 💬 Comments: 2</w:t>
      </w:r>
    </w:p>
    <w:p>
      <w:r>
        <w:t>📝 Description: Manohar Lal Khattar ने दिया इस्तीफा, Nayab Singh Saini होंगे नए CM | Breaking News</w:t>
        <w:br/>
        <w:br/>
        <w:t xml:space="preserve">#breakingnews #haryananewcm #manoharlalkhattar #nayabsinghsaini </w:t>
        <w:br/>
        <w:br/>
        <w:t>------------------------------------------------------------------------------------------------------------------------------</w:t>
        <w:br/>
        <w:t>Disclaimer: Republic Media Network may provide content through third-party websites, operating systems, platforms, and portals (‘Third-Party Platforms’). Republic does not control and has no liability for Third-Party Platforms, including content hosted, advertisements, security, functionality, operation, or availability.</w:t>
        <w:br/>
        <w:t>------------------------------------------------------------------------------------------------------------------------------</w:t>
        <w:br/>
        <w:br/>
        <w:t xml:space="preserve">रिपब्लिक भारत देश का नंबर वन न्यूज चैनल है। देश और दुनिया की जनहित से जुड़ी ब्रेकिंग न्यूज़, राजनीति, खेल और मनोरंजन की खबरों का खजाना है । </w:t>
        <w:br/>
        <w:br/>
        <w:t>इस खजाने तक पहुंचने के लिए रिपब्लिक भारत से जुड़े रहिए और सब्सक्राइब करिए।  ► http://bit.ly/RBharat</w:t>
        <w:br/>
        <w:br/>
        <w:t>R. Bharat TV - India's no.1 Hindi news channel keeps you updated with non-stop LIVE and breaking news.  Watch the latest reports on political news, sports news, entertainment, and much more.</w:t>
        <w:br/>
        <w:br/>
        <w:br/>
        <w:t xml:space="preserve">आप हमसे Social Media पर जुड़ने के लिए </w:t>
        <w:br/>
        <w:t xml:space="preserve">Republic Bharat फेसबुक पेज को लाइक करें:  </w:t>
        <w:br/>
        <w:t>► https://www.facebook.com/RepublicBharatHindi/</w:t>
        <w:br/>
        <w:t>Follow The Republic Bharat on Twitter :</w:t>
        <w:br/>
        <w:t>► https://twitter.com/Republic_Bharat</w:t>
        <w:br/>
        <w:t>Follow Republic Bharat on Instagram:</w:t>
        <w:br/>
        <w:t>► https://www.instagram.com/republicbharat/</w:t>
        <w:br/>
        <w:t xml:space="preserve">Follow Republic Bharat on WhatsApp:   </w:t>
        <w:br/>
        <w:t>► https://whatsapp.com/channel/0029Va7GPTi7dmecQ2LFH01I</w:t>
        <w:br/>
        <w:t xml:space="preserve">Follow Republic Bharat on Koo:   </w:t>
        <w:br/>
        <w:t>► https://www.kooapp.com/profile/रिपब्लिक_भारत</w:t>
        <w:br/>
        <w:t xml:space="preserve">Follow Republic Bharat on Telegram:   </w:t>
        <w:br/>
        <w:t>► https://t.me/RepublicBharatHindi</w:t>
      </w:r>
    </w:p>
    <w:p>
      <w:r>
        <w:t xml:space="preserve">▶️ Watch: </w:t>
      </w:r>
      <w:hyperlink r:id="rId216">
        <w:r>
          <w:rPr>
            <w:color w:val="0000FF"/>
            <w:u w:val="single"/>
          </w:rPr>
          <w:t>https://www.youtube.com/watch?v=ckAh3qXg3uU</w:t>
        </w:r>
      </w:hyperlink>
    </w:p>
    <w:p/>
    <w:p>
      <w:pPr>
        <w:pStyle w:val="Heading2"/>
      </w:pPr>
      <w:r>
        <w:t>209. #shorts Manohar Lal Khattar से Rocky Mittal की खटपट की ये है असली बात!।Haryana Tak</w:t>
      </w:r>
    </w:p>
    <w:p>
      <w:r>
        <w:t>📺 Channel: Haryana Tak</w:t>
      </w:r>
    </w:p>
    <w:p>
      <w:r>
        <w:t>📅 Published: 2025-01-15</w:t>
      </w:r>
    </w:p>
    <w:p>
      <w:r>
        <w:t>👁️ Views: 8077 | 👍 Likes: 140 | 💬 Comments: 4</w:t>
      </w:r>
    </w:p>
    <w:p>
      <w:r>
        <w:t>📝 Description: Manohar Lal Khattar से Rocky Mittal की खटपट की ये है असली बात!</w:t>
        <w:br/>
        <w:br/>
        <w:br/>
        <w:t xml:space="preserve">#manoharlalkhattar #rockymittal #mohanlalbadoli </w:t>
        <w:br/>
        <w:br/>
        <w:t>Download Tak App:</w:t>
        <w:br/>
        <w:t>https://newstak.app.link/fataak</w:t>
        <w:br/>
        <w:br/>
        <w:t xml:space="preserve">Follow Haryana Tak on </w:t>
        <w:br/>
        <w:t>Facebook - https://www.facebook.com/haryanatakchannel</w:t>
        <w:br/>
        <w:t>Twitter - https://twitter.com/haryana_tak</w:t>
        <w:br/>
        <w:t>Instagaram - https://www.instagram.com/haryana_tak/</w:t>
        <w:br/>
        <w:br/>
        <w:t>----------</w:t>
        <w:br/>
        <w:t>About the channel</w:t>
        <w:br/>
        <w:br/>
        <w:t>हरियाणा तक में खबरों की भीड़ नहीं है बल्कि खबरों में गहराई है। आपसे जुड़े हर मुद्दों पर यहां चर्चा की जाती है। यहां आपको हरियाणा की राजनीति से लेकर किसानों, खेल और मनोरंजन के बारे में हर जानकारी पूरी जिम्मेदारी और ईमानदारी के साथ मिलेगी।</w:t>
        <w:br/>
        <w:t>(An India Today Group Channel)</w:t>
      </w:r>
    </w:p>
    <w:p>
      <w:r>
        <w:t xml:space="preserve">▶️ Watch: </w:t>
      </w:r>
      <w:hyperlink r:id="rId217">
        <w:r>
          <w:rPr>
            <w:color w:val="0000FF"/>
            <w:u w:val="single"/>
          </w:rPr>
          <w:t>https://www.youtube.com/watch?v=dxhjNihok-k</w:t>
        </w:r>
      </w:hyperlink>
    </w:p>
    <w:p/>
    <w:p>
      <w:pPr>
        <w:pStyle w:val="Heading2"/>
      </w:pPr>
      <w:r>
        <w:t>210. Manohar Lal Khattar के मंत्री JP Dalal के बिगड़े बोल | Modi Sarkar | Haryana News | BJP | #dblive</w:t>
      </w:r>
    </w:p>
    <w:p>
      <w:r>
        <w:t>📺 Channel: DB Live</w:t>
      </w:r>
    </w:p>
    <w:p>
      <w:r>
        <w:t>📅 Published: 2023-11-29</w:t>
      </w:r>
    </w:p>
    <w:p>
      <w:r>
        <w:t>👁️ Views: 17887 | 👍 Likes: 390 | 💬 Comments: 20</w:t>
      </w:r>
    </w:p>
    <w:p>
      <w:r>
        <w:t xml:space="preserve">📝 Description: Manohar Lal Khattar के मंत्री JP Dalal के बिगड़े बोल | Modi Sarkar | Haryana News | BJP | #dblive </w:t>
        <w:br/>
        <w:br/>
        <w:t xml:space="preserve">#HindiNews | #BreakingNews | #Watch | #video | </w:t>
        <w:br/>
        <w:br/>
        <w:t>Get paid membership : https://www.youtube.com/channel/UCBbpLKJLhIbDd_wX4ubU_Cw/join</w:t>
        <w:br/>
        <w:t>DB LIVE APP : https://play.google.com/store/apps/details?id=dblive.tv.news.dblivetv.com</w:t>
        <w:br/>
        <w:t xml:space="preserve">DB LIVE TV : http://dblive.tv/ </w:t>
        <w:br/>
        <w:t>SUBSCRIBE TO OUR CHANNEL: https://www.youtube.com/channel/UCBbpLKJLhIbDd_wX4ubU_Cw</w:t>
        <w:br/>
        <w:t xml:space="preserve">DESHBANDHU : http://www.deshbandhu.co.in/ </w:t>
        <w:br/>
        <w:t xml:space="preserve">FACEBOOK : https://www.facebook.com/DBlivenews/ </w:t>
        <w:br/>
        <w:t>TWITTER : https://twitter.com/dblive15</w:t>
        <w:br/>
        <w:t>ENTERTAINMENT LIVE : https://www.youtube.com/channel/UCyX4qQhpz8WQP2Iu7jzHGFQ</w:t>
        <w:br/>
        <w:t>Sports Live : https://www.youtube.com/channel/UCHgCkbxlMRgMrjUtvMmBojg</w:t>
      </w:r>
    </w:p>
    <w:p>
      <w:r>
        <w:t xml:space="preserve">▶️ Watch: </w:t>
      </w:r>
      <w:hyperlink r:id="rId218">
        <w:r>
          <w:rPr>
            <w:color w:val="0000FF"/>
            <w:u w:val="single"/>
          </w:rPr>
          <w:t>https://www.youtube.com/watch?v=0NU44DrReaw</w:t>
        </w:r>
      </w:hyperlink>
    </w:p>
    <w:p/>
    <w:p>
      <w:pPr>
        <w:pStyle w:val="Heading2"/>
      </w:pPr>
      <w:r>
        <w:t>211. Haryana Election Update: जब Manohar Lal Khattar को आया गुस्सा और फिर.. | Viral Video | Latest News</w:t>
      </w:r>
    </w:p>
    <w:p>
      <w:r>
        <w:t>📺 Channel: Zee News</w:t>
      </w:r>
    </w:p>
    <w:p>
      <w:r>
        <w:t>📅 Published: 2024-09-26</w:t>
      </w:r>
    </w:p>
    <w:p>
      <w:r>
        <w:t>👁️ Views: 13336 | 👍 Likes: 71 | 💬 Comments: 13</w:t>
      </w:r>
    </w:p>
    <w:p>
      <w:r>
        <w:t>📝 Description: हरियाणा चुनाव को लेकर हिसार में उस समय भीषण हंगामा हो गया जब हरियाणा के पूर्व मुख्यमंत्री और केंद्रीय मंत्री मनोहर लाल के जन संवाद कार्यक्रम में एक युवक ने बवाल खड़ा कर दिया..इस दौरान मनोहर लाल युवक पर भड़क गए और अपने सुरक्षाकर्मियों को युवक को बाहर निकालने के लिए कहा...दरअसल मनोहर लाल हिसार से BJP प्रत्याशी डॉ. कमल गुप्ता के लिए प्रचार करने हिसार आए थे..जहां उन्होंने जैसे ही कहा कि हरियाणा में इस बार भी BJP की ही सरकार बनेगी, इसके लिए जरूरी है कि हिसार से विधायक BJP का ही जीतना चाहिए तभी एक युवक खड़ा हुआ और बोला कि प्रदेश में सरकार तो BJP की बनेगी, लेकिन हिसार से BJP प्रत्याशी हार जाएंगे..बस इसी बात पर मनोहर लाल भड़क गए और सुरक्षाकर्मियों से युवक को पकड़ने के लिए कहा..</w:t>
        <w:br/>
        <w:br/>
        <w:t>There was a huge uproar in Hisar regarding Haryana elections when a youth created a ruckus in the public dialogue program of former Haryana Chief Minister and Union Minister Manohar Lal. During this, Manohar Lal got angry at the youth and asked his security personnel to take the youth out... Actually, Manohar Lal had come to Hisar to campaign for BJP candidate Dr. Kamal Gupta from Hisar. As soon as he said that this time too BJP will form the government in Haryana, for this it is necessary that the MLA from Hisar should win, then a youth stood up and said that BJP will form the government in the state, but the BJP candidate will lose from Hisar. Manohar Lal got angry at this and asked the security personnel to catch the youth.</w:t>
        <w:br/>
        <w:br/>
        <w:br/>
        <w:t xml:space="preserve">#haryanaelection2024update #manoharlalkhattar #hindinews </w:t>
        <w:br/>
        <w:br/>
        <w:t>About Channel:</w:t>
        <w:br/>
        <w:br/>
        <w:t xml:space="preserve">ज़ी न्यूज़ देश का सबसे भरोसेमंद हिंदी न्यूज़ चैनल है। जो 24 घंटे लगातार भारत और दुनिया से जुड़ी हर ब्रेकिंग न्यूज़, नवीनतम समाचार, राजनीति, मनोरंजन और खेल से जुड़ी खबरे आपके लिए लेकर आता है। इसलिए बने रहें ज़ी न्यूज़ के साथ और सब्सक्राइब करें | </w:t>
        <w:br/>
        <w:br/>
        <w:t>Zee News is India's most trusted Hindi News Channel with 24 hour coverage. Zee News covers Breaking news, Latest news, Politics, Entertainment and Sports from India &amp; World.</w:t>
        <w:br/>
        <w:t>-------------------------------------------------------------------------------------------------------------</w:t>
        <w:br/>
        <w:t>You can also visit our website at: http://zeenews.india.com/hindi</w:t>
        <w:br/>
        <w:br/>
        <w:t>Download our mobile app:  https://bit.ly/ZeeNewsApps</w:t>
        <w:br/>
        <w:br/>
        <w:t>अब दिन की हर बड़ी ख़बर से रहें अपडेट, फॉलो करें ZEE News का WhatsApp चैनल: https://bit.ly/3ESf64y</w:t>
        <w:br/>
        <w:br/>
        <w:t>Subscribe to our Youtube channel: https://www.youtube.com/c/zeenews/</w:t>
        <w:br/>
        <w:br/>
        <w:t>Watch Live TV : https://youtube.com/live/TPcmrPrygDc</w:t>
        <w:br/>
        <w:br/>
        <w:t>Like us on Facebook: https://www.facebook.com/ZeeNews/</w:t>
        <w:br/>
        <w:br/>
        <w:t>Follow us on Instagram: https://www.instagram.com/zeenews/?hl=en</w:t>
        <w:br/>
        <w:br/>
        <w:t>Get latest updates on Telegram: https://t.me/s/zeenewshindi1</w:t>
      </w:r>
    </w:p>
    <w:p>
      <w:r>
        <w:t xml:space="preserve">▶️ Watch: </w:t>
      </w:r>
      <w:hyperlink r:id="rId219">
        <w:r>
          <w:rPr>
            <w:color w:val="0000FF"/>
            <w:u w:val="single"/>
          </w:rPr>
          <w:t>https://www.youtube.com/watch?v=88cDxgVpvaw</w:t>
        </w:r>
      </w:hyperlink>
    </w:p>
    <w:p/>
    <w:p>
      <w:pPr>
        <w:pStyle w:val="Heading2"/>
      </w:pPr>
      <w:r>
        <w:t>212. Haryana Election 2024: Manohar Lal Khattar का ऑफर..Kumari Selja देंगी हुड्डा को टक्कर?</w:t>
      </w:r>
    </w:p>
    <w:p>
      <w:r>
        <w:t>📺 Channel: IndiaTV</w:t>
      </w:r>
    </w:p>
    <w:p>
      <w:r>
        <w:t>📅 Published: 2024-09-21</w:t>
      </w:r>
    </w:p>
    <w:p>
      <w:r>
        <w:t>👁️ Views: 17189 | 👍 Likes: 138 | 💬 Comments: 40</w:t>
      </w:r>
    </w:p>
    <w:p>
      <w:r>
        <w:t>📝 Description: BJP Offers Kumari Selja To Join BJP: हरियाणा में बीजेपी बड़ा खेला करने की तैयारी में है..बीजेपी ने कुमारी शैलजा को पार्टी में शामिल होने का ऑफर दे दिया है...पूर्व चीफ मिनिस्टर और केंद्रीय मंत्री मनोहर लाल खट्टर(Manohar Lal Khattar) ने कहा कि कांग्रेस(Congress) में कुमारी शैलजा का अपमान हो रहा है.</w:t>
        <w:br/>
        <w:br/>
        <w:t xml:space="preserve">#manoharlalkhattar #kumarishailja #haryanaelection2024 </w:t>
        <w:br/>
        <w:br/>
        <w:br/>
        <w:br/>
        <w:t>For more videos, visit https://www.indiatvnews.com/video or https://www.indiatv.in/video</w:t>
        <w:br/>
        <w:t>Subscribe to IndiaTV and don't forget to press "THE BELL ICON" to never miss any updates-</w:t>
        <w:br/>
        <w:t>http://bit.ly/2O2aC1J</w:t>
        <w:br/>
        <w:br/>
        <w:t>Download Mobile App:</w:t>
        <w:br/>
        <w:t>Link for Android device: https://bit.ly/2V2wnA3</w:t>
        <w:br/>
        <w:t xml:space="preserve">Link for Apple device: https://apple.co/2EB9lKr </w:t>
        <w:br/>
        <w:br/>
        <w:t xml:space="preserve">Follow Us On: </w:t>
        <w:br/>
        <w:t>Facebook: https://www.facebook.com/indiatvnews/</w:t>
        <w:br/>
        <w:t xml:space="preserve">                    https://www.facebook.com/IndiaTV.in/      </w:t>
        <w:br/>
        <w:t>Twitter: https://twitter.com/indiatvnews</w:t>
        <w:br/>
        <w:t xml:space="preserve">               https://twitter.com/IndiaTVHindi</w:t>
        <w:br/>
        <w:br/>
        <w:t>About Us: IndiaTV is the country's most trusted Hindi News Channel. IndiaTV covers the latest news in Politics, Nation, World, Entertainment, Bollywood, Business, and Sports categories and delivers reliable information across all platforms - TV, Internet, and Mobile. Stay tuned for IndiaTV's flagship programs like Aap Ki Adalat, Aaj Ki Baat with Rajat Sharma, Corona Se Jung Swami Ramdev Ke Sang, Bhavishyavani, Haqiqat Kya Hai, OMG, Special Report, and many more.</w:t>
        <w:br/>
        <w:br/>
        <w:t xml:space="preserve">IndiaTV भारत का No.1 विश्वसनीय Hindi News Channel है। IndiaTV News Channel राजनीति, मनोरंजन, बॉलीवुड, व्यापार और खेल से जुड़े Latest News अपने दर्शकों तक पहुंचाता है। IndiaTV की Live खबरें एवं Hindi Breaking News के लिए बने रहें। </w:t>
        <w:br/>
        <w:br/>
        <w:t>Also Watch:</w:t>
        <w:br/>
        <w:t>Aaj Ki Baat: https://www.youtube.com/playlist?list=PLrPV4CIjXWRq9VzZJ7FiAy4nrR9LPV8Qp</w:t>
        <w:br/>
        <w:t>Aap Ki Adalat: https://www.youtube.com/playlist?list=PL24E9622EAB8ADE7E</w:t>
        <w:br/>
        <w:t>Haqiqat Kya Hai: https://www.youtube.com/playlist?list=PLrPV4CIjXWRocWbHMXhZvXISEFTOanOab</w:t>
        <w:br/>
        <w:t>Yoga by Swami Ramdev: https://www.youtube.com/playlist?list=PLrPV4CIjXWRoZVeiAhcmasZ6Pv3YTE5O3</w:t>
        <w:br/>
        <w:br/>
        <w:t>Get All Latest Updates Here:</w:t>
        <w:br/>
        <w:t xml:space="preserve">IndiaTV Live TV Streaming: https://www.indiatvnews.com/livetv </w:t>
        <w:br/>
        <w:t xml:space="preserve">IndiaTV News in English:  https://www.indiatvnews.com </w:t>
        <w:br/>
        <w:t>IndiaTV News in Hindi: https://www.indiatv.in</w:t>
      </w:r>
    </w:p>
    <w:p>
      <w:r>
        <w:t xml:space="preserve">▶️ Watch: </w:t>
      </w:r>
      <w:hyperlink r:id="rId220">
        <w:r>
          <w:rPr>
            <w:color w:val="0000FF"/>
            <w:u w:val="single"/>
          </w:rPr>
          <w:t>https://www.youtube.com/watch?v=pvo8Vyc7FHA</w:t>
        </w:r>
      </w:hyperlink>
    </w:p>
    <w:p/>
    <w:p>
      <w:pPr>
        <w:pStyle w:val="Heading2"/>
      </w:pPr>
      <w:r>
        <w:t>213. 'Congress के समय में भ्रष्टाचार का बोलबाला था'- Manohar lal Khattar</w:t>
      </w:r>
    </w:p>
    <w:p>
      <w:r>
        <w:t>📺 Channel: ABP LIVE Delhi</w:t>
      </w:r>
    </w:p>
    <w:p>
      <w:r>
        <w:t>📅 Published: 2024-10-05</w:t>
      </w:r>
    </w:p>
    <w:p>
      <w:r>
        <w:t>👁️ Views: 466 | 👍 Likes: 1 | 💬 Comments: 0</w:t>
      </w:r>
    </w:p>
    <w:p>
      <w:r>
        <w:t xml:space="preserve">📝 Description: #abplivedelhi #delhi #delhinews #delhinewslive #haryanaelection #congress #rahulgandhi #nayabsaini #manoharlalkhattar </w:t>
        <w:br/>
        <w:br/>
        <w:t>'Congress के समय में भ्रष्टाचार का बोलबाला था'- Manohar lal Khattar</w:t>
        <w:br/>
        <w:br/>
        <w:t>'ABP LIVE Delhi' is the most trustworthy, credible and popular channel for your daily news updates about Delhi NCR. It is a part of the ABP News Network. This is your one-stop-shop for all the updates, breaking news, analysis and stories from Delhi NCR. Be it politics, entertainment, sports, or education, you can avail all the inputs 24/7 only on ABP LIVE Delhi.</w:t>
        <w:br/>
        <w:br/>
        <w:t>'ABP LIVE Delhi' देश की राजधानी दिल्ली और NCR की खबरों के लिए सबसे विश्वसनीय, भरोसेमंद और लोकप्रिय चैनल है. यह चैनल ABP नेटवर्क का हिस्सा है. यहाँ पर दिल्ली-एनसीआर की हर छोटी बड़ी खबरों का 24 घंटे सबसे तेज अपडेट मिलता रहेगा. राजनीति, मनोरंजन, खेल, शिक्षा, पर्यावरण और महानगरों के साथ-साथ हर ब्रेकिंग न्यूज़ ABP LIVE Delhi के साथ.</w:t>
      </w:r>
    </w:p>
    <w:p>
      <w:r>
        <w:t xml:space="preserve">▶️ Watch: </w:t>
      </w:r>
      <w:hyperlink r:id="rId221">
        <w:r>
          <w:rPr>
            <w:color w:val="0000FF"/>
            <w:u w:val="single"/>
          </w:rPr>
          <w:t>https://www.youtube.com/watch?v=3GnXJOjN2uI</w:t>
        </w:r>
      </w:hyperlink>
    </w:p>
    <w:p/>
    <w:p>
      <w:pPr>
        <w:pStyle w:val="Heading2"/>
      </w:pPr>
      <w:r>
        <w:t>214. Karnal लोकसभा का इतिहास दोहराया तो Manohar Lal Khattar ख़तरे में पड़ सकते हैं, जानिए कैसे?</w:t>
      </w:r>
    </w:p>
    <w:p>
      <w:r>
        <w:t>📺 Channel: Haryana Tak</w:t>
      </w:r>
    </w:p>
    <w:p>
      <w:r>
        <w:t>📅 Published: 2024-03-18</w:t>
      </w:r>
    </w:p>
    <w:p>
      <w:r>
        <w:t>👁️ Views: 38482 | 👍 Likes: 418 | 💬 Comments: 126</w:t>
      </w:r>
    </w:p>
    <w:p>
      <w:r>
        <w:t>📝 Description: Karnal लोकसभा का इतिहास दोहराया तो Manohar Lal Khattar ख़तरे में पड़ सकते हैं, जानिए कैसे? #manoharlalkhattar #mlkhattar #karnal #loksabhaelection2024 #TECNOSPARK</w:t>
        <w:br/>
        <w:br/>
        <w:t>Check out Tecno Spark 20 - https://shorturl.at/hkyC1</w:t>
        <w:br/>
        <w:t>Check out Tecno Spark 20 C -  https://shorturl.at/deGV3</w:t>
        <w:br/>
        <w:br/>
        <w:br/>
        <w:t>Download Tak App:</w:t>
        <w:br/>
        <w:t>https://newstak.app.link/fataak</w:t>
        <w:br/>
        <w:br/>
        <w:t xml:space="preserve">Follow Haryana Tak on </w:t>
        <w:br/>
        <w:br/>
        <w:t>Facebook - https://www.facebook.com/haryanatakchannel</w:t>
        <w:br/>
        <w:br/>
        <w:t>Twitter - https://twitter.com/haryana_tak</w:t>
        <w:br/>
        <w:br/>
        <w:t>Instagaram - https://www.instagram.com/haryana_tak/</w:t>
        <w:br/>
        <w:br/>
        <w:t>----------</w:t>
        <w:br/>
        <w:t>About the channel</w:t>
        <w:br/>
        <w:br/>
        <w:t>हरियाणा तक में खबरों की भीड़ नहीं है बल्कि खबरों में गहराई है। आपसे जुड़े हर मुद्दों पर यहां चर्चा की जाती है। यहां आपको हरियाणा की राजनीति से लेकर किसानों, खेल और मनोरंजन के बारे में हर जानकारी पूरी जिम्मेदारी और ईमानदारी के साथ मिलेगी।</w:t>
        <w:br/>
        <w:t>(An India Today Group Channel)</w:t>
      </w:r>
    </w:p>
    <w:p>
      <w:r>
        <w:t xml:space="preserve">▶️ Watch: </w:t>
      </w:r>
      <w:hyperlink r:id="rId222">
        <w:r>
          <w:rPr>
            <w:color w:val="0000FF"/>
            <w:u w:val="single"/>
          </w:rPr>
          <w:t>https://www.youtube.com/watch?v=aqrQ7F3isAk</w:t>
        </w:r>
      </w:hyperlink>
    </w:p>
    <w:p/>
    <w:p>
      <w:pPr>
        <w:pStyle w:val="Heading2"/>
      </w:pPr>
      <w:r>
        <w:t>215. Haryana Elections: हुड्डा Vs कुमारी शैलजा पर Manohar Lal Khattar ने क्या कहा ? | #shorts</w:t>
      </w:r>
    </w:p>
    <w:p>
      <w:r>
        <w:t>📺 Channel: TIMES NOW Navbharat</w:t>
      </w:r>
    </w:p>
    <w:p>
      <w:r>
        <w:t>📅 Published: 2024-10-05</w:t>
      </w:r>
    </w:p>
    <w:p>
      <w:r>
        <w:t>👁️ Views: 2826 | 👍 Likes: 52 | 💬 Comments: 0</w:t>
      </w:r>
    </w:p>
    <w:p>
      <w:r>
        <w:t>📝 Description: Haryana Elections: हुड्डा Vs कुमारी शैलजा पर Manohar Lal Khattar ने क्या कहा ? | #shorts</w:t>
        <w:br/>
        <w:br/>
        <w:t xml:space="preserve">#breakingnews #haryana #manoharlalkhattar #deependersinghhooda #deependerhooda #kumariselja #kumariseljanews #bhupinderhooda #elections2024 #haryanaelections #congress #hindinews #timesnownavbarat </w:t>
        <w:br/>
        <w:br/>
        <w:br/>
        <w:t>You can Search us on YouTube by- NBT, NBT TV Live, Navbharat Times, Times Now, TNN, TNNB, Navbharat TV, Hindi News, Latest news and @timesnownavbharat</w:t>
        <w:br/>
        <w:br/>
        <w:t xml:space="preserve">About Channel: </w:t>
        <w:br/>
        <w:t xml:space="preserve">Times Now Navbharat देश का No.1 Hindi news है। यह चैनल भारत और दुनिया से जुड़ी हर Latest News और Breaking News , राजनीति, मनोरंजन और खेल से जुड़े समाचार आपके लिए लेकर आता है। इसलिए सब्सक्राइब करें और बने रहें टाइम्स नाउ नवभारत के साथ </w:t>
        <w:br/>
        <w:br/>
        <w:t xml:space="preserve">Times Now Navbharat is India's fastest growing Hindi News Channel with 24 hour coverage. Get Breaking news, Latest news, Politics news, Entertainment news and Sports news from India &amp; World on Times Now Navbharat. </w:t>
        <w:br/>
        <w:t xml:space="preserve">------------------------------------------------------------------------------------------------------------- </w:t>
        <w:br/>
        <w:t xml:space="preserve">Watch Live TV : https://www.timesnowhindi.com/live-tv </w:t>
        <w:br/>
        <w:br/>
        <w:t xml:space="preserve">Subscribe to our other network channels: </w:t>
        <w:br/>
        <w:t xml:space="preserve">Times Now: https://www.youtube.com/TimesNow </w:t>
        <w:br/>
        <w:t xml:space="preserve">Zoom: https://www.youtube.com/zoomtv </w:t>
        <w:br/>
        <w:br/>
        <w:t xml:space="preserve">------------------------------------------------------------------------------------------------------------- </w:t>
        <w:br/>
        <w:br/>
        <w:t xml:space="preserve">You can also visit our website at: https://www.timesnowhindi.com </w:t>
        <w:br/>
        <w:t xml:space="preserve">Like us on Facebook: https://www.facebook.com/Timesnownavbharat </w:t>
        <w:br/>
        <w:t xml:space="preserve">Follow us on Twitter: https://twitter.com/TNNavbharat </w:t>
        <w:br/>
        <w:t>Follow us on Instagram: https://www.instagram.com/timesnownavbharat</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Join us for the latest updates on Times Now Navbharat Live TV. Stay informed and engaged with our in-depth reporting, exclusive interviews, and real-time updates. Don't miss out on the most crucial news stories from India and around the world. Subscribe to our channel and hit the notification bell to stay updated with all the breaking news, Hindi News, live hindi news, election news live, rajasthan news, mp news, up news, bihar news, pm modi news, hindi news live, live news in hindi, hindi latest news, livetv, live tv , times live, hindi news, Israel war live ,  News, Sports News, Entertainment News and live updates</w:t>
      </w:r>
    </w:p>
    <w:p>
      <w:r>
        <w:t xml:space="preserve">▶️ Watch: </w:t>
      </w:r>
      <w:hyperlink r:id="rId223">
        <w:r>
          <w:rPr>
            <w:color w:val="0000FF"/>
            <w:u w:val="single"/>
          </w:rPr>
          <w:t>https://www.youtube.com/watch?v=8imVItjiUPQ</w:t>
        </w:r>
      </w:hyperlink>
    </w:p>
    <w:p/>
    <w:p>
      <w:pPr>
        <w:pStyle w:val="Heading2"/>
      </w:pPr>
      <w:r>
        <w:t>216. खुशहाली की ओर अग्रसर हरियाणा की एक झलक। Haryana।Manohar Lal Khattar।Khushal Haryana</w:t>
      </w:r>
    </w:p>
    <w:p>
      <w:r>
        <w:t>📺 Channel: News India 24x7</w:t>
      </w:r>
    </w:p>
    <w:p>
      <w:r>
        <w:t>📅 Published: 2023-11-11</w:t>
      </w:r>
    </w:p>
    <w:p>
      <w:r>
        <w:t>👁️ Views: 58 | 👍 Likes: 2 | 💬 Comments: 0</w:t>
      </w:r>
    </w:p>
    <w:p>
      <w:r>
        <w:t>📝 Description: खुशहाली की ओर अग्रसर हरियाणा की एक झलक। Haryana।Manohar Lal Khattar।Khushal Haryana</w:t>
        <w:br/>
        <w:br/>
        <w:br/>
        <w:br/>
        <w:t xml:space="preserve">#haryana #manoharlalkhattar #pmoindia #khushalharyana #newsindia </w:t>
        <w:br/>
        <w:br/>
        <w:br/>
        <w:br/>
        <w:t xml:space="preserve">चैनल सब्सक्राइब करें: </w:t>
        <w:br/>
        <w:t>Subscribe to our You Tube Channel</w:t>
        <w:br/>
        <w:t>https://www.youtube.com/NewsIndia24x7  ( You Tube )</w:t>
        <w:br/>
        <w:br/>
        <w:br/>
        <w:t>#NewsIndia #HindiNews #TopNews</w:t>
        <w:br/>
        <w:br/>
        <w:br/>
        <w:t>Live TV: News India Watch Online TV Channel News and Live Streaming, Breaking Live TV News and Exclusive News 24x7 India and all over the world on News India</w:t>
        <w:br/>
        <w:br/>
        <w:br/>
        <w:t>For More Information visit us:</w:t>
        <w:br/>
        <w:br/>
        <w:t xml:space="preserve"> Our Official Website: http://www.newsindia.tv/</w:t>
        <w:br/>
        <w:br/>
        <w:t>Connect with us on Social Platforms at</w:t>
        <w:br/>
        <w:t>https://www.facebook.com/newsindia24x7live ( Facebook )</w:t>
        <w:br/>
        <w:br/>
        <w:t>Connect with us on Social Platforms at</w:t>
        <w:br/>
        <w:t>https://www.instagram.com/newsindia24x7live/ ( Instagram )</w:t>
        <w:br/>
        <w:br/>
        <w:t>Connect with us on Social Platforms at</w:t>
        <w:br/>
        <w:t>https://www.kooapp.com/profile/newsindia24x7  ( Koo App )</w:t>
        <w:br/>
        <w:br/>
        <w:t>Connect with us on Social Platforms at</w:t>
        <w:br/>
        <w:t>https://twitter.com/newsindia24x7_ ( Twitter )</w:t>
        <w:br/>
        <w:br/>
        <w:t>Follow us on MX Player</w:t>
        <w:br/>
        <w:t>https://www.mxplayer.in/live-tv/news-india-24x7-live-channel-3240newsindia24x7in ( Mx Player )</w:t>
      </w:r>
    </w:p>
    <w:p>
      <w:r>
        <w:t xml:space="preserve">▶️ Watch: </w:t>
      </w:r>
      <w:hyperlink r:id="rId224">
        <w:r>
          <w:rPr>
            <w:color w:val="0000FF"/>
            <w:u w:val="single"/>
          </w:rPr>
          <w:t>https://www.youtube.com/watch?v=BLMe3sc5Z8s</w:t>
        </w:r>
      </w:hyperlink>
    </w:p>
    <w:p/>
    <w:p>
      <w:pPr>
        <w:pStyle w:val="Heading2"/>
      </w:pPr>
      <w:r>
        <w:t>217. Waqf bill पर भड़के Manohar Lal Khattar कहा जमीन हड़पने का काम |</w:t>
      </w:r>
    </w:p>
    <w:p>
      <w:r>
        <w:t>📺 Channel: InKhabar Official</w:t>
      </w:r>
    </w:p>
    <w:p>
      <w:r>
        <w:t>📅 Published: 2025-04-05</w:t>
      </w:r>
    </w:p>
    <w:p>
      <w:r>
        <w:t>👁️ Views: 571 | 👍 Likes: 4 | 💬 Comments: 0</w:t>
      </w:r>
    </w:p>
    <w:p>
      <w:r>
        <w:t>📝 Description: Waqf bill पर भड़के Manohar Lal Khattar कहा जमीन हड़पने का काम |</w:t>
        <w:br/>
        <w:t>Manohar Lal Khattar got angry on Waqf Bill and said it is a work of grabbing land.</w:t>
        <w:br/>
        <w:t xml:space="preserve">#manoharlalkhattar #haryana #waqfamendmentbill </w:t>
        <w:br/>
        <w:br/>
        <w:t>देश-दुनिया की तमाम खबरें जानने के लिए जुड़िये इनख़बर व्हाट्सप्प चैनल से..</w:t>
        <w:br/>
        <w:t>Channel Link: https://whatsapp.com/channel/0029Va4t9yA8kyyGTXs0lD3V</w:t>
        <w:br/>
        <w:t>For More Information visit us: http://www.inkhabar.com/</w:t>
        <w:br/>
        <w:t>Connect with us on Social platform at https://www.facebook.com/Inkhabar</w:t>
        <w:br/>
        <w:t>Connect with us on Social platform at https://twitter.com/Inkhabar</w:t>
        <w:br/>
        <w:t>Subscribe to our YouTube channel: https://www.youtube.com/user/itvnewsindia</w:t>
      </w:r>
    </w:p>
    <w:p>
      <w:r>
        <w:t xml:space="preserve">▶️ Watch: </w:t>
      </w:r>
      <w:hyperlink r:id="rId225">
        <w:r>
          <w:rPr>
            <w:color w:val="0000FF"/>
            <w:u w:val="single"/>
          </w:rPr>
          <w:t>https://www.youtube.com/watch?v=Fju50mJSoa0</w:t>
        </w:r>
      </w:hyperlink>
    </w:p>
    <w:p/>
    <w:p>
      <w:pPr>
        <w:pStyle w:val="Heading2"/>
      </w:pPr>
      <w:r>
        <w:t>218. LIVE : Haryana में BJP सरकार पर मंडराया बड़ा खतरा। Manohar Lal Khattar । Rahul । Kiran Chaudhary</w:t>
      </w:r>
    </w:p>
    <w:p>
      <w:r>
        <w:t>📺 Channel: ABP NEWS</w:t>
      </w:r>
    </w:p>
    <w:p>
      <w:r>
        <w:t>📅 Published: 2024-06-19</w:t>
      </w:r>
    </w:p>
    <w:p>
      <w:r>
        <w:t>👁️ Views: 34922 | 👍 Likes: 190 | 💬 Comments: 3</w:t>
      </w:r>
    </w:p>
    <w:p>
      <w:r>
        <w:t xml:space="preserve">📝 Description: #kiranchaudhry #rahulgandhi #priyankagandhi </w:t>
        <w:br/>
        <w:t>LLIVE : Haryana में BJP सरकार पर मंडराया बड़ा खतरा। Manohar Lal Khattar । Rahul । Kiran Chaudhary</w:t>
        <w:br/>
        <w:br/>
        <w:t xml:space="preserve">#hindinews #Hindinewslive #abpnews #latestnews #abpnewslive #abpnewslivetv #livenewsstreaming  #livenews #livenewshindi #abpnewslive #newslive #newslivehindi #hindinews #abpnews #livehindinews #electionnews  </w:t>
        <w:br/>
        <w:br/>
        <w:br/>
        <w:br/>
        <w:br/>
        <w:br/>
        <w:t>Click Here to Subscribe our YouTube Channel: https://www.youtube.com/@ABPNews?sub_confirmation=1</w:t>
        <w:br/>
        <w:br/>
        <w:t>Follow Us On:</w:t>
        <w:br/>
        <w:t xml:space="preserve">Instagram: https://www.instagram.com/abpnewstv/ </w:t>
        <w:br/>
        <w:t>FB: https://www.facebook.com/abpnews</w:t>
        <w:br/>
        <w:t>Twitter: https://twitter.com/abpnews</w:t>
        <w:br/>
        <w:t>Website: https://news.abplive.com/</w:t>
        <w:br/>
        <w:br/>
        <w:t xml:space="preserve">Watch Live on: </w:t>
        <w:br/>
        <w:t xml:space="preserve">https://www.abplive.com/live-tv </w:t>
        <w:br/>
        <w:t xml:space="preserve">ABP Hindi: https://www.abplive.com/ </w:t>
        <w:br/>
        <w:t xml:space="preserve">ABP English: https://news.abplive.com/ </w:t>
        <w:br/>
        <w:t>Watch ABP NEWS LIVE 24*7 -https://www.youtube.com/watch?v=nyd-xznCpJc</w:t>
        <w:br/>
        <w:br/>
        <w:t>ABP News is a news hub which provides you with comprehensive up-to-date Hindi news coverage from all over India and World. Get the latest Hindi top stories, Hindi Breaking Stories, Hindi live news ,current affairs news in Hindi, Sports News in Hindi, business News in Hindi, entertainment News in Hindi, politics News in Hindi, astrology News in Hindi, spirituality News in Hindi, and many more here only on ABP News</w:t>
        <w:br/>
        <w:br/>
        <w:t>ABP News is a popular Hindi News Channel that made its debut as STAR News in March 2004 and was re-branded to ABP News from 1st June 2012. The vision of the channel is 'Aapko Rakhe Aagey' -the promise of keeping each individual ahead and informed. ABP News is best defined as a responsible channel with a fair and balanced approach that combines prompt reporting with insightful analysis of news and current affairs. ABP News maintains the repute of being a people's channel. Its cutting-edge formats, state-of-the-art newsrooms command the attention of 48 million Indians weekly.</w:t>
      </w:r>
    </w:p>
    <w:p>
      <w:r>
        <w:t xml:space="preserve">▶️ Watch: </w:t>
      </w:r>
      <w:hyperlink r:id="rId226">
        <w:r>
          <w:rPr>
            <w:color w:val="0000FF"/>
            <w:u w:val="single"/>
          </w:rPr>
          <w:t>https://www.youtube.com/watch?v=FirBs0SZMlI</w:t>
        </w:r>
      </w:hyperlink>
    </w:p>
    <w:p/>
    <w:p>
      <w:pPr>
        <w:pStyle w:val="Heading2"/>
      </w:pPr>
      <w:r>
        <w:t>219. Manohar Lal Khattar In Chunav Manch: मनोहर लाल खट्टर ने सीएम कुर्सी जाने के पीछे क्या वजह बताई</w:t>
      </w:r>
    </w:p>
    <w:p>
      <w:r>
        <w:t>📺 Channel: IndiaTV</w:t>
      </w:r>
    </w:p>
    <w:p>
      <w:r>
        <w:t>📅 Published: 2024-04-25</w:t>
      </w:r>
    </w:p>
    <w:p>
      <w:r>
        <w:t>👁️ Views: 21920 | 👍 Likes: 130 | 💬 Comments: 41</w:t>
      </w:r>
    </w:p>
    <w:p>
      <w:r>
        <w:t xml:space="preserve">📝 Description: Manohar Lal Khattar In Chunav Manch: मनोहर लाल खट्टर ने सीएम कुर्सी जाने के पीछे क्या वजह बताई  </w:t>
        <w:br/>
        <w:t>India TV Chunav Manch: हरियाणा के पूर्व मुख्यमंत्री एवं बीजेपी के वरिष्ठ नेता मनोहर लाल खट्टर पार्टी के प्रत्याशी के रूप में करनाल लोकसभा से ताल ठोक रहे हैं। पिछले महीने जब उनको हटाकर नायब सिंह सैनी को हरियाणा का मुख्यमंत्री बनाया गया तो बड़े से बड़े सियासी पंडित के लिए यह चौंकाने वाली खबर थी। इंडिया टीवी के दिन भर चलने वाले कॉन्क्लेव ‘चुनाव मंच’ में खट्टर ने इस पूरी घटना के पीछे की असली बात बताई। उन्होंने बताया कि कैसे उन्होंने खुद ही आगे बढ़कर कहा था कि नेतृत्व को उनके उत्तराधिकारी के बारे में विचार करना चाहिए।</w:t>
        <w:br/>
        <w:br/>
        <w:br/>
        <w:t xml:space="preserve">#manoharlalkhattar #loksabhaelection2024 #indiatvchunavmanch #pmmodi </w:t>
        <w:br/>
        <w:br/>
        <w:br/>
        <w:t>For more videos, visit https://www.indiatvnews.com/video or https://www.indiatv.in/video</w:t>
        <w:br/>
        <w:t>Subscribe to IndiaTV and don't forget to press "THE BELL ICON" to never miss any updates-</w:t>
        <w:br/>
        <w:t>http://bit.ly/2O2aC1J</w:t>
        <w:br/>
        <w:br/>
        <w:t>Download Mobile App:</w:t>
        <w:br/>
        <w:t>Link for Android device: https://bit.ly/2V2wnA3</w:t>
        <w:br/>
        <w:t xml:space="preserve">Link for Apple device: https://apple.co/2EB9lKr </w:t>
        <w:br/>
        <w:br/>
        <w:t xml:space="preserve">Follow Us On: </w:t>
        <w:br/>
        <w:t>Facebook: https://www.facebook.com/indiatvnews/</w:t>
        <w:br/>
        <w:t xml:space="preserve">                    https://www.facebook.com/IndiaTV.in/      </w:t>
        <w:br/>
        <w:t>Twitter: https://twitter.com/indiatvnews</w:t>
        <w:br/>
        <w:t xml:space="preserve">               https://twitter.com/IndiaTVHindi</w:t>
        <w:br/>
        <w:br/>
        <w:t>About Us: IndiaTV is the country's most trusted Hindi News Channel. IndiaTV covers the latest news in Politics, Nation, World, Entertainment, Bollywood, Business, and Sports categories and delivers reliable information across all platforms - TV, Internet, and Mobile. Stay tuned for IndiaTV's flagship programs like Aap Ki Adalat, Aaj Ki Baat with Rajat Sharma, Corona Se Jung Swami Ramdev Ke Sang, Bhavishyavani, Haqiqat Kya Hai, OMG, Special Report, and many more.</w:t>
        <w:br/>
        <w:br/>
        <w:t xml:space="preserve">IndiaTV भारत का No.1 विश्वसनीय Hindi News Channel है। IndiaTV News Channel राजनीति, मनोरंजन, बॉलीवुड, व्यापार और खेल से जुड़े Latest News अपने दर्शकों तक पहुंचाता है। IndiaTV की Live खबरें एवं Hindi Breaking News के लिए बने रहें। </w:t>
        <w:br/>
        <w:br/>
        <w:t>Also Watch:</w:t>
        <w:br/>
        <w:t>Aaj Ki Baat: https://www.youtube.com/playlist?list=PLrPV4CIjXWRq9VzZJ7FiAy4nrR9LPV8Qp</w:t>
        <w:br/>
        <w:t>Aap Ki Adalat: https://www.youtube.com/playlist?list=PL24E9622EAB8ADE7E</w:t>
        <w:br/>
        <w:t>Haqiqat Kya Hai: https://www.youtube.com/playlist?list=PLrPV4CIjXWRocWbHMXhZvXISEFTOanOab</w:t>
        <w:br/>
        <w:t>Yoga by Swami Ramdev: https://www.youtube.com/playlist?list=PLrPV4CIjXWRoZVeiAhcmasZ6Pv3YTE5O3</w:t>
        <w:br/>
        <w:br/>
        <w:t>Get All Latest Updates Here:</w:t>
        <w:br/>
        <w:t xml:space="preserve">IndiaTV Live TV Streaming: https://www.indiatvnews.com/livetv </w:t>
        <w:br/>
        <w:t xml:space="preserve">IndiaTV News in English:  https://www.indiatvnews.com </w:t>
        <w:br/>
        <w:t>IndiaTV News in Hindi: https://www.indiatv.in</w:t>
      </w:r>
    </w:p>
    <w:p>
      <w:r>
        <w:t xml:space="preserve">▶️ Watch: </w:t>
      </w:r>
      <w:hyperlink r:id="rId227">
        <w:r>
          <w:rPr>
            <w:color w:val="0000FF"/>
            <w:u w:val="single"/>
          </w:rPr>
          <w:t>https://www.youtube.com/watch?v=0KW8DvcCHAg</w:t>
        </w:r>
      </w:hyperlink>
    </w:p>
    <w:p/>
    <w:p>
      <w:pPr>
        <w:pStyle w:val="Heading2"/>
      </w:pPr>
      <w:r>
        <w:t>220. PM Modi को लेकर Manohar Lal Khattar ने कही ये बड़ी बात | India News Haryana | #manoharlalkhattar</w:t>
      </w:r>
    </w:p>
    <w:p>
      <w:r>
        <w:t>📺 Channel: India News Haryana</w:t>
      </w:r>
    </w:p>
    <w:p>
      <w:r>
        <w:t>📅 Published: 2025-01-04</w:t>
      </w:r>
    </w:p>
    <w:p>
      <w:r>
        <w:t>👁️ Views: 1012 | 👍 Likes: 43 | 💬 Comments: 0</w:t>
      </w:r>
    </w:p>
    <w:p>
      <w:r>
        <w:t xml:space="preserve">📝 Description: PM Modi को लेकर Manohar Lal Khattar ने कही ये बड़ी बात | India News Haryana | #manoharlalkhattar </w:t>
        <w:br/>
        <w:br/>
        <w:t xml:space="preserve">#manoharlalkhattar #pmmodi #bjp #shorts #haryananews #indianewsharyana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228">
        <w:r>
          <w:rPr>
            <w:color w:val="0000FF"/>
            <w:u w:val="single"/>
          </w:rPr>
          <w:t>https://www.youtube.com/watch?v=QlqqInRh1o4</w:t>
        </w:r>
      </w:hyperlink>
    </w:p>
    <w:p/>
    <w:p>
      <w:pPr>
        <w:pStyle w:val="Heading2"/>
      </w:pPr>
      <w:r>
        <w:t>221. PM Modi Oath Ceremony : Manohar Lal Khattar ने बताया मीटिंग में क्या हुआ? | Cabinet | N18S | #shorts</w:t>
      </w:r>
    </w:p>
    <w:p>
      <w:r>
        <w:t>📺 Channel: News18 India</w:t>
      </w:r>
    </w:p>
    <w:p>
      <w:r>
        <w:t>📅 Published: 2024-06-09</w:t>
      </w:r>
    </w:p>
    <w:p>
      <w:r>
        <w:t>👁️ Views: 12341 | 👍 Likes: 167 | 💬 Comments: 1</w:t>
      </w:r>
    </w:p>
    <w:p>
      <w:r>
        <w:t>📝 Description: PM Modi Oath Ceremony : Manohar Lal Khattar ने बताया मीटिंग में क्या हुआ? | Cabinet | N18S | #shorts</w:t>
        <w:br/>
        <w:br/>
        <w:t>#pmmodioathceremony #manoharlalkhattar #bjp #nda #cabinet2024</w:t>
        <w:br/>
        <w:br/>
        <w:t>Hindi News Live | news18 live | news18 india live | live news | aaj ki taaja khabar | n18_shorts</w:t>
        <w:br/>
        <w:br/>
        <w:t>न्यूज़18 इंडिया भारत का नंबर 1 न्यूज चैनल है। जो 24 घंटे आप तक देश और दुनिया की हर खबर पहुँचाता है। राजनीति, मनोरंजन, बॉलीवुड, खेल के साथ साथ आप तक वो हर खबर हम पहुँचाते हैं जो आपके लिए महत्वपूर्ण है। इसलिए बने रहें हमारे साथ और सब्सक्राइब करें हमारा YouTube चैनल</w:t>
        <w:br/>
        <w:t>#News18IndiaNumber1</w:t>
        <w:br/>
        <w:br/>
        <w:t>News18 India is India's No.1 hindi News Channel. We bring you the latest, most relevant and the news that concerns you from all over the world. Politics, Entertainment, Bollywood, OTT, Sports, News to Use, Technology, all the news that is important for you to know, we bring you that. Be with us as News18India viewer and subscribe our YouTube channel</w:t>
        <w:br/>
        <w:t>#News18IndiaNumber1</w:t>
        <w:br/>
        <w:br/>
        <w:t xml:space="preserve">Subscribe our channel for the latest news updates: </w:t>
        <w:br/>
        <w:t>https://www.youtube.com/@news18india</w:t>
        <w:br/>
        <w:br/>
        <w:t>Like us:</w:t>
        <w:br/>
        <w:t>https://www.facebook.com/News18India/</w:t>
        <w:br/>
        <w:br/>
        <w:t>Follow us:</w:t>
        <w:br/>
        <w:t>https://twitter.com/News18India</w:t>
        <w:br/>
        <w:br/>
        <w:t xml:space="preserve">News18 Mobile App </w:t>
        <w:br/>
        <w:t>https://onelink.to/desc-youtube</w:t>
      </w:r>
    </w:p>
    <w:p>
      <w:r>
        <w:t xml:space="preserve">▶️ Watch: </w:t>
      </w:r>
      <w:hyperlink r:id="rId229">
        <w:r>
          <w:rPr>
            <w:color w:val="0000FF"/>
            <w:u w:val="single"/>
          </w:rPr>
          <w:t>https://www.youtube.com/watch?v=KX65deD000g</w:t>
        </w:r>
      </w:hyperlink>
    </w:p>
    <w:p/>
    <w:p>
      <w:pPr>
        <w:pStyle w:val="Heading2"/>
      </w:pPr>
      <w:r>
        <w:t>222. Manohar Lal Khattar का Kejriwal पर बड़ा तंज | India News Haryana |#manoharlalkhattar #arvindkejriwal</w:t>
      </w:r>
    </w:p>
    <w:p>
      <w:r>
        <w:t>📺 Channel: India News Haryana</w:t>
      </w:r>
    </w:p>
    <w:p>
      <w:r>
        <w:t>📅 Published: 2025-02-03</w:t>
      </w:r>
    </w:p>
    <w:p>
      <w:r>
        <w:t>👁️ Views: 8654 | 👍 Likes: 103 | 💬 Comments: 3</w:t>
      </w:r>
    </w:p>
    <w:p>
      <w:r>
        <w:t xml:space="preserve">📝 Description: Manohar Lal Khattar का Kejriwal पर बड़ा तंज | India News Haryana |#manoharlalkhattar #arvindkejriwal </w:t>
        <w:br/>
        <w:br/>
        <w:t xml:space="preserve">#manoharlalkhattar #arvindkejriwal #aap #bjp #yamunapollution #delhi #delhielection2025 #shorts #haryananews #indianewsharyana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230">
        <w:r>
          <w:rPr>
            <w:color w:val="0000FF"/>
            <w:u w:val="single"/>
          </w:rPr>
          <w:t>https://www.youtube.com/watch?v=f7y7EKjRgPc</w:t>
        </w:r>
      </w:hyperlink>
    </w:p>
    <w:p/>
    <w:p>
      <w:pPr>
        <w:pStyle w:val="Heading2"/>
      </w:pPr>
      <w:r>
        <w:t>223. Manohar Lal Khattar ने CM Mohan Charan Majhi से की मुलाकात #shorts #shortsvideo #viralvideo</w:t>
      </w:r>
    </w:p>
    <w:p>
      <w:r>
        <w:t>📺 Channel: Aaj Tak</w:t>
      </w:r>
    </w:p>
    <w:p>
      <w:r>
        <w:t>📅 Published: 2025-03-23</w:t>
      </w:r>
    </w:p>
    <w:p>
      <w:r>
        <w:t>👁️ Views: 9436 | 👍 Likes: 227 | 💬 Comments: 2</w:t>
      </w:r>
    </w:p>
    <w:p>
      <w:r>
        <w:t xml:space="preserve">📝 Description: Manohar Lal Khattar ने CM Mohan Charan Majhi से की मुलाकात #shorts #shortsvideo #viralvideo </w:t>
        <w:br/>
        <w:br/>
        <w:t xml:space="preserve">आजतक के साथ देखिये देश-विदेश की सभी महत्वपूर्ण और बड़ी खबरें | Watch the latest Hindi </w:t>
        <w:br/>
        <w:t xml:space="preserve">news Live on the World's Most Subscribed News Channel on YouTube. </w:t>
        <w:br/>
        <w:t>#LatestNews #Aajtak #HindiNews</w:t>
        <w:br/>
        <w:br/>
        <w:t xml:space="preserve">Aaj Tak News Channel: </w:t>
        <w:br/>
        <w:t xml:space="preserve">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 </w:t>
        <w:br/>
        <w:t>#hindinews #newsinhindi #hindisamachar #breakingnews #aajtak #samachar #news</w:t>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 xml:space="preserve">Follow us on Facebook: https://www.facebook.com/aajtak </w:t>
        <w:br/>
        <w:br/>
        <w:t xml:space="preserve">Follow us on Twitter: https://twitter.com/aajtak </w:t>
        <w:br/>
        <w:br/>
        <w:t>Follow us on Instagram: https://www.instagram.com/aajtak/</w:t>
        <w:br/>
        <w:br/>
        <w:br/>
        <w:t>Subscribe our other Popular YouTube Channels:</w:t>
        <w:br/>
        <w:br/>
        <w:t xml:space="preserve">India Today: https://www.youtube.com/c/indiatoday </w:t>
        <w:br/>
        <w:br/>
        <w:t>SoSorry: https://www.youtube.com/c/sosorrypolitoons</w:t>
        <w:br/>
        <w:br/>
        <w:t>Good News Today: https://www.youtube.com/c/GoodNewsTodayOfficial</w:t>
        <w:br/>
        <w:br/>
        <w:t>AajTak AI: https://www.youtube.com/channel/UClZU5ouD9LkfgrelmL2auTg</w:t>
      </w:r>
    </w:p>
    <w:p>
      <w:r>
        <w:t xml:space="preserve">▶️ Watch: </w:t>
      </w:r>
      <w:hyperlink r:id="rId231">
        <w:r>
          <w:rPr>
            <w:color w:val="0000FF"/>
            <w:u w:val="single"/>
          </w:rPr>
          <w:t>https://www.youtube.com/watch?v=YBlX3lvtdkQ</w:t>
        </w:r>
      </w:hyperlink>
    </w:p>
    <w:p/>
    <w:p>
      <w:pPr>
        <w:pStyle w:val="Heading2"/>
      </w:pPr>
      <w:r>
        <w:t>224. Manohar Lal Khattar ने Kumari Selja को दिया ऑफर | ABP Shorts</w:t>
      </w:r>
    </w:p>
    <w:p>
      <w:r>
        <w:t>📺 Channel: ABP NEWS</w:t>
      </w:r>
    </w:p>
    <w:p>
      <w:r>
        <w:t>📅 Published: 2024-09-21</w:t>
      </w:r>
    </w:p>
    <w:p>
      <w:r>
        <w:t>👁️ Views: 220890 | 👍 Likes: 2291 | 💬 Comments: 11</w:t>
      </w:r>
    </w:p>
    <w:p>
      <w:r>
        <w:t xml:space="preserve">📝 Description: #abpnews #manoharlalkhattar #kumariselja  #hindinews #Hindinewslive #abpnews #latestnews #abpnewslive #abpnewslivetv #livenewsstreaming  #livenews #livenewshindi #abpnewslive #newslive #newslivehindi #hindinews #abpnews #livehindinews #electionnews  </w:t>
        <w:br/>
        <w:br/>
        <w:t xml:space="preserve">Manohar Lal Khattar ने Kumari Selja को दिया ऑफर | ABP Shorts </w:t>
        <w:br/>
        <w:br/>
        <w:t>Click Here to Subscribe our YouTube Channel: https://www.youtube.com/@ABPNews?sub_confirmation=1</w:t>
        <w:br/>
        <w:br/>
        <w:t>Follow Us On:</w:t>
        <w:br/>
        <w:t xml:space="preserve">Instagram: https://www.instagram.com/abpnewstv/ </w:t>
        <w:br/>
        <w:t>FB: https://www.facebook.com/abpnews</w:t>
        <w:br/>
        <w:t>Twitter: https://twitter.com/abpnews</w:t>
        <w:br/>
        <w:t>Website: https://news.abplive.com/</w:t>
        <w:br/>
        <w:br/>
        <w:t xml:space="preserve">Watch Live on: </w:t>
        <w:br/>
        <w:t xml:space="preserve">https://www.abplive.com/live-tv </w:t>
        <w:br/>
        <w:t xml:space="preserve">ABP Hindi: https://www.abplive.com/ </w:t>
        <w:br/>
        <w:t xml:space="preserve">ABP English: https://news.abplive.com/ </w:t>
        <w:br/>
        <w:t>Watch ABP NEWS LIVE 24*7 -https://www.youtube.com/watch?v=nyd-xznCpJc</w:t>
        <w:br/>
        <w:br/>
        <w:t>ABP News is a news hub which provides you with comprehensive up-to-date Hindi news coverage from all over India and World. Get the latest Hindi top stories, Hindi Breaking Stories, Hindi live news ,current affairs news in Hindi, Sports News in Hindi, business News in Hindi, entertainment News in Hindi, politics News in Hindi, astrology News in Hindi, spirituality News in Hindi, and many more here only on ABP News</w:t>
        <w:br/>
        <w:br/>
        <w:t>ABP News is a popular Hindi News Channel that made its debut as STAR News in March 2004 and was re-branded to ABP News from 1st June 2012. The vision of the channel is 'Aapko Rakhe Aagey' -the promise of keeping each individual ahead and informed. ABP News is best defined as a responsible channel with a fair and balanced approach that combines prompt reporting with insightful analysis of news and current affairs. ABP News maintains the repute of being a people's channel. Its cutting-edge formats, state-of-the-art newsrooms command the attention of 48 million Indians weekly.</w:t>
      </w:r>
    </w:p>
    <w:p>
      <w:r>
        <w:t xml:space="preserve">▶️ Watch: </w:t>
      </w:r>
      <w:hyperlink r:id="rId232">
        <w:r>
          <w:rPr>
            <w:color w:val="0000FF"/>
            <w:u w:val="single"/>
          </w:rPr>
          <w:t>https://www.youtube.com/watch?v=ot1hu_cX0dE</w:t>
        </w:r>
      </w:hyperlink>
    </w:p>
    <w:p/>
    <w:p>
      <w:pPr>
        <w:pStyle w:val="Heading2"/>
      </w:pPr>
      <w:r>
        <w:t>225. Breaking: Haryana में मज़बूत हुई Congress, Manohar Lal Khattar के भतीजे ने थामा दामन</w:t>
      </w:r>
    </w:p>
    <w:p>
      <w:r>
        <w:t>📺 Channel: News 24</w:t>
      </w:r>
    </w:p>
    <w:p>
      <w:r>
        <w:t>📅 Published: 2024-09-19</w:t>
      </w:r>
    </w:p>
    <w:p>
      <w:r>
        <w:t>👁️ Views: 107692 | 👍 Likes: 5480 | 💬 Comments: 55</w:t>
      </w:r>
    </w:p>
    <w:p>
      <w:r>
        <w:t xml:space="preserve">📝 Description: #breakingnews #haryanaelection2024 #manoharlalkhattar #congress #news24 #ytshorts </w:t>
        <w:br/>
        <w:br/>
        <w:t>Breaking: Haryana में मज़बूत हुई Congress, Manohar Lal Khattar के भतीजे ने थामा दामन</w:t>
        <w:br/>
        <w:br/>
        <w:t xml:space="preserve">News24 motto of 'Think First' is reflected in its YouTube channel as well, as it brings to you the most authentic and credible news in politics, entertainment, Bollywood, cricket, sports and business 24x7 in Hindi. Besides news, it also brings you exclusive interviews, LIVE streaming, popular shows, debates, and special programs. </w:t>
        <w:br/>
        <w:t>‎</w:t>
        <w:br/>
        <w:t>Download News24 APP : https://onelink.to/dqfs43</w:t>
        <w:br/>
        <w:t>Follow Us On Whatsapp : https://whatsapp.com/channel/0029VaKkUhiGOj9x9SV52z2S</w:t>
        <w:br/>
        <w:t>Follow us on Twitter: http://bit.ly/news24twitter</w:t>
        <w:br/>
        <w:t>Like us on Facebook: http://bit.ly/news24facebook</w:t>
        <w:br/>
        <w:t>Follow us on Instagram: https://instagram/news24official</w:t>
        <w:br/>
        <w:br/>
        <w:br/>
        <w:br/>
        <w:br/>
        <w:t>E24 Bollywood</w:t>
        <w:br/>
        <w:t>http://bit.ly/e24bollywood</w:t>
        <w:br/>
        <w:br/>
        <w:t>News24 Delhi</w:t>
        <w:br/>
        <w:t>https://bit.ly/News24Delhiyt</w:t>
        <w:br/>
        <w:br/>
        <w:t>News24 Bihar &amp; Jharkhand</w:t>
        <w:br/>
        <w:t>http://bit.ly/news24bihar</w:t>
        <w:br/>
        <w:br/>
        <w:t>News24 UP &amp; Uttarakhand</w:t>
        <w:br/>
        <w:t>http://bit.ly/news24up</w:t>
        <w:br/>
        <w:br/>
        <w:t>News24 MP &amp; Chhattisgarh</w:t>
        <w:br/>
        <w:t>http://bit.ly/news24mp</w:t>
        <w:br/>
        <w:br/>
        <w:t>News24 Rajasthan</w:t>
        <w:br/>
        <w:t>http://bit.ly/news24rajasthan</w:t>
        <w:br/>
        <w:br/>
        <w:t>News24 Sports</w:t>
        <w:br/>
        <w:t>http://bit.ly/news24sports</w:t>
        <w:br/>
        <w:br/>
        <w:t xml:space="preserve">News24 | News24 India | Hindi News | News24 Live | Lok Sabha News </w:t>
        <w:br/>
        <w:t>-------------------------------------------------------------------------------------------------------------</w:t>
        <w:br/>
        <w:t xml:space="preserve">News24 24x7 Live TV </w:t>
        <w:br/>
        <w:br/>
        <w:t>Visit Our Website:</w:t>
        <w:br/>
        <w:t>News24 English: http://www.news24online.com</w:t>
        <w:br/>
        <w:t>News24 Hindi: http://hindi.news24online.com</w:t>
        <w:br/>
        <w:br/>
        <w:t>Download the News24 App Now:</w:t>
        <w:br/>
        <w:t>Android Google Play: http://bit.ly/news24app</w:t>
      </w:r>
    </w:p>
    <w:p>
      <w:r>
        <w:t xml:space="preserve">▶️ Watch: </w:t>
      </w:r>
      <w:hyperlink r:id="rId233">
        <w:r>
          <w:rPr>
            <w:color w:val="0000FF"/>
            <w:u w:val="single"/>
          </w:rPr>
          <w:t>https://www.youtube.com/watch?v=N4tReilVuZs</w:t>
        </w:r>
      </w:hyperlink>
    </w:p>
    <w:p/>
    <w:p>
      <w:pPr>
        <w:pStyle w:val="Heading2"/>
      </w:pPr>
      <w:r>
        <w:t>226. Manohar Lal Khattar and Delhi Cabinet High Level Meeting🔥Land pooling 🔥DMRC Ph-5 🔥RRTS 🔥MPD-2041</w:t>
      </w:r>
    </w:p>
    <w:p>
      <w:r>
        <w:t>📺 Channel: Paise Se Paisa</w:t>
      </w:r>
    </w:p>
    <w:p>
      <w:r>
        <w:t>📅 Published: 2025-05-09</w:t>
      </w:r>
    </w:p>
    <w:p>
      <w:r>
        <w:t>👁️ Views: 3965 | 👍 Likes: 102 | 💬 Comments: 8</w:t>
      </w:r>
    </w:p>
    <w:p>
      <w:r>
        <w:t xml:space="preserve">📝 Description: Manohar Lal Khattar and Delhi Cabinet High Level Meeting🔥Land pooling 🔥DMRC Ph-5 🔥RRTS 🔥MPD-2041 </w:t>
        <w:br/>
        <w:t>#ddaflats #ddalandpoolingpolicy #landpoolingdelhi #ddahousingscheme2023 #ddaflats #delhimetro #dmrcproject #dmrcphase5 #rrts #delhimasterplan #delhimasterplan #landpoolingpolicy #delhimasterplan2041 #delhimasterplan #delhivillage #paisesepaisa #delhivillage #villagedelhi #villagesdelhi #ddaflats #ddalanpoolingpolicy #ddahousingscheme2023 #mcdpropertytax #mcdhousetax #delhilaldora #delhirural #delhirealestate #realestate #realestatdelhi #delhijalboard #delhigramodayaabhiyan #dda #delhivillagedevelopment #villagedevelopmentdelhi #delhivillageillegalconstruction #ratneshrai #pasesepaisadelhi #ddamasterplan #delhivillagesmahapanchayat #ddaflats #delhimasterplan #nda #newgovernmet #delhiloksabhaelection #delhiloksabha #delhimasterplan #delhilandpoolingpolicy #ddaflatsindelhi #delhisastiproperty #delhirealestate #paisesepaisa #narelanews</w:t>
      </w:r>
    </w:p>
    <w:p>
      <w:r>
        <w:t xml:space="preserve">▶️ Watch: </w:t>
      </w:r>
      <w:hyperlink r:id="rId234">
        <w:r>
          <w:rPr>
            <w:color w:val="0000FF"/>
            <w:u w:val="single"/>
          </w:rPr>
          <w:t>https://www.youtube.com/watch?v=ZCB6ODorPTw</w:t>
        </w:r>
      </w:hyperlink>
    </w:p>
    <w:p/>
    <w:p>
      <w:pPr>
        <w:pStyle w:val="Heading2"/>
      </w:pPr>
      <w:r>
        <w:t>227. Haryana Former CM  Manohar lal Khattar के इस शायरी से लगे ठहाके ।  #shorts</w:t>
      </w:r>
    </w:p>
    <w:p>
      <w:r>
        <w:t>📺 Channel: TIMES NOW Navbharat</w:t>
      </w:r>
    </w:p>
    <w:p>
      <w:r>
        <w:t>📅 Published: 2024-03-13</w:t>
      </w:r>
    </w:p>
    <w:p>
      <w:r>
        <w:t>👁️ Views: 2674 | 👍 Likes: 94 | 💬 Comments: 0</w:t>
      </w:r>
    </w:p>
    <w:p>
      <w:r>
        <w:t>📝 Description: Haryana Former CM  Manohar lal Khattar के इस शायरी से लगे ठहाके ।  #shorts</w:t>
        <w:br/>
        <w:br/>
        <w:t>#manoharlalkhattar</w:t>
        <w:br/>
        <w:t>#nayabsaini</w:t>
        <w:br/>
        <w:t>#haryanareshuffle</w:t>
        <w:br/>
        <w:t>#manoharlalkhattarresighns</w:t>
        <w:br/>
        <w:t>#haryananewcmnayabsaini</w:t>
        <w:br/>
        <w:t>#whoisharyananewcm</w:t>
        <w:br/>
        <w:t>#timesnownavbharatoriginals</w:t>
        <w:br/>
        <w:t>#shorts</w:t>
        <w:br/>
        <w:t>#ytshorts</w:t>
        <w:br/>
        <w:t>#youtubeshorts</w:t>
        <w:br/>
        <w:t>#tnnbshorts</w:t>
        <w:br/>
        <w:t>#shortsvideo</w:t>
        <w:br/>
        <w:br/>
        <w:br/>
        <w:t>You can Search us on YouTube by- NBT, NBT TV Live, Navbharat Times, Times Now, TNN, TNNB, Navbharat TV, Hindi News, Latest news and @timesnownavbharat</w:t>
        <w:br/>
        <w:br/>
        <w:t xml:space="preserve">About Channel: </w:t>
        <w:br/>
        <w:t xml:space="preserve">Times Now Navbharat देश का No.1 Hindi news है। यह चैनल भारत और दुनिया से जुड़ी हर Latest News और Breaking News , राजनीति, मनोरंजन और खेल से जुड़े समाचार आपके लिए लेकर आता है। इसलिए सब्सक्राइब करें और बने रहें टाइम्स नाउ नवभारत के साथ </w:t>
        <w:br/>
        <w:br/>
        <w:t xml:space="preserve">Times Now Navbharat is India's fastest growing Hindi News Channel with 24 hour coverage. Get Breaking news, Latest news, Politics news, Entertainment news and Sports news from India &amp; World on Times Now Navbharat. </w:t>
        <w:br/>
        <w:t xml:space="preserve">------------------------------------------------------------------------------------------------------------- </w:t>
        <w:br/>
        <w:t xml:space="preserve">Watch Live TV : https://www.timesnowhindi.com/live-tv </w:t>
        <w:br/>
        <w:br/>
        <w:t xml:space="preserve">Subscribe to our other network channels: </w:t>
        <w:br/>
        <w:t xml:space="preserve">Times Now: https://www.youtube.com/TimesNow </w:t>
        <w:br/>
        <w:t xml:space="preserve">Zoom: https://www.youtube.com/zoomtv </w:t>
        <w:br/>
        <w:br/>
        <w:t xml:space="preserve">------------------------------------------------------------------------------------------------------------- </w:t>
        <w:br/>
        <w:br/>
        <w:t xml:space="preserve">You can also visit our website at: https://www.timesnowhindi.com </w:t>
        <w:br/>
        <w:t xml:space="preserve">Like us on Facebook: https://www.facebook.com/Timesnownavbharat </w:t>
        <w:br/>
        <w:t xml:space="preserve">Follow us on Twitter: https://twitter.com/TNNavbharat </w:t>
        <w:br/>
        <w:t>Follow us on Instagram: https://www.instagram.com/timesnownavbharat</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Join us for the latest updates on Times Now Navbharat Live TV. Stay informed and engaged with our in-depth reporting, exclusive interviews, and real-time updates. Don't miss out on the most crucial news stories from India and around the world. Subscribe to our channel and hit the notification bell to stay updated with all the breaking news, Hindi News, live hindi news, election news live, rajasthan news, mp news, up news, bihar news, pm modi news, hindi news live, live news in hindi, hindi latest news, livetv, live tv , times live, hindi news, Israel war live ,  News, Sports News, Entertainment News and live updates</w:t>
      </w:r>
    </w:p>
    <w:p>
      <w:r>
        <w:t xml:space="preserve">▶️ Watch: </w:t>
      </w:r>
      <w:hyperlink r:id="rId235">
        <w:r>
          <w:rPr>
            <w:color w:val="0000FF"/>
            <w:u w:val="single"/>
          </w:rPr>
          <w:t>https://www.youtube.com/watch?v=orRi0Ia0jvo</w:t>
        </w:r>
      </w:hyperlink>
    </w:p>
    <w:p/>
    <w:p>
      <w:pPr>
        <w:pStyle w:val="Heading2"/>
      </w:pPr>
      <w:r>
        <w:t>228. Haryana: Manohar Lal Khattar ने घोषणापत्र को लेकर बताई ये बातें, सुनिए।</w:t>
      </w:r>
    </w:p>
    <w:p>
      <w:r>
        <w:t>📺 Channel: News 24</w:t>
      </w:r>
    </w:p>
    <w:p>
      <w:r>
        <w:t>📅 Published: 2024-09-19</w:t>
      </w:r>
    </w:p>
    <w:p>
      <w:r>
        <w:t>👁️ Views: 3068 | 👍 Likes: 53 | 💬 Comments: 12</w:t>
      </w:r>
    </w:p>
    <w:p>
      <w:r>
        <w:t xml:space="preserve">📝 Description: #haryanaelection2024 #manoharlalkhattar #menifesto  #news24 #ytshorts </w:t>
        <w:br/>
        <w:br/>
        <w:t xml:space="preserve">Haryana: Manohar Lal Khattar ने घोषणापत्र को लेकर बताई ये बातें, सुनिए। </w:t>
        <w:br/>
        <w:br/>
        <w:br/>
        <w:br/>
        <w:t xml:space="preserve">News24 motto of 'Think First' is reflected in its YouTube channel as well, as it brings to you the most authentic and credible news in politics, entertainment, Bollywood, cricket, sports and business 24x7 in Hindi. Besides news, it also brings you exclusive interviews, LIVE streaming, popular shows, debates, and special programs. </w:t>
        <w:br/>
        <w:t>‎</w:t>
        <w:br/>
        <w:t>Download News24 APP : https://onelink.to/dqfs43</w:t>
        <w:br/>
        <w:t>Follow Us On Whatsapp : https://whatsapp.com/channel/0029VaKkUhiGOj9x9SV52z2S</w:t>
        <w:br/>
        <w:t>Follow us on Twitter: http://bit.ly/news24twitter</w:t>
        <w:br/>
        <w:t>Like us on Facebook: http://bit.ly/news24facebook</w:t>
        <w:br/>
        <w:t>Follow us on Instagram: https://instagram/news24official</w:t>
        <w:br/>
        <w:br/>
        <w:br/>
        <w:br/>
        <w:br/>
        <w:t>E24 Bollywood</w:t>
        <w:br/>
        <w:t>http://bit.ly/e24bollywood</w:t>
        <w:br/>
        <w:br/>
        <w:t>News24 Delhi</w:t>
        <w:br/>
        <w:t>https://bit.ly/News24Delhiyt</w:t>
        <w:br/>
        <w:br/>
        <w:t>News24 Bihar &amp; Jharkhand</w:t>
        <w:br/>
        <w:t>http://bit.ly/news24bihar</w:t>
        <w:br/>
        <w:br/>
        <w:t>News24 UP &amp; Uttarakhand</w:t>
        <w:br/>
        <w:t>http://bit.ly/news24up</w:t>
        <w:br/>
        <w:br/>
        <w:t>News24 MP &amp; Chhattisgarh</w:t>
        <w:br/>
        <w:t>http://bit.ly/news24mp</w:t>
        <w:br/>
        <w:br/>
        <w:t>News24 Rajasthan</w:t>
        <w:br/>
        <w:t>http://bit.ly/news24rajasthan</w:t>
        <w:br/>
        <w:br/>
        <w:t>News24 Sports</w:t>
        <w:br/>
        <w:t>http://bit.ly/news24sports</w:t>
        <w:br/>
        <w:br/>
        <w:t xml:space="preserve">News24 | News24 India | Hindi News | News24 Live | Lok Sabha News </w:t>
        <w:br/>
        <w:t>-------------------------------------------------------------------------------------------------------------</w:t>
        <w:br/>
        <w:t xml:space="preserve">News24 24x7 Live TV </w:t>
        <w:br/>
        <w:br/>
        <w:t>Visit Our Website:</w:t>
        <w:br/>
        <w:t>News24 English: http://www.news24online.com</w:t>
        <w:br/>
        <w:t>News24 Hindi: http://hindi.news24online.com</w:t>
        <w:br/>
        <w:br/>
        <w:t>Download the News24 App Now:</w:t>
        <w:br/>
        <w:t>Android Google Play: http://bit.ly/news24app</w:t>
      </w:r>
    </w:p>
    <w:p>
      <w:r>
        <w:t xml:space="preserve">▶️ Watch: </w:t>
      </w:r>
      <w:hyperlink r:id="rId236">
        <w:r>
          <w:rPr>
            <w:color w:val="0000FF"/>
            <w:u w:val="single"/>
          </w:rPr>
          <w:t>https://www.youtube.com/watch?v=l1QJJW5ySfY</w:t>
        </w:r>
      </w:hyperlink>
    </w:p>
    <w:p/>
    <w:p>
      <w:pPr>
        <w:pStyle w:val="Heading2"/>
      </w:pPr>
      <w:r>
        <w:t>229. Farmers Protest 2024:Haryana के CM Manohar Lal Khattar ने किसान आंदोलन पर जो कहा आपको सुनना चाहिए</w:t>
      </w:r>
    </w:p>
    <w:p>
      <w:r>
        <w:t>📺 Channel: TIMES NOW Navbharat</w:t>
      </w:r>
    </w:p>
    <w:p>
      <w:r>
        <w:t>📅 Published: 2024-02-15</w:t>
      </w:r>
    </w:p>
    <w:p>
      <w:r>
        <w:t>👁️ Views: 354108 | 👍 Likes: 3713 | 💬 Comments: 1085</w:t>
      </w:r>
    </w:p>
    <w:p>
      <w:r>
        <w:t>📝 Description: हरियाणा के मुख्यमंत्री मनोहर लाल खट्टर ने किसान आंदोलन को लेकर कहा है कि हम इनके दिल्ली जाने के खिलाफ नहीं हैं। उन्होंने कहा कि किसान आंदोलनकारियों का तरीका ठीक नहीं है। इसलिए हमें उनको सीमा पर रोकना पड़ रहा है। इसके अलावा सरकार हर वक्त बातचीत के लिए तैयार है।</w:t>
        <w:br/>
        <w:br/>
        <w:t>#farmers</w:t>
        <w:br/>
        <w:t>#protest</w:t>
        <w:br/>
        <w:t>#haryanacm</w:t>
        <w:br/>
        <w:t>#manoharlalkhattar</w:t>
        <w:br/>
        <w:t>#haryana</w:t>
        <w:br/>
        <w:t>#kissanandolan</w:t>
        <w:br/>
        <w:t>#originals</w:t>
        <w:br/>
        <w:t>#tnnoriginals</w:t>
        <w:br/>
        <w:t>#timesnownavbharat</w:t>
        <w:br/>
        <w:br/>
        <w:br/>
        <w:t>You can Search us on YouTube by- NBT, NBT TV Live, Navbharat Times, Times Now, TNN, TNNB, Navbharat TV, Hindi News, Latest news and @timesnownavbharat</w:t>
        <w:br/>
        <w:br/>
        <w:t xml:space="preserve">About Channel: </w:t>
        <w:br/>
        <w:t xml:space="preserve">Times Now Navbharat देश का No.1 Hindi news है। यह चैनल भारत और दुनिया से जुड़ी हर Latest News और Breaking News , राजनीति, मनोरंजन और खेल से जुड़े समाचार आपके लिए लेकर आता है। इसलिए सब्सक्राइब करें और बने रहें टाइम्स नाउ नवभारत के साथ </w:t>
        <w:br/>
        <w:br/>
        <w:t xml:space="preserve">Times Now Navbharat is India's fastest growing Hindi News Channel with 24 hour coverage. Get Breaking news, Latest news, Politics news, Entertainment news and Sports news from India &amp; World on Times Now Navbharat. </w:t>
        <w:br/>
        <w:t xml:space="preserve">------------------------------------------------------------------------------------------------------------- </w:t>
        <w:br/>
        <w:t xml:space="preserve">Watch Live TV : https://www.timesnowhindi.com/live-tv </w:t>
        <w:br/>
        <w:br/>
        <w:t xml:space="preserve">Subscribe to our other network channels: </w:t>
        <w:br/>
        <w:t xml:space="preserve">Times Now: https://www.youtube.com/TimesNow </w:t>
        <w:br/>
        <w:t xml:space="preserve">Zoom: https://www.youtube.com/zoomtv </w:t>
        <w:br/>
        <w:br/>
        <w:t xml:space="preserve">------------------------------------------------------------------------------------------------------------- </w:t>
        <w:br/>
        <w:br/>
        <w:t xml:space="preserve">You can also visit our website at: https://www.timesnowhindi.com </w:t>
        <w:br/>
        <w:t xml:space="preserve">Like us on Facebook: https://www.facebook.com/Timesnownavbharat </w:t>
        <w:br/>
        <w:t xml:space="preserve">Follow us on Twitter: https://twitter.com/TNNavbharat </w:t>
        <w:br/>
        <w:t>Follow us on Instagram: https://www.instagram.com/timesnownavbharat</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Join us for the latest updates on Times Now Navbharat Live TV. Stay informed and engaged with our in-depth reporting, exclusive interviews, and real-time updates. Don't miss out on the most crucial news stories from India and around the world. Subscribe to our channel and hit the notification bell to stay updated with all the breaking news, Hindi News, live hindi news, election news live, rajasthan news, mp news, up news, bihar news, pm modi news, hindi news live, live news in hindi, hindi latest news, livetv, live tv , times live, hindi news, Israel war live ,  News, Sports News, Entertainment News and live updates</w:t>
      </w:r>
    </w:p>
    <w:p>
      <w:r>
        <w:t xml:space="preserve">▶️ Watch: </w:t>
      </w:r>
      <w:hyperlink r:id="rId237">
        <w:r>
          <w:rPr>
            <w:color w:val="0000FF"/>
            <w:u w:val="single"/>
          </w:rPr>
          <w:t>https://www.youtube.com/watch?v=KJO7I1JQzGw</w:t>
        </w:r>
      </w:hyperlink>
    </w:p>
    <w:p/>
    <w:p>
      <w:pPr>
        <w:pStyle w:val="Heading2"/>
      </w:pPr>
      <w:r>
        <w:t>230. Super 50: Manohar Lal Khattar | Karnal |PM Modi | BJP Sabha |Yogi Adityanath |Haryana Election 2024</w:t>
      </w:r>
    </w:p>
    <w:p>
      <w:r>
        <w:t>📺 Channel: IndiaTV</w:t>
      </w:r>
    </w:p>
    <w:p>
      <w:r>
        <w:t>📅 Published: 2024-09-28</w:t>
      </w:r>
    </w:p>
    <w:p>
      <w:r>
        <w:t>👁️ Views: 6633 | 👍 Likes: 100 | 💬 Comments: 2</w:t>
      </w:r>
    </w:p>
    <w:p>
      <w:r>
        <w:t xml:space="preserve">📝 Description: Super 50: Manohar Lal Khattar | Karnal |PM Modi | BJP Sabha |Yogi Adityanath |Haryana Election 2024 </w:t>
        <w:br/>
        <w:t>हरियाणा के करनाल में बोले केंद्रीय मंत्री मनोहरलाल खट्टर..कहा, मैं पूरे विश्वास से कह सकता हूं, प्रदेश में तीसरी बार बीजेपी की सरकार बनेगी</w:t>
        <w:br/>
        <w:t>पीएम नरेंद्र मोदी आज जम्मू और हरियाणा में चुनावी सभा को करेंगे संबोधित...पार्टी उम्मीदवारों के लिए करेंगे वोट की अपील</w:t>
        <w:br/>
        <w:t xml:space="preserve">प्रधानमंत्री मोदी जम्मू में दोपहर 12 बजे जनसभा को करेंगे संबोधित...हिसार में दोपहर 3 बजे करेंगे चुनावी रैली </w:t>
        <w:br/>
        <w:t>उत्तर प्रदेश के सीएम योगी आदित्यनाथ हरियाणा विधानसभा चुनाव के लिए आज चार रैलियों को करेंगे संबोधित...अटेली, रादौर, फरीदाबाद, जगाधरी में करेंगे सभा</w:t>
        <w:br/>
        <w:t xml:space="preserve">#manoharlalkhattar #karnalsabha #pmmodi #hisar #rally #yogiaditynath #haryanaelection2024 #super50 #indiatv </w:t>
        <w:br/>
        <w:t>----------------------------------------------------------------------------------------------------------------------------------------</w:t>
        <w:br/>
        <w:t>For more videos, visit https://www.indiatvnews.com/video or https://www.indiatv.in/video</w:t>
        <w:br/>
        <w:t>Subscribe to IndiaTV and don't forget to press "THE BELL ICON" to never miss any updates-</w:t>
        <w:br/>
        <w:t>http://bit.ly/2O2aC1J</w:t>
        <w:br/>
        <w:br/>
        <w:t>Download Mobile App:</w:t>
        <w:br/>
        <w:t>Link for Android device: https://bit.ly/2V2wnA3</w:t>
        <w:br/>
        <w:t xml:space="preserve">Link for Apple device: https://apple.co/2EB9lKr </w:t>
        <w:br/>
        <w:br/>
        <w:t xml:space="preserve">Follow Us On: </w:t>
        <w:br/>
        <w:t>Facebook: https://www.facebook.com/indiatvnews/</w:t>
        <w:br/>
        <w:t xml:space="preserve">                    https://www.facebook.com/IndiaTV.in/      </w:t>
        <w:br/>
        <w:t>Twitter: https://twitter.com/indiatvnews</w:t>
        <w:br/>
        <w:t xml:space="preserve">               https://twitter.com/IndiaTVHindi</w:t>
        <w:br/>
        <w:br/>
        <w:t>About Us: IndiaTV is the country's most trusted Hindi News Channel. IndiaTV covers the latest news in Politics, Nation, World, Entertainment, Bollywood, Business, and Sports categories and delivers reliable information across all platforms - TV, Internet, and Mobile. Stay tuned for IndiaTV's flagship programs like Aap Ki Adalat, Aaj Ki Baat with Rajat Sharma, Corona Se Jung Swami Ramdev Ke Sang, Bhavishyavani, Haqiqat Kya Hai, OMG, Special Report, and many more.</w:t>
        <w:br/>
        <w:br/>
        <w:t xml:space="preserve">IndiaTV भारत का No.1 विश्वसनीय Hindi News Channel है। IndiaTV News Channel राजनीति, मनोरंजन, बॉलीवुड, व्यापार और खेल से जुड़े Latest News अपने दर्शकों तक पहुंचाता है। IndiaTV की Live खबरें एवं Hindi Breaking News के लिए बने रहें। </w:t>
        <w:br/>
        <w:br/>
        <w:t>Also Watch:</w:t>
        <w:br/>
        <w:t>Aaj Ki Baat: https://www.youtube.com/playlist?list=PLrPV4CIjXWRq9VzZJ7FiAy4nrR9LPV8Qp</w:t>
        <w:br/>
        <w:t>Aap Ki Adalat: https://www.youtube.com/playlist?list=PL24E9622EAB8ADE7E</w:t>
        <w:br/>
        <w:t>Haqiqat Kya Hai: https://www.youtube.com/playlist?list=PLrPV4CIjXWRocWbHMXhZvXISEFTOanOab</w:t>
        <w:br/>
        <w:t>Yoga by Swami Ramdev: https://www.youtube.com/playlist?list=PLrPV4CIjXWRoZVeiAhcmasZ6Pv3YTE5O3</w:t>
        <w:br/>
        <w:br/>
        <w:t>Get All Latest Updates Here:</w:t>
        <w:br/>
        <w:t xml:space="preserve">IndiaTV Live TV Streaming: https://www.indiatvnews.com/livetv </w:t>
        <w:br/>
        <w:t xml:space="preserve">IndiaTV News in English:  https://www.indiatvnews.com </w:t>
        <w:br/>
        <w:t>IndiaTV News in Hindi: https://www.indiatv.in</w:t>
      </w:r>
    </w:p>
    <w:p>
      <w:r>
        <w:t xml:space="preserve">▶️ Watch: </w:t>
      </w:r>
      <w:hyperlink r:id="rId238">
        <w:r>
          <w:rPr>
            <w:color w:val="0000FF"/>
            <w:u w:val="single"/>
          </w:rPr>
          <w:t>https://www.youtube.com/watch?v=gESe31WZR58</w:t>
        </w:r>
      </w:hyperlink>
    </w:p>
    <w:p/>
    <w:p>
      <w:pPr>
        <w:pStyle w:val="Heading2"/>
      </w:pPr>
      <w:r>
        <w:t>231. Hariyana के पूर्व CM Manohar Lal Khattar ने बताई विधानसभा चुनाव की पूरी तैयारी | #manoharlalkhattar</w:t>
      </w:r>
    </w:p>
    <w:p>
      <w:r>
        <w:t>📺 Channel: Chunav Aaj Tak</w:t>
      </w:r>
    </w:p>
    <w:p>
      <w:r>
        <w:t>📅 Published: 2024-07-06</w:t>
      </w:r>
    </w:p>
    <w:p>
      <w:r>
        <w:t>👁️ Views: 153 | 👍 Likes: 2 | 💬 Comments: 0</w:t>
      </w:r>
    </w:p>
    <w:p>
      <w:r>
        <w:t xml:space="preserve">📝 Description: #hariyana #khattarnews #hariyananews #hariyanasarkar #politicalnews #politics #ytshorts  #breakingnews #aajtak #chunavaajtak </w:t>
        <w:br/>
        <w:t xml:space="preserve">Hariyana के पूर्व CM Manohar Lal Khattar ने बताई विधानसभा चुनाव की पूरी तैयारी | </w:t>
        <w:br/>
        <w:br/>
        <w:t>About the channel</w:t>
        <w:br/>
        <w:t>भारत में लोगों की दिलचस्पी जिन विषयों में सबसे ज्यादा है, उनमें सबसे ऊपर राजनीति है। और Politics का केंद्र बिन्दु चुनाव हैं। दुनिया के सबसे बड़े लोकतांत्रिक देश भारत में चुनाव किसी त्योहार से कम नहीं होता। देश में हर समय कहीं ना कहीं Election होते हैं और ये Election देश की सियासत में अपने अपने तरह से हलचल पैदा करते हैं। चुनावों के जरिए ही लोग अपनी पसंद की सरकार चुनते हैं,जो उनके भविष्य का निर्धारण करती हैं। ये चैनल यानि चुनाव आजतक पंचायत चुनाव से लेकर विधानसभा चुनाव और बड़ी नगरपालिकाओं के चुनाव से लेकर लोकसभा चुनावों तक, देश में होने वाले हर इलेक्शन से जुड़ी खबरें ना केवल सबसे पहले आपको देगा बल्कि विश्लेषण भी करेगा, और पारदर्शी तरीके से हर वो जानकारी मुहैया कराने की कोशिश करेगा, जिससे आप सही फैसला कर सकें।</w:t>
        <w:br/>
        <w:br/>
        <w:t>You can follow Chunav Aaj Tak on:</w:t>
        <w:br/>
        <w:t>Youtube: https://www.youtube.com/@chunavaajtak</w:t>
        <w:br/>
        <w:t>Twitter: https://twitter.com/ChunavAajTak</w:t>
        <w:br/>
        <w:t>Facebook: https://www.facebook.com/chunavaajtak/</w:t>
      </w:r>
    </w:p>
    <w:p>
      <w:r>
        <w:t xml:space="preserve">▶️ Watch: </w:t>
      </w:r>
      <w:hyperlink r:id="rId239">
        <w:r>
          <w:rPr>
            <w:color w:val="0000FF"/>
            <w:u w:val="single"/>
          </w:rPr>
          <w:t>https://www.youtube.com/watch?v=z_c9PtRXkYA</w:t>
        </w:r>
      </w:hyperlink>
    </w:p>
    <w:p/>
    <w:p>
      <w:pPr>
        <w:pStyle w:val="Heading2"/>
      </w:pPr>
      <w:r>
        <w:t>232. Arjun Chautala की Manohar lal Khattar को नसीहत #Arjunchautal #manoharlalkhattar</w:t>
      </w:r>
    </w:p>
    <w:p>
      <w:r>
        <w:t>📺 Channel: Khabardaar Sirsa</w:t>
      </w:r>
    </w:p>
    <w:p>
      <w:r>
        <w:t>📅 Published: 2025-04-17</w:t>
      </w:r>
    </w:p>
    <w:p>
      <w:r>
        <w:t>👁️ Views: 1378 | 👍 Likes: 8 | 💬 Comments: 0</w:t>
      </w:r>
    </w:p>
    <w:p>
      <w:r>
        <w:t xml:space="preserve">📝 Description: </w:t>
      </w:r>
    </w:p>
    <w:p>
      <w:r>
        <w:t xml:space="preserve">▶️ Watch: </w:t>
      </w:r>
      <w:hyperlink r:id="rId240">
        <w:r>
          <w:rPr>
            <w:color w:val="0000FF"/>
            <w:u w:val="single"/>
          </w:rPr>
          <w:t>https://www.youtube.com/watch?v=WG8aJiR24sU</w:t>
        </w:r>
      </w:hyperlink>
    </w:p>
    <w:p/>
    <w:p>
      <w:pPr>
        <w:pStyle w:val="Heading2"/>
      </w:pPr>
      <w:r>
        <w:t>233. केंद्रीय मंत्री Manohar Lal Khattar का कांग्रेस पर हमला, जाति जनगणना पर राहुल गाँधी को घेरा | N18S</w:t>
      </w:r>
    </w:p>
    <w:p>
      <w:r>
        <w:t>📺 Channel: News18 India</w:t>
      </w:r>
    </w:p>
    <w:p>
      <w:r>
        <w:t>📅 Published: 2024-10-05</w:t>
      </w:r>
    </w:p>
    <w:p>
      <w:r>
        <w:t>👁️ Views: 7148 | 👍 Likes: 141 | 💬 Comments: 0</w:t>
      </w:r>
    </w:p>
    <w:p>
      <w:r>
        <w:t>📝 Description: केंद्रीय मंत्री Manohar Lal Khattar का कांग्रेस पर हमला, जाति जनगणना पर राहुल गाँधी को घेरा | N18S</w:t>
        <w:br/>
        <w:br/>
        <w:t>#ManoharLalKhattar #Congress #CasteCensus</w:t>
        <w:br/>
        <w:br/>
        <w:t>Hindi News Live | news18 live | news18 india live | live news | aaj ki taaja khabar</w:t>
        <w:br/>
        <w:br/>
        <w:t>न्यूज़18 इंडिया भारत का नंबर 1 न्यूज चैनल है। जो 24 घंटे आप तक देश और दुनिया की हर खबर पहुँचाता है। राजनीति, मनोरंजन, बॉलीवुड, खेल के साथ साथ आप तक वो हर खबर हम पहुँचाते हैं जो आपके लिए महत्वपूर्ण है। इसलिए बने रहें हमारे साथ और सब्सक्राइब करें हमारा YouTube चैनल</w:t>
        <w:br/>
        <w:t>#News18IndiaNumber1</w:t>
        <w:br/>
        <w:br/>
        <w:t>News18 India is India's No.1 hindi News Channel. We bring you the latest, most relevant and the news that concerns you from all over the world. Politics, Entertainment, Bollywood, OTT, Sports, News to Use, Technology, all the news that is important for you to know, we bring you that. Be with us as News18India viewer and subscribe our YouTube channel</w:t>
        <w:br/>
        <w:t>#News18IndiaNumber1</w:t>
        <w:br/>
        <w:br/>
        <w:t xml:space="preserve">Subscribe our channel for the latest news updates: </w:t>
        <w:br/>
        <w:t>https://www.youtube.com/@news18india</w:t>
        <w:br/>
        <w:br/>
        <w:t>Like us:</w:t>
        <w:br/>
        <w:t>https://www.facebook.com/News18India/</w:t>
        <w:br/>
        <w:br/>
        <w:t>Follow us:</w:t>
        <w:br/>
        <w:t>https://twitter.com/News18India</w:t>
        <w:br/>
        <w:br/>
        <w:t xml:space="preserve">News18 Mobile App </w:t>
        <w:br/>
        <w:t>https://onelink.to/desc-youtube</w:t>
      </w:r>
    </w:p>
    <w:p>
      <w:r>
        <w:t xml:space="preserve">▶️ Watch: </w:t>
      </w:r>
      <w:hyperlink r:id="rId241">
        <w:r>
          <w:rPr>
            <w:color w:val="0000FF"/>
            <w:u w:val="single"/>
          </w:rPr>
          <w:t>https://www.youtube.com/watch?v=iD41Oh2Kxic</w:t>
        </w:r>
      </w:hyperlink>
    </w:p>
    <w:p/>
    <w:p>
      <w:pPr>
        <w:pStyle w:val="Heading2"/>
      </w:pPr>
      <w:r>
        <w:t>234. Haryana Vidhansabha Election : Manohar Lal Khattar क्या बोल गए #manoharlalkhattar #haryananews</w:t>
      </w:r>
    </w:p>
    <w:p>
      <w:r>
        <w:t>📺 Channel: The Panchayat Tv</w:t>
      </w:r>
    </w:p>
    <w:p>
      <w:r>
        <w:t>📅 Published: 2024-09-28</w:t>
      </w:r>
    </w:p>
    <w:p>
      <w:r>
        <w:t>👁️ Views: 250450 | 👍 Likes: 2710 | 💬 Comments: 43</w:t>
      </w:r>
    </w:p>
    <w:p>
      <w:r>
        <w:t xml:space="preserve">📝 Description: </w:t>
      </w:r>
    </w:p>
    <w:p>
      <w:r>
        <w:t xml:space="preserve">▶️ Watch: </w:t>
      </w:r>
      <w:hyperlink r:id="rId242">
        <w:r>
          <w:rPr>
            <w:color w:val="0000FF"/>
            <w:u w:val="single"/>
          </w:rPr>
          <w:t>https://www.youtube.com/watch?v=tL7obsEkMww</w:t>
        </w:r>
      </w:hyperlink>
    </w:p>
    <w:p/>
    <w:p>
      <w:pPr>
        <w:pStyle w:val="Heading2"/>
      </w:pPr>
      <w:r>
        <w:t>235. Oath Ceremony से पहले हुई बैठक पर Manohar Lal Khattar की प्रतिक्रिया | Modi 3.0 #pmmodioathceremony</w:t>
      </w:r>
    </w:p>
    <w:p>
      <w:r>
        <w:t>📺 Channel: Rajasthan Patrika</w:t>
      </w:r>
    </w:p>
    <w:p>
      <w:r>
        <w:t>📅 Published: 2024-06-09</w:t>
      </w:r>
    </w:p>
    <w:p>
      <w:r>
        <w:t>👁️ Views: 500 | 👍 Likes: 18 | 💬 Comments: 0</w:t>
      </w:r>
    </w:p>
    <w:p>
      <w:r>
        <w:t xml:space="preserve">📝 Description: Oath Ceremony से पहले हुई बैठक पर Manohar Lal Khattar की प्रतिक्रिया | Modi 3.0 </w:t>
        <w:br/>
        <w:br/>
        <w:t>#pmmodioathceremony #pmmodiresigns #shapathgrahan #pmmodi #pmmodioathtakingceremony #bjp #NDA #INDIA #Congress #pmmodioathceremonyupdate #oathceremony #rahulgandhi #kharge #mallikarjunkharge #breakingnews</w:t>
        <w:br/>
        <w:br/>
        <w:t>pm modi oath ceremony,pm modis oath ceremony,oath ceremony,modi oath ceremony,pm modi oath taking ceremony,narendra modi oath cerymony,modis oath ceremony 2024,modi oath taking ceremony news,narendra modi oath ceremony,pm modi oath taking ceremony live,modi oath taking ceremony,modi oath ceremony updates,narendra modis oath ceremony,pm modi's oath ceremony,pm modi oath ceremony news,oath taking ceremony,pm modi swearing in ceremony,new cabinet,New Cabinet</w:t>
        <w:br/>
        <w:br/>
        <w:t>Rajasthan Patrika | Rajasthan Patrika Live News | Hindi News | Breaking News | Latest News | Patrika News | Patrika TV | Rajasthan Patrika Hindi | Hindi Samachar | Live News | Rajasthan News in Hindi, राजस्थान समाचार | LIVE Rajasthan News | राजस्थान की बड़ी खबरें | Latest Hindi News</w:t>
        <w:br/>
        <w:br/>
        <w:t xml:space="preserve">#breakingnews #latestnews #hindinews #rajasthanpatrika </w:t>
        <w:br/>
        <w:br/>
        <w:t>Rajasthan Patrika YouTube Channel:</w:t>
        <w:br/>
        <w:t xml:space="preserve">Rajasthan Patrika (राजस्थान पत्रिका) is the India's new hindi news digital platform that act as the mirror of the society. It helps in bridging the gap between the users and the current happenings in the society all around the world. If you are interested in watching hindi live news as well as breaking news then our YouTube channel will help you in giving you infotainment. </w:t>
        <w:br/>
        <w:br/>
        <w:t>#livenews #updates #reels #shorts #viralvideo</w:t>
        <w:br/>
        <w:br/>
        <w:t xml:space="preserve">Rajasthan Patrika News is available across all platforms in India - Analog, Digital Cable and DTH. Lots of videos and lots more in the pipeline. Stay Tuned. </w:t>
        <w:br/>
        <w:br/>
        <w:t>Rajasthan Patrika Youtube LIVE - https://bit.ly/3CsMoGw</w:t>
        <w:br/>
        <w:t>Subscribe our YouTube Channel and Never miss our Video: https://bit.ly/3VRMm1Y</w:t>
        <w:br/>
        <w:t>Visit Our Website: https://bit.ly/2EYoN1B</w:t>
        <w:br/>
        <w:t>Follow and Like us on Facebook: https://bit.ly/3vK8r7Q</w:t>
        <w:br/>
        <w:t>Follow and Like us on Twitter: https://bit.ly/3CvcIzM</w:t>
        <w:br/>
        <w:t>Follow and Like us on Instagram: https://bit.ly/3QjNz0F</w:t>
        <w:br/>
        <w:t>Follow and Like us on Telegram: https://t.me/patrika360</w:t>
      </w:r>
    </w:p>
    <w:p>
      <w:r>
        <w:t xml:space="preserve">▶️ Watch: </w:t>
      </w:r>
      <w:hyperlink r:id="rId243">
        <w:r>
          <w:rPr>
            <w:color w:val="0000FF"/>
            <w:u w:val="single"/>
          </w:rPr>
          <w:t>https://www.youtube.com/watch?v=sricj2PK8OM</w:t>
        </w:r>
      </w:hyperlink>
    </w:p>
    <w:p/>
    <w:p>
      <w:pPr>
        <w:pStyle w:val="Heading2"/>
      </w:pPr>
      <w:r>
        <w:t>236. Nayab Singh Saini Meets Manohar Lal Khattar | Mohan Bhagwat On Bangladesh | Omar Abdullah On Sarkar</w:t>
      </w:r>
    </w:p>
    <w:p>
      <w:r>
        <w:t>📺 Channel: India TV Speed News</w:t>
      </w:r>
    </w:p>
    <w:p>
      <w:r>
        <w:t>📅 Published: 2024-10-12</w:t>
      </w:r>
    </w:p>
    <w:p>
      <w:r>
        <w:t>👁️ Views: 3538 | 👍 Likes: 69 | 💬 Comments: 5</w:t>
      </w:r>
    </w:p>
    <w:p>
      <w:r>
        <w:t xml:space="preserve">📝 Description: Nayab Singh Saini Meets Manohar Lal Khattar: हरियाणा विधानसभा चुनाव में बहुमत हासिल करने के बाद बीजेपी के हौसले बुलंद हैं। नायब सिंह सैनी के शपथ ग्रहण की तैयारियां शुरू हो गई हैं लेकिन तारीखों का ऐलान अभी नहीं किया गया है। </w:t>
        <w:br/>
        <w:br/>
        <w:br/>
        <w:t>Nayab Singh Saini Meets Manohar Lal Khattar: BJP's morale is high after securing majority in Haryana Assembly elections. Preparations for Naib Singh Saini's swearing in have started but the dates have not been announced yet.</w:t>
        <w:br/>
        <w:br/>
        <w:t>#indiatv #cmnayabsinghsaini #manoharlalkhattar #speednews</w:t>
        <w:br/>
        <w:br/>
        <w:t>-------------------------------------------------------------------------------------------------------------------------</w:t>
        <w:br/>
        <w:br/>
        <w:t>India TV Speed News channel brings to you latest and most updated fast news videos across political news, general news, sports news, entertainment news, India news, business news, world news and city news in Hindi. Now you can watch all the latest Hindi news updates within a short span of time. Keep watching and stay informed.</w:t>
        <w:br/>
        <w:br/>
        <w:t>Now Follow “India TV Speed News” on Facebook and WhatsApp. Click on the Link Below and Stay updated with latest News.</w:t>
        <w:br/>
        <w:br/>
        <w:t xml:space="preserve">Facebook: https://www.facebook.com/profile.php?id=61554059781161&amp;mibextid=hIlR13 </w:t>
        <w:br/>
        <w:t>WhatsApp: https://whatsapp.com/channel/0029VaEWiGA0AgW3nOuUy227</w:t>
      </w:r>
    </w:p>
    <w:p>
      <w:r>
        <w:t xml:space="preserve">▶️ Watch: </w:t>
      </w:r>
      <w:hyperlink r:id="rId244">
        <w:r>
          <w:rPr>
            <w:color w:val="0000FF"/>
            <w:u w:val="single"/>
          </w:rPr>
          <w:t>https://www.youtube.com/watch?v=_HyrU77Ywfo</w:t>
        </w:r>
      </w:hyperlink>
    </w:p>
    <w:p/>
    <w:p>
      <w:pPr>
        <w:pStyle w:val="Heading2"/>
      </w:pPr>
      <w:r>
        <w:t>237. Haryana Election Results: नए सीएम को लेकर Manohar Lal Khattar ने कर दिया बड़ा खुलासा | Breaking News</w:t>
      </w:r>
    </w:p>
    <w:p>
      <w:r>
        <w:t>📺 Channel: News Nation</w:t>
      </w:r>
    </w:p>
    <w:p>
      <w:r>
        <w:t>📅 Published: 2024-10-09</w:t>
      </w:r>
    </w:p>
    <w:p>
      <w:r>
        <w:t>👁️ Views: 17519 | 👍 Likes: 75 | 💬 Comments: 6</w:t>
      </w:r>
    </w:p>
    <w:p>
      <w:r>
        <w:t xml:space="preserve">📝 Description: Haryana Election Results: नए सीएम को लेकर Manohar Lal Khattar ने कर दिया बड़ा खुलासा | Breaking News </w:t>
        <w:br/>
        <w:br/>
        <w:t xml:space="preserve">#haryanaelectionresults #haryanaelection2024 #manoharlalakhattar  #kumarishailja #akashagnihotrinn  </w:t>
        <w:br/>
        <w:t xml:space="preserve">#breakingNews #hindiNews #topnews #latestnews #livenews #newsnation #newsnationtv </w:t>
        <w:br/>
        <w:br/>
        <w:t>Follow the News Nation channel on WhatsApp: https://whatsapp.com/channel/0029VaeXoBTLCoWwhEBhYE10</w:t>
        <w:br/>
        <w:br/>
        <w:t>Follow the News Nation channel on WhatsApp: https://whatsapp.com/channel/0029Va56tc61XquQNZnrl61P</w:t>
        <w:br/>
        <w:br/>
        <w:t>Subscribe us on YouTube Channel:  https://www.youtube.com/@NewsNationTV</w:t>
        <w:br/>
        <w:br/>
        <w:t>Get More Updates on: http://www.newsnationtv.com</w:t>
        <w:br/>
        <w:t xml:space="preserve">Get More Cricket Updates on:  @nnsports240 </w:t>
        <w:br/>
        <w:t xml:space="preserve">Get More Uttar Pradesh News Updates on:   @newsstatetv  </w:t>
        <w:br/>
        <w:t xml:space="preserve">Get More Madhya Pradesh News Updates on:    @newsstatempchhattisgarh  </w:t>
        <w:br/>
        <w:t xml:space="preserve">Get More Bihar News Updates on:  @newsstatebiharjharkhand  </w:t>
        <w:br/>
        <w:br/>
        <w:t xml:space="preserve">Follow us on:   </w:t>
        <w:br/>
        <w:t>Twitter : @newsnationtv</w:t>
      </w:r>
    </w:p>
    <w:p>
      <w:r>
        <w:t xml:space="preserve">▶️ Watch: </w:t>
      </w:r>
      <w:hyperlink r:id="rId245">
        <w:r>
          <w:rPr>
            <w:color w:val="0000FF"/>
            <w:u w:val="single"/>
          </w:rPr>
          <w:t>https://www.youtube.com/watch?v=ql5DwOMFhsY</w:t>
        </w:r>
      </w:hyperlink>
    </w:p>
    <w:p/>
    <w:p>
      <w:pPr>
        <w:pStyle w:val="Heading2"/>
      </w:pPr>
      <w:r>
        <w:t>238. Rashtra Sarvopari Sammelan 2024: Manohar Lal Khattar का Haryana से केंद्र का सफर | R Bharat</w:t>
      </w:r>
    </w:p>
    <w:p>
      <w:r>
        <w:t>📺 Channel: Republic Bharat</w:t>
      </w:r>
    </w:p>
    <w:p>
      <w:r>
        <w:t>📅 Published: 2024-10-18</w:t>
      </w:r>
    </w:p>
    <w:p>
      <w:r>
        <w:t>👁️ Views: 2755 | 👍 Likes: 33 | 💬 Comments: 6</w:t>
      </w:r>
    </w:p>
    <w:p>
      <w:r>
        <w:t>📝 Description: Rashtra Sarvopari Sammelan 2024: Manohar Lal Khattar का Haryana से केंद्र का सफर | R Bharat</w:t>
        <w:br/>
        <w:br/>
        <w:t>#manoharlalkhattar #rashtrasarvoparisammelan2024 #rbharatsummit #summit #bjp #republicsummit2024   #republicbharat #rashtrasarvoparisammelan #republicsummit2024 #rbharatlive #rbharatsummitLive #arnabgoswamilive #rashtrasarvoparisammelan2024</w:t>
        <w:br/>
        <w:t>------------------------------------------------------------------------------------------------------------------------------</w:t>
        <w:br/>
        <w:t>Disclaimer: Republic Media Network may provide content through third-party websites, operating systems, platforms, and portals (‘Third-Party Platforms’). Republic does not control and has no liability for Third-Party Platforms, including content hosted, advertisements, security, functionality, operation, or availability.</w:t>
        <w:br/>
        <w:t>------------------------------------------------------------------------------------------------------------------------------</w:t>
        <w:br/>
        <w:br/>
        <w:t xml:space="preserve">रिपब्लिक भारत देश का नंबर वन न्यूज चैनल है। देश और दुनिया की जनहित से जुड़ी ब्रेकिंग न्यूज़, राजनीति, खेल और मनोरंजन की खबरों का खजाना है । </w:t>
        <w:br/>
        <w:br/>
        <w:t>इस खजाने तक पहुंचने के लिए रिपब्लिक भारत से जुड़े रहिए और सब्सक्राइब करिए।  ► http://bit.ly/RBharat</w:t>
        <w:br/>
        <w:br/>
        <w:t>R. Bharat TV - India's no.1 Hindi news channel keeps you updated with non-stop LIVE and breaking news.  Watch the latest reports on political news, sports news, entertainment, and much more.</w:t>
        <w:br/>
        <w:br/>
        <w:t xml:space="preserve">आप हमसे Social Media पर जुड़ने के लिए </w:t>
        <w:br/>
        <w:t xml:space="preserve">Republic Bharat फेसबुक पेज को लाइक करें:  </w:t>
        <w:br/>
        <w:t>► https://www.facebook.com/RepublicBharatHindi/</w:t>
        <w:br/>
        <w:t>Follow The Republic Bharat on Twitter :</w:t>
        <w:br/>
        <w:t>► https://twitter.com/Republic_Bharat</w:t>
        <w:br/>
        <w:t>Follow Republic Bharat on Instagram:</w:t>
        <w:br/>
        <w:t>► https://www.instagram.com/republicbharat/</w:t>
        <w:br/>
        <w:t xml:space="preserve">Follow Republic Bharat on WhatsApp:   </w:t>
        <w:br/>
        <w:t>► https://whatsapp.com/channel/0029Va7GPTi7dmecQ2LFH01I</w:t>
        <w:br/>
        <w:t xml:space="preserve">Follow Republic Bharat on Koo:   </w:t>
        <w:br/>
        <w:t>► https://www.kooapp.com/profile/रिपब्लिक_भारत</w:t>
        <w:br/>
        <w:t xml:space="preserve">Follow Republic Bharat on Telegram:   </w:t>
        <w:br/>
        <w:t>► https://t.me/RepublicBharatHindi</w:t>
      </w:r>
    </w:p>
    <w:p>
      <w:r>
        <w:t xml:space="preserve">▶️ Watch: </w:t>
      </w:r>
      <w:hyperlink r:id="rId246">
        <w:r>
          <w:rPr>
            <w:color w:val="0000FF"/>
            <w:u w:val="single"/>
          </w:rPr>
          <w:t>https://www.youtube.com/watch?v=85Hlo1FxUH0</w:t>
        </w:r>
      </w:hyperlink>
    </w:p>
    <w:p/>
    <w:p>
      <w:pPr>
        <w:pStyle w:val="Heading2"/>
      </w:pPr>
      <w:r>
        <w:t>239. Haryana Election Results: नए सीएम को लेकर Manohar Lal Khattar ने कर दिया बड़ा खुलासा | Breaking News</w:t>
      </w:r>
    </w:p>
    <w:p>
      <w:r>
        <w:t>📺 Channel: News Nation</w:t>
      </w:r>
    </w:p>
    <w:p>
      <w:r>
        <w:t>📅 Published: 2024-10-09</w:t>
      </w:r>
    </w:p>
    <w:p>
      <w:r>
        <w:t>👁️ Views: 17519 | 👍 Likes: 75 | 💬 Comments: 6</w:t>
      </w:r>
    </w:p>
    <w:p>
      <w:r>
        <w:t xml:space="preserve">📝 Description: Haryana Election Results: नए सीएम को लेकर Manohar Lal Khattar ने कर दिया बड़ा खुलासा | Breaking News </w:t>
        <w:br/>
        <w:br/>
        <w:t xml:space="preserve">#haryanaelectionresults #haryanaelection2024 #manoharlalakhattar  #kumarishailja #akashagnihotrinn  </w:t>
        <w:br/>
        <w:t xml:space="preserve">#breakingNews #hindiNews #topnews #latestnews #livenews #newsnation #newsnationtv </w:t>
        <w:br/>
        <w:br/>
        <w:t>Follow the News Nation channel on WhatsApp: https://whatsapp.com/channel/0029VaeXoBTLCoWwhEBhYE10</w:t>
        <w:br/>
        <w:br/>
        <w:t>Follow the News Nation channel on WhatsApp: https://whatsapp.com/channel/0029Va56tc61XquQNZnrl61P</w:t>
        <w:br/>
        <w:br/>
        <w:t>Subscribe us on YouTube Channel:  https://www.youtube.com/@NewsNationTV</w:t>
        <w:br/>
        <w:br/>
        <w:t>Get More Updates on: http://www.newsnationtv.com</w:t>
        <w:br/>
        <w:t xml:space="preserve">Get More Cricket Updates on:  @nnsports240 </w:t>
        <w:br/>
        <w:t xml:space="preserve">Get More Uttar Pradesh News Updates on:   @newsstatetv  </w:t>
        <w:br/>
        <w:t xml:space="preserve">Get More Madhya Pradesh News Updates on:    @newsstatempchhattisgarh  </w:t>
        <w:br/>
        <w:t xml:space="preserve">Get More Bihar News Updates on:  @newsstatebiharjharkhand  </w:t>
        <w:br/>
        <w:br/>
        <w:t xml:space="preserve">Follow us on:   </w:t>
        <w:br/>
        <w:t>Twitter : @newsnationtv</w:t>
      </w:r>
    </w:p>
    <w:p>
      <w:r>
        <w:t xml:space="preserve">▶️ Watch: </w:t>
      </w:r>
      <w:hyperlink r:id="rId245">
        <w:r>
          <w:rPr>
            <w:color w:val="0000FF"/>
            <w:u w:val="single"/>
          </w:rPr>
          <w:t>https://www.youtube.com/watch?v=ql5DwOMFhsY</w:t>
        </w:r>
      </w:hyperlink>
    </w:p>
    <w:p/>
    <w:p>
      <w:pPr>
        <w:pStyle w:val="Heading2"/>
      </w:pPr>
      <w:r>
        <w:t>240. Nayab Singh Saini Meets Manohar Lal Khattar | Mohan Bhagwat On Bangladesh | Omar Abdullah On Sarkar</w:t>
      </w:r>
    </w:p>
    <w:p>
      <w:r>
        <w:t>📺 Channel: India TV Speed News</w:t>
      </w:r>
    </w:p>
    <w:p>
      <w:r>
        <w:t>📅 Published: 2024-10-12</w:t>
      </w:r>
    </w:p>
    <w:p>
      <w:r>
        <w:t>👁️ Views: 3538 | 👍 Likes: 69 | 💬 Comments: 5</w:t>
      </w:r>
    </w:p>
    <w:p>
      <w:r>
        <w:t xml:space="preserve">📝 Description: Nayab Singh Saini Meets Manohar Lal Khattar: हरियाणा विधानसभा चुनाव में बहुमत हासिल करने के बाद बीजेपी के हौसले बुलंद हैं। नायब सिंह सैनी के शपथ ग्रहण की तैयारियां शुरू हो गई हैं लेकिन तारीखों का ऐलान अभी नहीं किया गया है। </w:t>
        <w:br/>
        <w:br/>
        <w:br/>
        <w:t>Nayab Singh Saini Meets Manohar Lal Khattar: BJP's morale is high after securing majority in Haryana Assembly elections. Preparations for Naib Singh Saini's swearing in have started but the dates have not been announced yet.</w:t>
        <w:br/>
        <w:br/>
        <w:t>#indiatv #cmnayabsinghsaini #manoharlalkhattar #speednews</w:t>
        <w:br/>
        <w:br/>
        <w:t>-------------------------------------------------------------------------------------------------------------------------</w:t>
        <w:br/>
        <w:br/>
        <w:t>India TV Speed News channel brings to you latest and most updated fast news videos across political news, general news, sports news, entertainment news, India news, business news, world news and city news in Hindi. Now you can watch all the latest Hindi news updates within a short span of time. Keep watching and stay informed.</w:t>
        <w:br/>
        <w:br/>
        <w:t>Now Follow “India TV Speed News” on Facebook and WhatsApp. Click on the Link Below and Stay updated with latest News.</w:t>
        <w:br/>
        <w:br/>
        <w:t xml:space="preserve">Facebook: https://www.facebook.com/profile.php?id=61554059781161&amp;mibextid=hIlR13 </w:t>
        <w:br/>
        <w:t>WhatsApp: https://whatsapp.com/channel/0029VaEWiGA0AgW3nOuUy227</w:t>
      </w:r>
    </w:p>
    <w:p>
      <w:r>
        <w:t xml:space="preserve">▶️ Watch: </w:t>
      </w:r>
      <w:hyperlink r:id="rId244">
        <w:r>
          <w:rPr>
            <w:color w:val="0000FF"/>
            <w:u w:val="single"/>
          </w:rPr>
          <w:t>https://www.youtube.com/watch?v=_HyrU77Ywfo</w:t>
        </w:r>
      </w:hyperlink>
    </w:p>
    <w:p/>
    <w:p>
      <w:pPr>
        <w:pStyle w:val="Heading2"/>
      </w:pPr>
      <w:r>
        <w:t>241. क्या Manohar Lal Khattar बनेंगे भाजपा के राष्ट्रीय अध्यक्ष ? सुनिए CM Saini का जवाब</w:t>
      </w:r>
    </w:p>
    <w:p>
      <w:r>
        <w:t>📺 Channel: Punjab Kesari Haryana</w:t>
      </w:r>
    </w:p>
    <w:p>
      <w:r>
        <w:t>📅 Published: 2025-04-15</w:t>
      </w:r>
    </w:p>
    <w:p>
      <w:r>
        <w:t>👁️ Views: 13557 | 👍 Likes: 126 | 💬 Comments: 3</w:t>
      </w:r>
    </w:p>
    <w:p>
      <w:r>
        <w:t>📝 Description: #ManoharLalKhattar  #NayabSaini  #BJPNationalPresident  #Haryana</w:t>
        <w:br/>
        <w:br/>
        <w:t xml:space="preserve">पंजाब केसरी हरियाणा के साथ देखिये हरियाणा की सभी महत्वपूर्ण और बड़ी खबरें | Watch the latest Hindi news on the Haryana's Most trusted Web News Channel on YouTube. </w:t>
        <w:br/>
        <w:t>#Haryana #PunjabKesariHaryana</w:t>
        <w:br/>
        <w:t>--------------------------------------------------------------------------------------------------------</w:t>
        <w:br/>
        <w:t xml:space="preserve">Punjab Kesari Haryana Web Channel: </w:t>
        <w:br/>
        <w:t xml:space="preserve">पंजाब केसरी हरियाणा (जालंधर ग्रुप) हरियाणा का सर्वश्रेष्ठ हिंदी वेब न्‍यूज चैनल है। पंजाब केसरी हरियाणा राजनीति, मनोरंजन, व्यापार और खेल में नवीनतम समाचारों को शामिल करता है। पंजाब केसरी वेब न्‍यूज चैनल पर खबरें एवं ब्रेकिंग न्यूज के लिए बने रहें । </w:t>
        <w:br/>
        <w:br/>
        <w:t>Punjab Kesari Haryana (Jalandhar Group) is Haryana's best Hindi Web News Channel. We cover the latest news in politics, current issues and sports. Stay With us for all the breaking news in Hindi.</w:t>
        <w:br/>
        <w:br/>
        <w:t>Check out our latest playlists for news updates</w:t>
        <w:br/>
        <w:br/>
        <w:t>Latest News &amp; Updates 2022 - https://bit.ly/LatestNewsAndUpdatesPKHaryana</w:t>
        <w:br/>
        <w:t>Haryana Special News 2022 - https://bit.ly/HaryanaSpecialNews</w:t>
        <w:br/>
        <w:t>Latest Crime News Updates - https://bit.ly/CrimeNewsPKHaryana</w:t>
        <w:br/>
        <w:t>Latest Political News And Updates - https://bit.ly/LatestPoliticalNewsAndUpdates</w:t>
        <w:br/>
        <w:t>Tri City Bulletin News - https://bit.ly/TriCityNews</w:t>
        <w:br/>
        <w:t>Subscribe to Punjab Kesari Haryana Youtube Channel : -- https://bit.ly/PunjabKesariHaryana</w:t>
        <w:br/>
        <w:br/>
        <w:t>Download Our App - https://play.google.com/store/apps/details?id=com.punjabkesari&amp;hl=en</w:t>
        <w:br/>
        <w:br/>
        <w:t>Follow Us On Facebook: -- https://www.facebook.com/HaryanaKesari</w:t>
        <w:br/>
        <w:t>Follow us on Twitter: -- https://twitter.com/HaryanaKesari</w:t>
        <w:br/>
        <w:t>Visit Our website: - https://haryana.punjabkesari.in/</w:t>
      </w:r>
    </w:p>
    <w:p>
      <w:r>
        <w:t xml:space="preserve">▶️ Watch: </w:t>
      </w:r>
      <w:hyperlink r:id="rId247">
        <w:r>
          <w:rPr>
            <w:color w:val="0000FF"/>
            <w:u w:val="single"/>
          </w:rPr>
          <w:t>https://www.youtube.com/watch?v=Q2invYrgSBg</w:t>
        </w:r>
      </w:hyperlink>
    </w:p>
    <w:p/>
    <w:p>
      <w:pPr>
        <w:pStyle w:val="Heading2"/>
      </w:pPr>
      <w:r>
        <w:t>242. Sandeep Singh को Manohar Lal Khattar बचा रहे थे, Harpal Dagar ने लगाए गंभीर आरोप #legallyspeaking</w:t>
      </w:r>
    </w:p>
    <w:p>
      <w:r>
        <w:t>📺 Channel: Legally Speaking</w:t>
      </w:r>
    </w:p>
    <w:p>
      <w:r>
        <w:t>📅 Published: 2024-07-30</w:t>
      </w:r>
    </w:p>
    <w:p>
      <w:r>
        <w:t>👁️ Views: 202 | 👍 Likes: 1 | 💬 Comments: 0</w:t>
      </w:r>
    </w:p>
    <w:p>
      <w:r>
        <w:t xml:space="preserve">📝 Description: Sexual Harrasment Case on Sandeep Singh: चंडीगढ़ की एक अदालत ने एक जूनियर महिला कोच द्वारा दायर यौन उत्पीड़न मामले में हरियाणा के पूर्व खेल मंत्री और भाजपा नेता संदीप सिंह के खिलाफ आरोप तय किए हैं। इसी विषय में पीड़िता के पिता, हरपाल डागर, ने खुशी व्यक्त की और न्याय की उम्मीद जताई। </w:t>
        <w:br/>
        <w:br/>
        <w:t xml:space="preserve">#sandeepsingh #sandeepsinghtodaynews #manoharlalkhattar #haryana #haryananews #legallyspeaking </w:t>
        <w:br/>
        <w:br/>
        <w:t xml:space="preserve">➡ Subscribe to Legally Speaking Channel </w:t>
        <w:br/>
        <w:t>➡ Like us on Facebook: https://www.facebook.com/legallyspeakinglawlectures</w:t>
        <w:br/>
        <w:t>➡  Like us on Twitter Handle:https://twitter.com/legallyspking</w:t>
        <w:br/>
        <w:t>➡  Follow us on Instagram: https://instagram.com/legallyspeking?igshid=YmMyMTA2M2Y=</w:t>
        <w:br/>
        <w:br/>
        <w:br/>
        <w:t>*This Video is strictly for Legal Awareness &amp; Education Purpose only.</w:t>
        <w:br/>
        <w:br/>
        <w:br/>
        <w:t xml:space="preserve">*Fair Use Policy - </w:t>
        <w:br/>
        <w:br/>
        <w:t>Copyright Disclaimer under Section 107 of the copyright act 1976, allowance is made for fair use for purposes such as criticism, comment, news reporting, scholarship, and research. Fair use is a use permitted by copyright statute that might otherwise be infringing. Non-profit, educational or personal use tips the balance in favour of fair use.</w:t>
      </w:r>
    </w:p>
    <w:p>
      <w:r>
        <w:t xml:space="preserve">▶️ Watch: </w:t>
      </w:r>
      <w:hyperlink r:id="rId248">
        <w:r>
          <w:rPr>
            <w:color w:val="0000FF"/>
            <w:u w:val="single"/>
          </w:rPr>
          <w:t>https://www.youtube.com/watch?v=Of96XM5zaoY</w:t>
        </w:r>
      </w:hyperlink>
    </w:p>
    <w:p/>
    <w:p>
      <w:pPr>
        <w:pStyle w:val="Heading2"/>
      </w:pPr>
      <w:r>
        <w:t>243. #SHORTS: देखिए Manohar Lal Khattar का नया आशियाना |  India News Haryana</w:t>
      </w:r>
    </w:p>
    <w:p>
      <w:r>
        <w:t>📺 Channel: India News Haryana</w:t>
      </w:r>
    </w:p>
    <w:p>
      <w:r>
        <w:t>📅 Published: 2024-03-22</w:t>
      </w:r>
    </w:p>
    <w:p>
      <w:r>
        <w:t>👁️ Views: 479 | 👍 Likes: 6 | 💬 Comments: 0</w:t>
      </w:r>
    </w:p>
    <w:p>
      <w:r>
        <w:t>📝 Description: देखिए Manohar Lal Khattar का नया आशियाना | India News Haryana</w:t>
        <w:br/>
        <w:br/>
        <w:t xml:space="preserve">#manoharlalkhattar #khattarnewhouse #excmkhattar #indianewsharyana #haryananews #indianews #itv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249">
        <w:r>
          <w:rPr>
            <w:color w:val="0000FF"/>
            <w:u w:val="single"/>
          </w:rPr>
          <w:t>https://www.youtube.com/watch?v=5R75exSTUZU</w:t>
        </w:r>
      </w:hyperlink>
    </w:p>
    <w:p/>
    <w:p>
      <w:pPr>
        <w:pStyle w:val="Heading2"/>
      </w:pPr>
      <w:r>
        <w:t>244. CM Manohar Lal Khattar की जाएगी कुर्सी ! PM Modi और CM की मुलाकात से लगी अटकलें | Haryana |#dblive</w:t>
      </w:r>
    </w:p>
    <w:p>
      <w:r>
        <w:t>📺 Channel: DB Live</w:t>
      </w:r>
    </w:p>
    <w:p>
      <w:r>
        <w:t>📅 Published: 2022-12-05</w:t>
      </w:r>
    </w:p>
    <w:p>
      <w:r>
        <w:t>👁️ Views: 51869 | 👍 Likes: 512 | 💬 Comments: 50</w:t>
      </w:r>
    </w:p>
    <w:p>
      <w:r>
        <w:t xml:space="preserve">📝 Description: CM Manohar Lal Khattar की जाएगी कुर्सी ! PM Modi और CM की मुलाकात से लगी अटकलें | Haryana |#dblive </w:t>
        <w:br/>
        <w:t xml:space="preserve">#HaryanaElection  #CMManoharLalKhattar  #HindiNews | #BreakingNews | #Watch | #video | </w:t>
        <w:br/>
        <w:br/>
        <w:t>Get paid membership : https://www.youtube.com/channel/UCBbpLKJLhIbDd_wX4ubU_Cw/join</w:t>
        <w:br/>
        <w:t>DB LIVE APP : https://play.google.com/store/apps/details?id=dblive.tv.news.dblivetv.com</w:t>
        <w:br/>
        <w:t xml:space="preserve">DB LIVE TV : http://dblive.tv/ </w:t>
        <w:br/>
        <w:t>SUBSCRIBE TO OUR CHANNEL: https://www.youtube.com/channel/UCBbpLKJLhIbDd_wX4ubU_Cw</w:t>
        <w:br/>
        <w:t xml:space="preserve">DESHBANDHU : http://www.deshbandhu.co.in/ </w:t>
        <w:br/>
        <w:t xml:space="preserve">FACEBOOK : https://www.facebook.com/DBlivenews/ </w:t>
        <w:br/>
        <w:t>TWITTER : https://twitter.com/dblive15</w:t>
        <w:br/>
        <w:t>ENTERTAINMENT LIVE : https://www.youtube.com/channel/UCyX4qQhpz8WQP2Iu7jzHGFQ</w:t>
        <w:br/>
        <w:t>Sports Live : https://www.youtube.com/channel/UCHgCkbxlMRgMrjUtvMmBojg</w:t>
      </w:r>
    </w:p>
    <w:p>
      <w:r>
        <w:t xml:space="preserve">▶️ Watch: </w:t>
      </w:r>
      <w:hyperlink r:id="rId250">
        <w:r>
          <w:rPr>
            <w:color w:val="0000FF"/>
            <w:u w:val="single"/>
          </w:rPr>
          <w:t>https://www.youtube.com/watch?v=wGWaHHwOVFE</w:t>
        </w:r>
      </w:hyperlink>
    </w:p>
    <w:p/>
    <w:p>
      <w:pPr>
        <w:pStyle w:val="Heading2"/>
      </w:pPr>
      <w:r>
        <w:t>245. Live News। Farmers Protest 2024 । CM Manohar Lal Khattar ने किसान आंदोलन पर जो कहा आपको सुनना चाहिए</w:t>
      </w:r>
    </w:p>
    <w:p>
      <w:r>
        <w:t>📺 Channel: TIMES NOW Navbharat</w:t>
      </w:r>
    </w:p>
    <w:p>
      <w:r>
        <w:t>📅 Published: 2024-02-15</w:t>
      </w:r>
    </w:p>
    <w:p>
      <w:r>
        <w:t>👁️ Views: 22774 | 👍 Likes: 239 | 💬 Comments: 0</w:t>
      </w:r>
    </w:p>
    <w:p>
      <w:r>
        <w:t>📝 Description: हरियाणा के मुख्यमंत्री मनोहर लाल खट्टर ने किसान आंदोलन को लेकर कहा है कि हम इनके दिल्ली जाने के खिलाफ नहीं हैं। उन्होंने कहा कि किसान आंदोलनकारियों का तरीका ठीक नहीं है। इसलिए हमें उनको सीमा पर रोकना पड़ रहा है। इसके अलावा सरकार हर वक्त बातचीत के लिए तैयार है।</w:t>
        <w:br/>
        <w:br/>
        <w:br/>
        <w:br/>
        <w:t>#livenews #farmerprotest2024 #manoharlalkhatar #latestupdates</w:t>
      </w:r>
    </w:p>
    <w:p>
      <w:r>
        <w:t xml:space="preserve">▶️ Watch: </w:t>
      </w:r>
      <w:hyperlink r:id="rId251">
        <w:r>
          <w:rPr>
            <w:color w:val="0000FF"/>
            <w:u w:val="single"/>
          </w:rPr>
          <w:t>https://www.youtube.com/watch?v=bH7SllzBoic</w:t>
        </w:r>
      </w:hyperlink>
    </w:p>
    <w:p/>
    <w:p>
      <w:pPr>
        <w:pStyle w:val="Heading2"/>
      </w:pPr>
      <w:r>
        <w:t>246. Jind में Manohar Lal Khattar पर बरसे Kejriwal | AAP | Haryana| #shorts</w:t>
      </w:r>
    </w:p>
    <w:p>
      <w:r>
        <w:t>📺 Channel: TV9 Bharatvarsh</w:t>
      </w:r>
    </w:p>
    <w:p>
      <w:r>
        <w:t>📅 Published: 2024-01-28</w:t>
      </w:r>
    </w:p>
    <w:p>
      <w:r>
        <w:t>👁️ Views: 9301 | 👍 Likes: 279 | 💬 Comments: 18</w:t>
      </w:r>
    </w:p>
    <w:p>
      <w:r>
        <w:t xml:space="preserve">📝 Description: Jind में Manohar Lal Khattar  पर बरसे Kejriwal | AAP | #shorts </w:t>
        <w:br/>
        <w:br/>
        <w:t xml:space="preserve">#manoharlalkhattar #jind #aap #tv9bharatvarsh </w:t>
        <w:br/>
        <w:br/>
        <w:t>For Latest news visit |  https://www.tv9hindi.com/</w:t>
        <w:br/>
        <w:t>Subscribe to TV9 Bharatvarsh https://goo.gl/udchcy</w:t>
        <w:br/>
        <w:t xml:space="preserve">Follow TV9 Bharatvarsh on Facebook |  https://www.facebook.com/TV9Bharatvarsh/  </w:t>
        <w:br/>
        <w:t xml:space="preserve">Follow TV9 Bharatvarsh on Twitter | https://twitter.com/TV9Bharatvarsh  </w:t>
        <w:br/>
        <w:t>Watch more TV9 Bharatvarsh Videos | https://www.tv9hindi.com/videos</w:t>
        <w:br/>
        <w:t>Know All About Political News | https://www.tv9hindi.com/india</w:t>
        <w:br/>
        <w:t>Know All About Trending News| https://www.tv9hindi.com/trending</w:t>
        <w:br/>
        <w:t>Know All about Business news | https://www.tv9hindi.com/business</w:t>
        <w:br/>
        <w:t>Know All about Latest Bollywood News| https://www.tv9hindi.com/entertainment</w:t>
        <w:br/>
        <w:t xml:space="preserve"> #TV9Bharatvarsh #HindiNewsLive</w:t>
      </w:r>
    </w:p>
    <w:p>
      <w:r>
        <w:t xml:space="preserve">▶️ Watch: </w:t>
      </w:r>
      <w:hyperlink r:id="rId252">
        <w:r>
          <w:rPr>
            <w:color w:val="0000FF"/>
            <w:u w:val="single"/>
          </w:rPr>
          <w:t>https://www.youtube.com/watch?v=akd_jSUhsFU</w:t>
        </w:r>
      </w:hyperlink>
    </w:p>
    <w:p/>
    <w:p>
      <w:pPr>
        <w:pStyle w:val="Heading2"/>
      </w:pPr>
      <w:r>
        <w:t>247. Haryana CM Manohar Lal Khattar meets BJP president JP Nadda in Delhi | #ManoharLalKhattar #JPNadda</w:t>
      </w:r>
    </w:p>
    <w:p>
      <w:r>
        <w:t>📺 Channel: ANI News</w:t>
      </w:r>
    </w:p>
    <w:p>
      <w:r>
        <w:t>📅 Published: 2023-01-18</w:t>
      </w:r>
    </w:p>
    <w:p>
      <w:r>
        <w:t>👁️ Views: 13809 | 👍 Likes: 488 | 💬 Comments: 15</w:t>
      </w:r>
    </w:p>
    <w:p>
      <w:r>
        <w:t>📝 Description: Haryana CM Manohar Lal Khattar meets BJP president JP Nadda in Delhi</w:t>
        <w:br/>
        <w:br/>
        <w:t>#ManoharLalKhattar #JPNadda #Delhi</w:t>
        <w:br/>
        <w:br/>
        <w:t>Subscribe now and press the bell icon 🔔 to get new video updates: https://bit.ly/2UV4ygi</w:t>
        <w:br/>
        <w:br/>
        <w:t>--------------------------------------</w:t>
        <w:br/>
        <w:t xml:space="preserve">ANI is South Asia's leading Multimedia News Agency providing content for every information platform, including TV, Internet, broadband, newspapers, and mobiles. </w:t>
        <w:br/>
        <w:t>Subscribe now! Enjoy and stay connected with us!!</w:t>
        <w:br/>
        <w:t>☛ Subscribe to ANI News YouTube channel: https://bit.ly/2UV4ygi</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253">
        <w:r>
          <w:rPr>
            <w:color w:val="0000FF"/>
            <w:u w:val="single"/>
          </w:rPr>
          <w:t>https://www.youtube.com/watch?v=eqUBLsnrTho</w:t>
        </w:r>
      </w:hyperlink>
    </w:p>
    <w:p/>
    <w:p>
      <w:pPr>
        <w:pStyle w:val="Heading2"/>
      </w:pPr>
      <w:r>
        <w:t>248. Haryana CM Manohar lal Khattar ने Bhiwani के खरक कलां में सुनी ग्रामीणों की समस्याएं</w:t>
      </w:r>
    </w:p>
    <w:p>
      <w:r>
        <w:t>📺 Channel: Republic Bharat</w:t>
      </w:r>
    </w:p>
    <w:p>
      <w:r>
        <w:t>📅 Published: 2023-04-03</w:t>
      </w:r>
    </w:p>
    <w:p>
      <w:r>
        <w:t>👁️ Views: 10462 | 👍 Likes: None | 💬 Comments: 2</w:t>
      </w:r>
    </w:p>
    <w:p>
      <w:r>
        <w:t>📝 Description: Haryana CM Manohar lal Khattar ने Bhiwani के खरक कलां में सुनी ग्रामीणों की समस्याएं । सीएम ने किए खरक के दादी सती जाबदे मंदिर में दर्शन । जनसंवाद कार्यक्रम में मुख्यमंत्री मनोहर लाल ने की कई घोषणाएं</w:t>
        <w:br/>
        <w:br/>
        <w:t>#manoharlalkhattar #haryananews #kharakkalan</w:t>
        <w:br/>
        <w:br/>
        <w:t xml:space="preserve">रिपब्लिक भारत देश का नंबर वन न्यूज चैनल है। देश और दुनिया की जनहित से जुड़ी ब्रेकिंग न्यूज़, राजनीति, खेल और मनोरंजन की खबरों का खजाना है । </w:t>
        <w:br/>
        <w:br/>
        <w:t>इस खजाने तक पहुंचने के लिए रिपब्लिक भारत से जुड़े रहिए और सब्सक्राइब करिए।  ► http://bit.ly/RBharat</w:t>
        <w:br/>
        <w:br/>
        <w:t>R. Bharat TV - India's no.1 Hindi news channel keeps you updated with non-stop LIVE and breaking news.  Watch the latest reports on political news, sports news, entertainment, and much more.</w:t>
        <w:br/>
        <w:br/>
        <w:t>For more news and updates visit our official website:  https://bharat.republicworld.com/</w:t>
        <w:br/>
        <w:br/>
        <w:t xml:space="preserve">आप हमसे Social Media पर जुड़ने के लिए </w:t>
        <w:br/>
        <w:t xml:space="preserve">Republic Bharat फेसबुक पेज को लाइक करें:  </w:t>
        <w:br/>
        <w:t>► https://www.facebook.com/RepublicBharatHindi/</w:t>
        <w:br/>
        <w:t>Follow The Republic Bharat on Twitter :</w:t>
        <w:br/>
        <w:t>► https://twitter.com/Republic_Bharat</w:t>
        <w:br/>
        <w:t>Follow Republic Bharat on Instagram:</w:t>
        <w:br/>
        <w:t>► https://www.instagram.com/republicbharat/</w:t>
        <w:br/>
        <w:t xml:space="preserve">Follow Republic Bharat on Koo:   </w:t>
        <w:br/>
        <w:t>► https://www.kooapp.com/profile/रिपब्लिक_भारत ------------------------------------------------------------------------------------------------------------------------------</w:t>
        <w:br/>
        <w:t>Disclaimer: Republic Media Network may provide content through third-party websites, operating systems, platforms, and portals (‘Third-Party Platforms’). Republic does not control and has no liability for Third-Party Platforms, including content hosted, advertisements, security, functionality, operation, or availability.</w:t>
        <w:br/>
        <w:t>------------------------------------------------------------------------------------------------------------------------------</w:t>
      </w:r>
    </w:p>
    <w:p>
      <w:r>
        <w:t xml:space="preserve">▶️ Watch: </w:t>
      </w:r>
      <w:hyperlink r:id="rId254">
        <w:r>
          <w:rPr>
            <w:color w:val="0000FF"/>
            <w:u w:val="single"/>
          </w:rPr>
          <w:t>https://www.youtube.com/watch?v=6eHedNlWPrM</w:t>
        </w:r>
      </w:hyperlink>
    </w:p>
    <w:p/>
    <w:p>
      <w:pPr>
        <w:pStyle w:val="Heading2"/>
      </w:pPr>
      <w:r>
        <w:t>249. CM Dhami Delhi Visit: दिल्ली में केंद्रीय मंत्री Manohar Lal Khattar से मिले CM धामी | Breaking News</w:t>
      </w:r>
    </w:p>
    <w:p>
      <w:r>
        <w:t>📺 Channel: News State</w:t>
      </w:r>
    </w:p>
    <w:p>
      <w:r>
        <w:t>📅 Published: 2025-06-16</w:t>
      </w:r>
    </w:p>
    <w:p>
      <w:r>
        <w:t>👁️ Views: 328 | 👍 Likes: 3 | 💬 Comments: 0</w:t>
      </w:r>
    </w:p>
    <w:p>
      <w:r>
        <w:t xml:space="preserve">📝 Description: CM Dhami Delhi Visit: दिल्ली में केंद्रीय मंत्री Manohar Lal Khattar से मिले CM धामी | Breaking News | #newstateupuk </w:t>
        <w:br/>
        <w:br/>
        <w:t xml:space="preserve">#cmdhami #manoharlalkhattar #uttarakhandnews #siddharth </w:t>
        <w:br/>
        <w:br/>
        <w:t>News State (न्यूज स्टेट) उत्तर भारत का सबसे विश्वसनीय हिंदी न्यूज़ चैनल है. यहां पर क्षेत्र की सभी जरूरी खबरों को वरीयता से दर्शकों तक पहुंचाता है. यहां पर राज्य की राजनीति ही नहीं देशभर में क्या हो रहा है, इसके बारे में भी भरपूर खबरों का खजाना है. इसके अलावा क्राइम, बिजनेस, खेल और बॉलीवुड से जुड़ी ताज़ा ख़बरें भी दर्शकों को परोसे जाते हैं. News State UP-UK खास तौर पर उत्तर प्रदेश और उत्तराखंड के लोगों की खबरों की जरूरतों का ध्यान रखता है.  वहीं, News State MP-CG विशेष रूप से मध्य प्रदेश और छत्तीसगढ़ के दर्शकों का ख्याल रखता है. सबसे निष्पक्ष, विश्वसनीय लाइव ख़बरों को सबसे पहले पाने के लिए बने रहें हमारे साथ.</w:t>
        <w:br/>
        <w:br/>
        <w:t xml:space="preserve">News State is a 24-hour Hindi news channel that caters in addition to National coverage, regional coverages too. We have regional channels like News State Uttar Pradesh/Uttarakhand and News State Madhya Pradesh/Chattisgarh. In terms of TRP News State UP/UK is number one channel in the northern India region. No other channel is in competition with our channel. It is because we give trustworthy and quick news. News State is a preferred channel by an audience which favors high quality programming and news. </w:t>
        <w:br/>
        <w:t>Only Channel in the region that caters for the regional demand in such a way that it has become favourite channel of the audience.</w:t>
        <w:br/>
        <w:br/>
        <w:t>Follow the News Nation channel on WhatsApp: https://whatsapp.com/channel/0029Vaju6Ov4IBh5DKFNHE2d</w:t>
        <w:br/>
        <w:br/>
        <w:t>Subscribe us on YouTube Channel: https://www.youtube.com/NewsNationTV</w:t>
        <w:br/>
        <w:t>Get More Cricket Updates on: https://www.youtube.com/channel/UCwCiYZeOc2GszCqgAQfBB2Q</w:t>
        <w:br/>
        <w:t>Get More Madhya Pradesh News Updates on: https://www.youtube.com/channel/UCV8uDD-i5zBnwdyHYRHjlEg</w:t>
        <w:br/>
        <w:t>Get More Bihar News Updates on: https://www.youtube.com/channel/UCeakusYUcg1anDlj6psubqA</w:t>
        <w:br/>
        <w:br/>
        <w:t xml:space="preserve">चैनल सब्सक्राइब करें: </w:t>
        <w:br/>
        <w:t>https://www.youtube.com/NewsStateTV</w:t>
        <w:br/>
        <w:t xml:space="preserve">हमारे फेसबुक पेज को लाइक करें: </w:t>
        <w:br/>
        <w:t>https://www.facebook.com/NewsState/</w:t>
        <w:br/>
        <w:t>हमें ट्विटर पर फॉलो करें: https://twitter.com/NewsStateHindi</w:t>
        <w:br/>
        <w:t xml:space="preserve">News State Apps डाउनलोड करें: </w:t>
        <w:br/>
        <w:t xml:space="preserve">Download Android and iOS Apps for more updates: </w:t>
        <w:br/>
        <w:t>Android App: https://play.google.com/store/apps/de...</w:t>
        <w:br/>
        <w:t xml:space="preserve">iOS App: </w:t>
        <w:br/>
        <w:t>https://itunes.apple.com/us/app/news-...</w:t>
      </w:r>
    </w:p>
    <w:p>
      <w:r>
        <w:t xml:space="preserve">▶️ Watch: </w:t>
      </w:r>
      <w:hyperlink r:id="rId255">
        <w:r>
          <w:rPr>
            <w:color w:val="0000FF"/>
            <w:u w:val="single"/>
          </w:rPr>
          <w:t>https://www.youtube.com/watch?v=kbGfCWYlBAY</w:t>
        </w:r>
      </w:hyperlink>
    </w:p>
    <w:p/>
    <w:p>
      <w:pPr>
        <w:pStyle w:val="Heading2"/>
      </w:pPr>
      <w:r>
        <w:t>250. Haryana Voting LIVE Updates: Karnal में Manohar Lal Khattar ने किया मतदान | Assembly Election 2024</w:t>
      </w:r>
    </w:p>
    <w:p>
      <w:r>
        <w:t xml:space="preserve">📺 Channel: Bharat 24 - Vision Of New India </w:t>
      </w:r>
    </w:p>
    <w:p>
      <w:r>
        <w:t>📅 Published: 2024-10-05</w:t>
      </w:r>
    </w:p>
    <w:p>
      <w:r>
        <w:t>👁️ Views: 292 | 👍 Likes: 6 | 💬 Comments: 1</w:t>
      </w:r>
    </w:p>
    <w:p>
      <w:r>
        <w:t>📝 Description: Haryana Voting LIVE Updates: Karnal में Manohar Lal Khattar ने किया मतदान | Assembly Election 2024</w:t>
        <w:br/>
        <w:br/>
        <w:t xml:space="preserve">#haryanaelectionvotinglive #haryanaelection2024 #haryanaelection #bjpvscongress  #bharat24 #bharat24news #bharat24digital </w:t>
        <w:br/>
        <w:br/>
        <w:t xml:space="preserve">About Bharat 24: </w:t>
        <w:br/>
        <w:t>Bharat24 is a 24/7 Live Hindi National News Channel owned by Jaipur Media and Broadcasting Pvt Ltd. Bharat24 is pegged to be the Voice of India, reflecting the aspirations of Young, Emergent &amp; Dynamic India. Reflecting the multi-polarity of India, Bharat 24 would act as a bridge between the audience and the government.</w:t>
        <w:br/>
        <w:br/>
        <w:t xml:space="preserve">Bharat 24 | Bharat 24 Live News Channel | भारत -24 | Bharat 24 Live News | Bharat 24  live 24*7 </w:t>
        <w:br/>
        <w:br/>
        <w:t xml:space="preserve">Bharat 24 Social Media: </w:t>
        <w:br/>
        <w:br/>
        <w:t>Follow us:</w:t>
        <w:br/>
        <w:t>YouTube: https://youtube.com/Bharat24liv/</w:t>
        <w:br/>
        <w:t>Facebook: https://www.facebook.com/bharat24livnews</w:t>
        <w:br/>
        <w:t>Website: http://www.bharat24live.com/</w:t>
        <w:br/>
        <w:t>Twitter: https://twitter.com/Bharat24liv/</w:t>
        <w:br/>
        <w:t>Instagram: https://instagram.com/Bharat24liv</w:t>
        <w:br/>
        <w:t>https://sharechat.com/bharat24liv/</w:t>
        <w:br/>
        <w:br/>
        <w:br/>
        <w:t>Anchor Name : Pooja Yadav | Show Name : News | Time : 07: 00 AM | Date : 05/10/2024 | Published By: Vanshika</w:t>
      </w:r>
    </w:p>
    <w:p>
      <w:r>
        <w:t xml:space="preserve">▶️ Watch: </w:t>
      </w:r>
      <w:hyperlink r:id="rId256">
        <w:r>
          <w:rPr>
            <w:color w:val="0000FF"/>
            <w:u w:val="single"/>
          </w:rPr>
          <w:t>https://www.youtube.com/watch?v=nz3TQ6yiO1c</w:t>
        </w:r>
      </w:hyperlink>
    </w:p>
    <w:p/>
    <w:p>
      <w:pPr>
        <w:pStyle w:val="Heading2"/>
      </w:pPr>
      <w:r>
        <w:t>251. बाबा साहब के लिए ये बोले Manohar Lal Khattar |  India News Haryana #shorts #manoharlalkhattar</w:t>
      </w:r>
    </w:p>
    <w:p>
      <w:r>
        <w:t>📺 Channel: India News Haryana</w:t>
      </w:r>
    </w:p>
    <w:p>
      <w:r>
        <w:t>📅 Published: 2025-04-20</w:t>
      </w:r>
    </w:p>
    <w:p>
      <w:r>
        <w:t>👁️ Views: 1140 | 👍 Likes: 7 | 💬 Comments: 0</w:t>
      </w:r>
    </w:p>
    <w:p>
      <w:r>
        <w:t xml:space="preserve">📝 Description: बाबा साहब के लिए ये बोले Manohar Lal Khattar |  India News Haryana #shorts #manoharlalkhattar </w:t>
        <w:br/>
        <w:br/>
        <w:br/>
        <w:t xml:space="preserve">#manoharlalkhattar #bjp #bheemraoambedkar #shorts #viralshorts #indianews #indianewsharyana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257">
        <w:r>
          <w:rPr>
            <w:color w:val="0000FF"/>
            <w:u w:val="single"/>
          </w:rPr>
          <w:t>https://www.youtube.com/watch?v=HOe1FpC7y84</w:t>
        </w:r>
      </w:hyperlink>
    </w:p>
    <w:p/>
    <w:p>
      <w:pPr>
        <w:pStyle w:val="Heading2"/>
      </w:pPr>
      <w:r>
        <w:t>252. MP के लिए Manohar lal khattar, k Laxman और Aasha लाकड़ा हवाईअड्डे पहुंचे  | #abpgangashorts</w:t>
      </w:r>
    </w:p>
    <w:p>
      <w:r>
        <w:t>📺 Channel: ABP Ganga</w:t>
      </w:r>
    </w:p>
    <w:p>
      <w:r>
        <w:t>📅 Published: 2023-12-11</w:t>
      </w:r>
    </w:p>
    <w:p>
      <w:r>
        <w:t>👁️ Views: 1036 | 👍 Likes: 20 | 💬 Comments: 0</w:t>
      </w:r>
    </w:p>
    <w:p>
      <w:r>
        <w:t xml:space="preserve">📝 Description: #ABPGangalive #mpnews  # #Breaking #manoharlalkhattar  #klaxman #aashabhoslesongstatus </w:t>
        <w:br/>
        <w:t xml:space="preserve">MP के लिए Manohar lal khattar, k Laxman और Aasha लाकड़ा हवाईअड्डे पहुंचे  | #abpgangashorts </w:t>
        <w:br/>
        <w:br/>
        <w:br/>
        <w:t>ABP Ganga उत्तर प्रदेश और उत्तराखंड की खबरों के लिए सबसे विश्वसनीय, भरोसेमंद और लोकप्रिय चैनल है. यह चैनल ABP नेटवर्क का हिस्सा है. यहाँ पर यूपी-उत्तराखंड की हर छोटी बड़ी खबरों का 24 घंटे सबसे तेज अपडेट मिलता रहेगा. राजनीति, मनोरंजन, खेल, शिक्षा, पर्यावरण और महानगरों के साथ-साथ ज़िलों से जुड़ी हर ब्रेकिंग न्यूज़ ABP Ganga के साथ.</w:t>
        <w:br/>
        <w:t xml:space="preserve"> </w:t>
        <w:br/>
        <w:t>ABP Ganga is the most trustworthy, credible and popular channel for your daily news updates about Uttarakhand and Uttar Pradesh. It is a part of the ABP News Network. This is your one-stop-shop for all the updates, breaking news, analysis and stories from Uttarakhand and Uttar Pradesh. Be it politics, entertainment, sports, education or major cities of the state, you can avail all the inputs 24/7 only on ABP Ganga.</w:t>
        <w:br/>
        <w:br/>
        <w:t>Click Here to Subscribe our channel: https://www.youtube.com/channel/UCUGwnDFBHY52YhgVjn-Tvww?sub_confirmation=1</w:t>
        <w:br/>
        <w:t xml:space="preserve">Watch Live TV on: https://www.abpganga.com/live-tv  </w:t>
        <w:br/>
        <w:t xml:space="preserve">ABP Ganga: https://www.abpganga.com/ </w:t>
        <w:br/>
        <w:br/>
        <w:t>Social Media Handles:</w:t>
        <w:br/>
        <w:t xml:space="preserve">Instagram: https://www.instagram.com/abpgangatv/  </w:t>
        <w:br/>
        <w:t xml:space="preserve">Facebook: https://www.facebook.com/abpganga/  </w:t>
        <w:br/>
        <w:t xml:space="preserve">Twitter: https://twitter.com/AbpGanga   </w:t>
        <w:br/>
        <w:t>YouTube: https://www.youtube.com/c/ABPGanga</w:t>
      </w:r>
    </w:p>
    <w:p>
      <w:r>
        <w:t xml:space="preserve">▶️ Watch: </w:t>
      </w:r>
      <w:hyperlink r:id="rId258">
        <w:r>
          <w:rPr>
            <w:color w:val="0000FF"/>
            <w:u w:val="single"/>
          </w:rPr>
          <w:t>https://www.youtube.com/watch?v=_3HDoxEeDQo</w:t>
        </w:r>
      </w:hyperlink>
    </w:p>
    <w:p/>
    <w:p>
      <w:pPr>
        <w:pStyle w:val="Heading2"/>
      </w:pPr>
      <w:r>
        <w:t>253. Manohar Lal Khattar, ex-Haryana chief minister, takes oath as minister in Modi 3.0 cabinet | WION</w:t>
      </w:r>
    </w:p>
    <w:p>
      <w:r>
        <w:t>📺 Channel: WION</w:t>
      </w:r>
    </w:p>
    <w:p>
      <w:r>
        <w:t>📅 Published: 2024-06-09</w:t>
      </w:r>
    </w:p>
    <w:p>
      <w:r>
        <w:t>👁️ Views: 4384 | 👍 Likes: 89 | 💬 Comments: 4</w:t>
      </w:r>
    </w:p>
    <w:p>
      <w:r>
        <w:t>📝 Description: Prominent Bharatiya Janata Party (BJP) leader and former chief minister of Haryana Manohar Lal Khattar today sworn-in as a minister in Narendra Modi 3.0 cabinet. He won from the Karnal Lok Sabha constituency after having defeated Congress's Divyanshu Budhiraja by a margin of over 200,000 votes.</w:t>
        <w:br/>
        <w:br/>
        <w:t xml:space="preserve">#manoharlalkhattar #pmmodi #oathceremony #wion </w:t>
        <w:br/>
        <w:br/>
        <w:t xml:space="preserve">About Channel: </w:t>
        <w:br/>
        <w:br/>
        <w:t>WION The World is One News examines global issues with in-depth analysis. We provide much more than the news of the day. Our aim is to empower people to explore their world. With our Global headquarters in New Delhi, we bring you news on the hour, by the hour. We deliver information that is not biased. We are journalists who are neutral to the core and non-partisan when it comes to world politics. People are tired of biased reportage and we stand for a globalized united world. So for us, the World is truly One.</w:t>
        <w:br/>
        <w:t xml:space="preserve"> </w:t>
        <w:br/>
        <w:t>Please keep discussions on this channel clean and respectful and refrain from using racist or sexist slurs and personal insults.</w:t>
        <w:br/>
        <w:br/>
        <w:t>Subscribe to our channel at https://goo.gl/JfY3NI</w:t>
        <w:br/>
        <w:t>Check out our website: http://www.wionews.com</w:t>
        <w:br/>
        <w:t>Join our WhatsApp Channel: https://bit.ly/455YOQ0</w:t>
        <w:br/>
        <w:t>Connect with us on our social media handles:</w:t>
        <w:br/>
        <w:t>Facebook: https://www.facebook.com/WIONews</w:t>
        <w:br/>
        <w:t>Twitter: https://twitter.com/WIONews</w:t>
        <w:br/>
        <w:br/>
        <w:t>Follow us on Google News for the latest updates</w:t>
        <w:br/>
        <w:br/>
        <w:t>Zee News:- https://bit.ly/2Ac5G60</w:t>
        <w:br/>
        <w:t>Zee Business:- https://bit.ly/36vI2xa</w:t>
        <w:br/>
        <w:t>DNA India:- https://bit.ly/2ZDuLRY</w:t>
        <w:br/>
        <w:t>WION: https://bit.ly/3gnDb5J</w:t>
        <w:br/>
        <w:t>Zee News Apps: https://bit.ly/ZeeNewsApps</w:t>
      </w:r>
    </w:p>
    <w:p>
      <w:r>
        <w:t xml:space="preserve">▶️ Watch: </w:t>
      </w:r>
      <w:hyperlink r:id="rId259">
        <w:r>
          <w:rPr>
            <w:color w:val="0000FF"/>
            <w:u w:val="single"/>
          </w:rPr>
          <w:t>https://www.youtube.com/watch?v=AeicxHdxodU</w:t>
        </w:r>
      </w:hyperlink>
    </w:p>
    <w:p/>
    <w:p>
      <w:pPr>
        <w:pStyle w:val="Heading2"/>
      </w:pPr>
      <w:r>
        <w:t>254. मंच पर बैठे थे PM Modi तभी मंत्री Manohar Lal Khattar ने दिया ऐसा भाषण चौंक उठे Bhupendra Patel !</w:t>
      </w:r>
    </w:p>
    <w:p>
      <w:r>
        <w:t>📺 Channel: HCN News</w:t>
      </w:r>
    </w:p>
    <w:p>
      <w:r>
        <w:t>📅 Published: 2025-05-26</w:t>
      </w:r>
    </w:p>
    <w:p>
      <w:r>
        <w:t>👁️ Views: 633 | 👍 Likes: 6 | 💬 Comments: 0</w:t>
      </w:r>
    </w:p>
    <w:p>
      <w:r>
        <w:t>📝 Description: मंच पर बैठे थे PM Modi तभी मंत्री Manohar Lal Khattar ने दिया ऐसा भाषण चौंक उठे Bhupendra Patel !</w:t>
        <w:br/>
        <w:t>.</w:t>
        <w:br/>
        <w:t>.</w:t>
        <w:br/>
        <w:t>.</w:t>
        <w:br/>
        <w:br/>
        <w:t xml:space="preserve">#manoharlalkhattar #manoharlalkhatter #bhupendrapatel </w:t>
        <w:br/>
        <w:t xml:space="preserve">#pmmodi #pmmodilatestspeech #pmmodispeech #pmmodinews #pmmodilive #gujarat #bhuj #hcnnews </w:t>
        <w:br/>
        <w:br/>
        <w:br/>
        <w:br/>
        <w:t>manohar lal khattar bhuj gujarat speech,</w:t>
        <w:br/>
        <w:t>manohar lal khattar bhuj speech,</w:t>
        <w:br/>
        <w:t>manohar lal khattar gujarat speech,</w:t>
        <w:br/>
        <w:t>manohar lal khattar latest speech,</w:t>
        <w:br/>
        <w:t>manohar lal khattar,</w:t>
        <w:br/>
        <w:t>cm manohar lal khattar,</w:t>
        <w:br/>
        <w:t>manohar lal,</w:t>
        <w:br/>
        <w:t>manohar lal khattar latest news,</w:t>
        <w:br/>
        <w:t>manohar lal khattar speech,</w:t>
        <w:br/>
        <w:t>cm manohar lal,</w:t>
        <w:br/>
        <w:t>manohar lal khattar live,</w:t>
        <w:br/>
        <w:t>manohar lal khattar news,</w:t>
        <w:br/>
        <w:t>manohar lal khattar and pm modi,</w:t>
        <w:br/>
        <w:t>cm manohar lal khattar live,</w:t>
        <w:br/>
        <w:t>manohar lal khattar live today,</w:t>
        <w:br/>
        <w:t xml:space="preserve"> </w:t>
        <w:br/>
        <w:br/>
        <w:br/>
        <w:t>pm modi live bhuj,</w:t>
        <w:br/>
        <w:t>modi live,</w:t>
        <w:br/>
        <w:t>modi in bhuj,</w:t>
        <w:br/>
        <w:t>pm modi live,</w:t>
        <w:br/>
        <w:t>pm modi bhuj,</w:t>
        <w:br/>
        <w:t>bhuj news today live,</w:t>
        <w:br/>
        <w:t>pm modi gujarat live,</w:t>
        <w:br/>
        <w:t>modi in gujarat live,</w:t>
        <w:br/>
        <w:t>pm modi live gujarat,</w:t>
        <w:br/>
        <w:t>pm modi live news bhuj today,</w:t>
        <w:br/>
        <w:t>pm modi in bhuj,</w:t>
        <w:br/>
        <w:t>modi live news,</w:t>
        <w:br/>
        <w:t>modi live today,</w:t>
        <w:br/>
        <w:t>modi bhuj visit,</w:t>
        <w:br/>
        <w:t>modi bhuj rally,</w:t>
        <w:br/>
        <w:t>pm modi live news,</w:t>
        <w:br/>
        <w:t>pm modi news live,</w:t>
        <w:br/>
        <w:t>pm modi live news,</w:t>
        <w:br/>
        <w:t>pm modi in bhuj smriti van,</w:t>
        <w:br/>
        <w:t>pm modi live today,</w:t>
        <w:br/>
        <w:t>modi live updates,</w:t>
        <w:br/>
        <w:t>pm modi live surat,</w:t>
        <w:br/>
        <w:t>pm modi gujarat visit live,</w:t>
        <w:br/>
        <w:br/>
        <w:br/>
        <w:br/>
        <w:br/>
        <w:br/>
        <w:br/>
        <w:br/>
        <w:br/>
        <w:br/>
        <w:br/>
        <w:br/>
        <w:br/>
        <w:t>----------------------------------------------------------------------------------------------------------</w:t>
        <w:br/>
        <w:t>You can follow HCN News on:</w:t>
        <w:br/>
        <w:t>HCN News Youtube: https://www.youtube.com/c/HCNNewsIndia</w:t>
        <w:br/>
        <w:t>HCN News Facebook: https://www.facebook.com/HcnNewsOfficial</w:t>
        <w:br/>
        <w:t>HCN News Twitter: https://twitter.com/HcnNewsOfficial</w:t>
        <w:br/>
        <w:t>HCN News Instagram: https://www.instagram.com/hcnnewsoffial</w:t>
        <w:br/>
        <w:t>----------------------------------------------------------------------------------------------------------</w:t>
        <w:br/>
        <w:t>Check out our website: https://thehcnnews.com</w:t>
        <w:br/>
        <w:t>----------------------------------------------------------------------------------------------------------</w:t>
        <w:br/>
        <w:t>Contact us for any suggestions or feedback</w:t>
        <w:br/>
        <w:t xml:space="preserve">Mail Id- teamhcn.khabar@gmail.com </w:t>
        <w:br/>
        <w:br/>
        <w:t>We value your feedback and will use any suggestions, feedback, comments, and complaints to help us improve our service.</w:t>
      </w:r>
    </w:p>
    <w:p>
      <w:r>
        <w:t xml:space="preserve">▶️ Watch: </w:t>
      </w:r>
      <w:hyperlink r:id="rId260">
        <w:r>
          <w:rPr>
            <w:color w:val="0000FF"/>
            <w:u w:val="single"/>
          </w:rPr>
          <w:t>https://www.youtube.com/watch?v=xzfcnbH_8dM</w:t>
        </w:r>
      </w:hyperlink>
    </w:p>
    <w:p/>
    <w:p>
      <w:pPr>
        <w:pStyle w:val="Heading2"/>
      </w:pPr>
      <w:r>
        <w:t>255. संसद में हुई Deependra Hudda-Manohar Lal Khattar की जोरदार बहस, देखते रहे BJP सांसद?</w:t>
      </w:r>
    </w:p>
    <w:p>
      <w:r>
        <w:t>📺 Channel: SPN9NEWS सामाजिक आईना</w:t>
      </w:r>
    </w:p>
    <w:p>
      <w:r>
        <w:t>📅 Published: 2024-08-07</w:t>
      </w:r>
    </w:p>
    <w:p>
      <w:r>
        <w:t>👁️ Views: 505 | 👍 Likes: 2 | 💬 Comments: 0</w:t>
      </w:r>
    </w:p>
    <w:p>
      <w:r>
        <w:t>📝 Description: #deependrahudda, #rohtak, #manoharlalkhattar, #congressvsbjp</w:t>
        <w:br/>
        <w:br/>
        <w:t>SPN9News is India’s fastest growing news channel on YouTube which brings to you the national, regional and international updates of utmost significance to keep our viewers updated to the events and issues pertaining to politics, business, sports, entertainment, spirituality, education, health and other important topics. Subscribe to us and stay tuned…</w:t>
        <w:br/>
        <w:br/>
        <w:t>#SPN9news यूट्यूब पर भारत का सबसे तेजी से बढ़ता हुआ न्यूज़ चैनल है जो आपके लिए लेकर आता है देश दुनिया की चुनिंदा ख़बरें जिनपर टिकी होती है दर्शकों की नजर. राजनीति, व्यवसाय, खेल, मनोरंजन, अध्यात्म, साहित्य, शिक्षा, स्वस्थ्य तथा विभिन्न घटनाचक्रों और मुद्दों पर हमेशा अपने आप को अपडेट रखने के लिए सब्सक्राइब करिए और देखते रहिए आपका अपना भरोसेमंद SPN9NEWS</w:t>
        <w:br/>
        <w:t>__________________________________________________________________</w:t>
        <w:br/>
        <w:t xml:space="preserve"> Subscribe to us and stay tuned…</w:t>
        <w:br/>
        <w:t xml:space="preserve">Subscribe to Our YouTube Channel On: </w:t>
        <w:br/>
        <w:t>https://www.youtube.com/@spn9news</w:t>
        <w:br/>
        <w:t>Like Our Facebook Page: https://www.facebook.com/spn9newsofficial</w:t>
      </w:r>
    </w:p>
    <w:p>
      <w:r>
        <w:t xml:space="preserve">▶️ Watch: </w:t>
      </w:r>
      <w:hyperlink r:id="rId261">
        <w:r>
          <w:rPr>
            <w:color w:val="0000FF"/>
            <w:u w:val="single"/>
          </w:rPr>
          <w:t>https://www.youtube.com/watch?v=muYx3n5Cr20</w:t>
        </w:r>
      </w:hyperlink>
    </w:p>
    <w:p/>
    <w:p>
      <w:pPr>
        <w:pStyle w:val="Heading2"/>
      </w:pPr>
      <w:r>
        <w:t>256. Delhi News: Manohar Lal Khattar ने बिजली मंत्री का पदभार संभाला | ABP GANGA SHORTS</w:t>
      </w:r>
    </w:p>
    <w:p>
      <w:r>
        <w:t>📺 Channel: ABP Ganga</w:t>
      </w:r>
    </w:p>
    <w:p>
      <w:r>
        <w:t>📅 Published: 2024-06-11</w:t>
      </w:r>
    </w:p>
    <w:p>
      <w:r>
        <w:t>👁️ Views: 1414 | 👍 Likes: 25 | 💬 Comments: 0</w:t>
      </w:r>
    </w:p>
    <w:p>
      <w:r>
        <w:t xml:space="preserve">📝 Description: #ABPGangalive #Breaking #abpgangashorts #delhinews #manoharlalkhattar #bjp #pmmodi #nda  </w:t>
        <w:br/>
        <w:t>Delhi News: Manohar Lal Khattar ने बिजली मंत्री का पदभार संभाला | ABP GANGA SHORTS</w:t>
        <w:br/>
        <w:br/>
        <w:t>ABP Ganga उत्तर प्रदेश और उत्तराखंड की खबरों के लिए सबसे विश्वसनीय, भरोसेमंद और लोकप्रिय चैनल है. यह चैनल ABP नेटवर्क का हिस्सा है. यहाँ पर यूपी-उत्तराखंड की हर छोटी बड़ी खबरों का 24 घंटे सबसे तेज अपडेट मिलता रहेगा. राजनीति, मनोरंजन, खेल, शिक्षा, पर्यावरण और महानगरों के साथ-साथ ज़िलों से जुड़ी हर ब्रेकिंग न्यूज़ ABP Ganga के साथ.</w:t>
        <w:br/>
        <w:t xml:space="preserve"> </w:t>
        <w:br/>
        <w:t>ABP Ganga is the most trustworthy, credible and popular channel for your daily news updates about Uttarakhand and Uttar Pradesh. It is a part of the ABP News Network. This is your one-stop-shop for all the updates, breaking news, analysis and stories from Uttarakhand and Uttar Pradesh. Be it politics, entertainment, sports, education or major cities of the state, you can avail all the inputs 24/7 only on ABP Ganga.</w:t>
        <w:br/>
        <w:br/>
        <w:t>Click Here to Subscribe our channel: https://www.youtube.com/channel/UCUGwnDFBHY52YhgVjn-Tvww?sub_confirmation=1</w:t>
        <w:br/>
        <w:t xml:space="preserve">Watch Live TV on: https://www.abpganga.com/live-tv  </w:t>
        <w:br/>
        <w:t xml:space="preserve">ABP Ganga: https://www.abpganga.com/ </w:t>
        <w:br/>
        <w:br/>
        <w:t>Social Media Handles:</w:t>
        <w:br/>
        <w:t xml:space="preserve">Instagram: https://www.instagram.com/abpgangatv/  </w:t>
        <w:br/>
        <w:t xml:space="preserve">Facebook: https://www.facebook.com/abpganga/  </w:t>
        <w:br/>
        <w:t xml:space="preserve">Twitter: https://twitter.com/AbpGanga   </w:t>
        <w:br/>
        <w:t>YouTube: https://www.youtube.com/c/ABPGanga</w:t>
      </w:r>
    </w:p>
    <w:p>
      <w:r>
        <w:t xml:space="preserve">▶️ Watch: </w:t>
      </w:r>
      <w:hyperlink r:id="rId262">
        <w:r>
          <w:rPr>
            <w:color w:val="0000FF"/>
            <w:u w:val="single"/>
          </w:rPr>
          <w:t>https://www.youtube.com/watch?v=cTtrx2SJO_Y</w:t>
        </w:r>
      </w:hyperlink>
    </w:p>
    <w:p/>
    <w:p>
      <w:pPr>
        <w:pStyle w:val="Heading2"/>
      </w:pPr>
      <w:r>
        <w:t>257. Manohar Lal Khattar ने बताया Modi Govt का 2047 तक का लक्ष्य! | #shors #pmmodi #manoharlalkhattar</w:t>
      </w:r>
    </w:p>
    <w:p>
      <w:r>
        <w:t>📺 Channel: TIMES NOW Navbharat</w:t>
      </w:r>
    </w:p>
    <w:p>
      <w:r>
        <w:t>📅 Published: 2024-11-19</w:t>
      </w:r>
    </w:p>
    <w:p>
      <w:r>
        <w:t>👁️ Views: 3793 | 👍 Likes: 222 | 💬 Comments: 5</w:t>
      </w:r>
    </w:p>
    <w:p>
      <w:r>
        <w:t xml:space="preserve">📝 Description: Manohar Lal Khattar ने बताया Modi Govt का 2047 तक का लक्ष्य! | #shors #pmmodi #manoharlalkhattar </w:t>
        <w:br/>
        <w:br/>
        <w:t>You can Search us on YouTube by- NBT, NBT TV Live, Navbharat Times, Times Now, TNN, TNNB, Navbharat TV, Hindi News, Latest news and @timesnownavbharat</w:t>
        <w:br/>
        <w:br/>
        <w:t xml:space="preserve">About Channel: </w:t>
        <w:br/>
        <w:t xml:space="preserve">Times Now Navbharat देश का No.1 Hindi news है। यह चैनल भारत और दुनिया से जुड़ी हर Latest News और Breaking News , राजनीति, मनोरंजन और खेल से जुड़े समाचार आपके लिए लेकर आता है। इसलिए सब्सक्राइब करें और बने रहें टाइम्स नाउ नवभारत के साथ </w:t>
        <w:br/>
        <w:br/>
        <w:t xml:space="preserve">Times Now Navbharat is India's fastest growing Hindi News Channel with 24 hour coverage. Get Breaking news, Latest news, Politics news, Entertainment news and Sports news from India &amp; World on Times Now Navbharat. </w:t>
        <w:br/>
        <w:t xml:space="preserve">------------------------------------------------------------------------------------------------------------- </w:t>
        <w:br/>
        <w:t xml:space="preserve">Watch Live TV : https://www.timesnowhindi.com/live-tv </w:t>
        <w:br/>
        <w:br/>
        <w:t xml:space="preserve">Subscribe to our other network channels: </w:t>
        <w:br/>
        <w:t xml:space="preserve">Times Now: https://www.youtube.com/TimesNow </w:t>
        <w:br/>
        <w:t xml:space="preserve">Zoom: https://www.youtube.com/zoomtv </w:t>
        <w:br/>
        <w:br/>
        <w:t xml:space="preserve">------------------------------------------------------------------------------------------------------------- </w:t>
        <w:br/>
        <w:br/>
        <w:t xml:space="preserve">You can also visit our website at: https://www.timesnowhindi.com </w:t>
        <w:br/>
        <w:t xml:space="preserve">Like us on Facebook: https://www.facebook.com/Timesnownavbharat </w:t>
        <w:br/>
        <w:t xml:space="preserve">Follow us on Twitter: https://twitter.com/TNNavbharat </w:t>
        <w:br/>
        <w:t>Follow us on Instagram: https://www.instagram.com/timesnownavbharat</w:t>
        <w:br/>
        <w:br/>
        <w:br/>
        <w:br/>
        <w:br/>
        <w:br/>
        <w:br/>
        <w:br/>
        <w:br/>
        <w:br/>
        <w:br/>
        <w:br/>
        <w:br/>
        <w:br/>
        <w:br/>
        <w:br/>
        <w:br/>
        <w:br/>
        <w:br/>
        <w:br/>
        <w:br/>
        <w:br/>
        <w:br/>
        <w:br/>
        <w:br/>
        <w:br/>
        <w:br/>
        <w:br/>
        <w:br/>
        <w:br/>
        <w:br/>
        <w:br/>
        <w:br/>
        <w:br/>
        <w:br/>
        <w:br/>
        <w:br/>
        <w:br/>
        <w:br/>
        <w:br/>
        <w:br/>
        <w:br/>
        <w:br/>
        <w:br/>
        <w:br/>
        <w:br/>
        <w:br/>
        <w:br/>
        <w:br/>
        <w:br/>
        <w:br/>
        <w:br/>
        <w:br/>
        <w:br/>
        <w:br/>
        <w:br/>
        <w:br/>
        <w:br/>
        <w:br/>
        <w:t>Join us for the latest updates on Times Now Navbharat Live TV. Stay informed and engaged with our in-depth reporting, exclusive interviews, and real-time updates. Don't miss out on the most crucial news stories from India and around the world. Subscribe to our channel and hit the notification bell to stay updated with all the breaking news, Hindi News, live hindi news, election news live, rajasthan news, mp news, up news, bihar news, pm modi news, hindi news live, live news in hindi, hindi latest news, livetv, live tv , times live, hindi news, Israel war live ,  News, Sports News, Entertainment News and live updates</w:t>
      </w:r>
    </w:p>
    <w:p>
      <w:r>
        <w:t xml:space="preserve">▶️ Watch: </w:t>
      </w:r>
      <w:hyperlink r:id="rId263">
        <w:r>
          <w:rPr>
            <w:color w:val="0000FF"/>
            <w:u w:val="single"/>
          </w:rPr>
          <w:t>https://www.youtube.com/watch?v=Qsso2NqV1fk</w:t>
        </w:r>
      </w:hyperlink>
    </w:p>
    <w:p/>
    <w:p>
      <w:pPr>
        <w:pStyle w:val="Heading2"/>
      </w:pPr>
      <w:r>
        <w:t>258. Manohar Lal Khattar ने कुछ यूं की PM Modi की तारीफ #shorts</w:t>
      </w:r>
    </w:p>
    <w:p>
      <w:r>
        <w:t>📺 Channel: Kisan Tak</w:t>
      </w:r>
    </w:p>
    <w:p>
      <w:r>
        <w:t>📅 Published: 2024-07-28</w:t>
      </w:r>
    </w:p>
    <w:p>
      <w:r>
        <w:t>👁️ Views: 610 | 👍 Likes: 14 | 💬 Comments: 1</w:t>
      </w:r>
    </w:p>
    <w:p>
      <w:r>
        <w:t>📝 Description: PM Modi की तारीफ में क्या बोले Manohar Lal Khattar</w:t>
        <w:br/>
        <w:br/>
        <w:t xml:space="preserve">#pmmodi #manoharlalkhattar #shorts </w:t>
        <w:br/>
        <w:br/>
        <w:t>देखिए " किसान तक " के कुछ और पॉपुलर वीडियो</w:t>
        <w:br/>
        <w:br/>
        <w:t>Hukumdev Narayan Yadav: पूर्व केंद्रीय मंत्री ने पीएम मोदी के बारे में क्या कहा? | Kisan Tak</w:t>
        <w:br/>
        <w:t>https://www.youtube.com/watch?v=6TKdjmQ9hFQ&amp;t=2s</w:t>
        <w:br/>
        <w:br/>
        <w:t>Rakesh Tikait: मोदी सरकार को टिकैत ने क्यों बताया जालसाज और धोखेबाज? देखिए पूरा इंटरव्यू | Kisan Tak</w:t>
        <w:br/>
        <w:t>https://youtu.be/cp3WWWIEP2w</w:t>
        <w:br/>
        <w:br/>
        <w:t>Agri Startup:जानिए कैसे राजस्थान के एक युवा ने 3 साल में खेती से बना दी1200 करोड़ की कंपनी|Kisan Tak</w:t>
        <w:br/>
        <w:t>https://www.youtube.com/watch?v=-tCikTELJPM</w:t>
        <w:br/>
        <w:br/>
        <w:t>Millets का जादू, Diabetes को जड़ से खत्म कर मिसाल बनीं Lata Ramaswamy | Diabetes Diet | Kisan Tak</w:t>
        <w:br/>
        <w:t>https://youtu.be/xpUxMcRQJ2I</w:t>
        <w:br/>
        <w:br/>
        <w:t>नौकरी छोड़ बैलों से बिजली बना रहा यह पुलिस ऑफिसर | Success Story | Kisan Tak</w:t>
        <w:br/>
        <w:t>https://youtu.be/KbFk3l6InoQ</w:t>
        <w:br/>
        <w:br/>
        <w:t>विदेश की नौकरी छोड़ शुरू की ड्रैगन फ्रूट की खेती, कमा रहे लाखों का मुनाफा | Dragon Fruit | Kisan Tak</w:t>
        <w:br/>
        <w:t>https://youtu.be/wdXd2S8F5VY</w:t>
        <w:br/>
        <w:br/>
        <w:br/>
        <w:t>...............................................................................................................................................</w:t>
        <w:br/>
        <w:br/>
        <w:t>Visit Kisan Tak Website-  https://www.kisantak.in</w:t>
        <w:br/>
        <w:br/>
        <w:br/>
        <w:t>Follow and Like us on Facebook- https://www.facebook.com/KisanTakChannel</w:t>
        <w:br/>
        <w:br/>
        <w:br/>
        <w:t>Follow us on Instagram- https://www.instagram.com/kisantak</w:t>
        <w:br/>
        <w:br/>
        <w:br/>
        <w:t>Follow us on Twitter- https://twitter.com/KisanTakChannel</w:t>
        <w:br/>
        <w:br/>
        <w:br/>
        <w:br/>
        <w:t>--------------------</w:t>
        <w:br/>
        <w:t>About the Channel</w:t>
        <w:br/>
        <w:br/>
        <w:t xml:space="preserve">किसान तक पर आपका स्वागत है. यहां आपको खेत से खलिहान, पशुपालन से डेयरी प्रोडक्ट, खाद-बीज से मौसम, सरकारी योजनाओं से जॉब्स, ऑर्गेनिक खेती से बागवानी तक, किसानी से जुड़ी हर वो खबर मिलेगी जो आपके मतलब की है. इंडिया टुडे ग्रुप का ऐसा प्लेटफॉर्म है किसान तक जो हर किसान की ही नहीं, हर देशवासी की आवाज है. जुड़े रहिए हमारे साथ. </w:t>
        <w:br/>
        <w:t xml:space="preserve"> </w:t>
        <w:br/>
        <w:t xml:space="preserve">Welcome to Kisan Tak. Kisan Tak is India's first platform that promises to deliver all the news related to agriculture. Right from farming to animal husbandry, dairy, manure, seed, weather, government schemes, jobs, organic farming and horticulture, Kisan Tak will cover all aspects related to farming and agriculture. </w:t>
        <w:br/>
        <w:t>Led by the India Today Group, Kisan Tak is the voice of every farmer, the voice of India. Stay tuned.</w:t>
      </w:r>
    </w:p>
    <w:p>
      <w:r>
        <w:t xml:space="preserve">▶️ Watch: </w:t>
      </w:r>
      <w:hyperlink r:id="rId264">
        <w:r>
          <w:rPr>
            <w:color w:val="0000FF"/>
            <w:u w:val="single"/>
          </w:rPr>
          <w:t>https://www.youtube.com/watch?v=n4N4XjnRBgQ</w:t>
        </w:r>
      </w:hyperlink>
    </w:p>
    <w:p/>
    <w:p>
      <w:pPr>
        <w:pStyle w:val="Heading2"/>
      </w:pPr>
      <w:r>
        <w:t>259. BJP JJP Alliance टूटने के बाद Dushyant Chautala ने की Manohar Lal Khattar की तारीफ की  | Kisan Tak</w:t>
      </w:r>
    </w:p>
    <w:p>
      <w:r>
        <w:t>📺 Channel: Kisan Tak</w:t>
      </w:r>
    </w:p>
    <w:p>
      <w:r>
        <w:t>📅 Published: 2024-03-15</w:t>
      </w:r>
    </w:p>
    <w:p>
      <w:r>
        <w:t>👁️ Views: 11524 | 👍 Likes: 220 | 💬 Comments: 8</w:t>
      </w:r>
    </w:p>
    <w:p>
      <w:r>
        <w:t xml:space="preserve">📝 Description: #dushyantchautala  #manoharlalkhattar  #haryanapolitics #kisantak </w:t>
        <w:br/>
        <w:t xml:space="preserve">BJP JJP Alliance टूटने के बाद Dushyant Chautala ने की Manohar Lal Khattar की तारीफ की </w:t>
        <w:br/>
        <w:t xml:space="preserve"> हरियाणा के पूर्व डिप्टी सीएम और जेजेपी के मुखिया दुष्यंत चौटाला ने हरियाणा के पूर्व सीएम मनोहर लाल खट्टर की तारीफ की है. उन्होंने कहा कि साढ़े चार साल में उनकी कभी उनकी लड़ाई नहीं हुई</w:t>
        <w:br/>
        <w:t>...................................................</w:t>
        <w:br/>
        <w:br/>
        <w:t>देखिए " किसान तक " के कुछ और पॉपुलर वीडियो</w:t>
        <w:br/>
        <w:br/>
        <w:t>नौकरी छोड़ बैलों से बिजली बना रहा यह पुलिस ऑफिसर | Success Story | Kisan Tak</w:t>
        <w:br/>
        <w:t>https://youtu.be/KbFk3l6InoQ</w:t>
        <w:br/>
        <w:br/>
        <w:br/>
        <w:t>Millets का जादू, Diabetes को जड़ से खत्म कर मिसाल बनीं Lata Ramaswamy | Diabetes Diet | Kisan Tak</w:t>
        <w:br/>
        <w:t>https://youtu.be/xpUxMcRQJ2I</w:t>
        <w:br/>
        <w:br/>
        <w:br/>
        <w:t>Millets के साथ लें हलवा-पूरी का स्वाद | Foxtail Recipes | Diabetes Diet | Lata Ramaswamy | Kisan Tak</w:t>
        <w:br/>
        <w:t>https://youtu.be/wSvmfhEJGdE</w:t>
        <w:br/>
        <w:t>Rajasthan के इन बगीचों से जाते हैं रोजाना 70 ट्रक जामुन, जानें कैसे होती है खेती? | Kisan Tak</w:t>
        <w:br/>
        <w:t>https://youtu.be/dFetveNz-8E</w:t>
        <w:br/>
        <w:br/>
        <w:t>Rakesh Tikait: मोदी सरकार को टिकैत ने क्यों बताया जालसाज और धोखेबाज? देखिए पूरा इंटरव्यू | Kisan Tak</w:t>
        <w:br/>
        <w:t>https://youtu.be/cp3WWWIEP2w</w:t>
        <w:br/>
        <w:t>विदेश की नौकरी छोड़ शुरू की ड्रैगन फ्रूट की खेती, कमा रहे लाखों का मुनाफा | Dragon Fruit | Kisan Tak</w:t>
        <w:br/>
        <w:t>https://youtu.be/wdXd2S8F5VY</w:t>
        <w:br/>
        <w:br/>
        <w:t>Nariyal Ki Kheti: Bihar में कैसे करें नारियल की खेती, देखें वीडियो | Coconut Farming | Kisan Tak</w:t>
        <w:br/>
        <w:t>https://youtu.be/V4i58Q-Hcn8</w:t>
        <w:br/>
        <w:br/>
        <w:t>Terrace Rose Gardening: छत पर कैसे करें गुलाब की खेती, यहां मिलेगी पूरी जानकारी | Kisan Tak</w:t>
        <w:br/>
        <w:br/>
        <w:t>https://youtu.be/yftF6WmZZcM</w:t>
        <w:br/>
        <w:br/>
        <w:t>बंसी गिर गौशाला में देखिए 18 गोत्र वाली गिर गाय | Bansi Gir Gaushala, Gujarat | Kisan Tak</w:t>
        <w:br/>
        <w:br/>
        <w:t>https://youtu.be/xNDbrU14OEg</w:t>
        <w:br/>
        <w:br/>
        <w:t>...............................................................................................................................................</w:t>
        <w:br/>
        <w:br/>
        <w:t>Visit Kisan Tak Website-  https://www.kisantak.in</w:t>
        <w:br/>
        <w:br/>
        <w:br/>
        <w:t>Follow and Like us on Facebook- https://www.facebook.com/KisanTakChannel</w:t>
        <w:br/>
        <w:br/>
        <w:br/>
        <w:t>Follow us on Instagram- https://www.instagram.com/kisantak</w:t>
        <w:br/>
        <w:br/>
        <w:br/>
        <w:t>Follow us on Twitter- https://twitter.com/KisanTakChannel</w:t>
        <w:br/>
        <w:br/>
        <w:br/>
        <w:br/>
        <w:t>--------------------</w:t>
        <w:br/>
        <w:t>About the Channel</w:t>
        <w:br/>
        <w:br/>
        <w:t xml:space="preserve">किसान तक पर आपका स्वागत है. यहां आपको खेत से खलिहान, पशुपालन से डेयरी प्रोडक्ट, खाद-बीज से मौसम, सरकारी योजनाओं से जॉब्स, ऑर्गेनिक खेती से बागवानी तक, किसानी से जुड़ी हर वो खबर मिलेगी जो आपके मतलब की है. इंडिया टुडे ग्रुप का ऐसा प्लेटफॉर्म है किसान तक जो हर किसान की ही नहीं, हर देशवासी की आवाज है. जुड़े रहिए हमारे साथ. </w:t>
        <w:br/>
        <w:t xml:space="preserve"> </w:t>
        <w:br/>
        <w:t xml:space="preserve">Welcome to Kisan Tak. Kisan Tak is India's first platform that promises to deliver all the news related to agriculture. Right from farming to animal husbandry, dairy, manure, seed, weather, government schemes, jobs, organic farming and horticulture, Kisan Tak will cover all aspects related to farming and agriculture. </w:t>
        <w:br/>
        <w:t>Led by the India Today Group, Kisan Tak is the voice of every farmer, the voice of India. Stay tuned.</w:t>
      </w:r>
    </w:p>
    <w:p>
      <w:r>
        <w:t xml:space="preserve">▶️ Watch: </w:t>
      </w:r>
      <w:hyperlink r:id="rId265">
        <w:r>
          <w:rPr>
            <w:color w:val="0000FF"/>
            <w:u w:val="single"/>
          </w:rPr>
          <w:t>https://www.youtube.com/watch?v=uwirR0uhsGQ</w:t>
        </w:r>
      </w:hyperlink>
    </w:p>
    <w:p/>
    <w:p>
      <w:pPr>
        <w:pStyle w:val="Heading2"/>
      </w:pPr>
      <w:r>
        <w:t>260. UP NEWS - Manohar Lal Khattar का विपक्ष पर कटाक्ष कहा, 'मैं पूरा आश्वस्त हूं | #abpgangashorts</w:t>
      </w:r>
    </w:p>
    <w:p>
      <w:r>
        <w:t>📺 Channel: ABP Ganga</w:t>
      </w:r>
    </w:p>
    <w:p>
      <w:r>
        <w:t>📅 Published: 2024-04-26</w:t>
      </w:r>
    </w:p>
    <w:p>
      <w:r>
        <w:t>👁️ Views: 1968 | 👍 Likes: 52 | 💬 Comments: 0</w:t>
      </w:r>
    </w:p>
    <w:p>
      <w:r>
        <w:t xml:space="preserve">📝 Description: #ABPGangalive #UPNews #UPNikayChunav #Breaking #abpgangashorts #manoharlalkhattar </w:t>
        <w:br/>
        <w:t>UP NEWS - Manohar Lal Khattar का विपक्ष पर कटाक्ष कहा, 'मैं पूरा आश्वस्त हूं | #abpgangashorts</w:t>
        <w:br/>
        <w:br/>
        <w:br/>
        <w:t>ABP Ganga उत्तर प्रदेश और उत्तराखंड की खबरों के लिए सबसे विश्वसनीय, भरोसेमंद और लोकप्रिय चैनल है. यह चैनल ABP नेटवर्क का हिस्सा है. यहाँ पर यूपी-उत्तराखंड की हर छोटी बड़ी खबरों का 24 घंटे सबसे तेज अपडेट मिलता रहेगा. राजनीति, मनोरंजन, खेल, शिक्षा, पर्यावरण और महानगरों के साथ-साथ ज़िलों से जुड़ी हर ब्रेकिंग न्यूज़ ABP Ganga के साथ.</w:t>
        <w:br/>
        <w:t xml:space="preserve"> </w:t>
        <w:br/>
        <w:t>ABP Ganga is the most trustworthy, credible and popular channel for your daily news updates about Uttarakhand and Uttar Pradesh. It is a part of the ABP News Network. This is your one-stop-shop for all the updates, breaking news, analysis and stories from Uttarakhand and Uttar Pradesh. Be it politics, entertainment, sports, education or major cities of the state, you can avail all the inputs 24/7 only on ABP Ganga.</w:t>
        <w:br/>
        <w:br/>
        <w:t>Click Here to Subscribe our channel: https://www.youtube.com/channel/UCUGwnDFBHY52YhgVjn-Tvww?sub_confirmation=1</w:t>
        <w:br/>
        <w:t xml:space="preserve">Watch Live TV on: https://www.abpganga.com/live-tv  </w:t>
        <w:br/>
        <w:t xml:space="preserve">ABP Ganga: https://www.abpganga.com/ </w:t>
        <w:br/>
        <w:br/>
        <w:t>Social Media Handles:</w:t>
        <w:br/>
        <w:t xml:space="preserve">Instagram: https://www.instagram.com/abpgangatv/  </w:t>
        <w:br/>
        <w:t xml:space="preserve">Facebook: https://www.facebook.com/abpganga/  </w:t>
        <w:br/>
        <w:t xml:space="preserve">Twitter: https://twitter.com/AbpGanga   </w:t>
        <w:br/>
        <w:t>YouTube: https://www.youtube.com/c/ABPGanga</w:t>
      </w:r>
    </w:p>
    <w:p>
      <w:r>
        <w:t xml:space="preserve">▶️ Watch: </w:t>
      </w:r>
      <w:hyperlink r:id="rId266">
        <w:r>
          <w:rPr>
            <w:color w:val="0000FF"/>
            <w:u w:val="single"/>
          </w:rPr>
          <w:t>https://www.youtube.com/watch?v=yL5qThRZgJ4</w:t>
        </w:r>
      </w:hyperlink>
    </w:p>
    <w:p/>
    <w:p>
      <w:pPr>
        <w:pStyle w:val="Heading2"/>
      </w:pPr>
      <w:r>
        <w:t>261. Delhi में तेलंगाना के CM Revanth Reddy ने Manohar Lal Khattar से मुलाकत की</w:t>
      </w:r>
    </w:p>
    <w:p>
      <w:r>
        <w:t>📺 Channel: News 24</w:t>
      </w:r>
    </w:p>
    <w:p>
      <w:r>
        <w:t>📅 Published: 2025-06-20</w:t>
      </w:r>
    </w:p>
    <w:p>
      <w:r>
        <w:t>👁️ Views: 4502 | 👍 Likes: 19 | 💬 Comments: 0</w:t>
      </w:r>
    </w:p>
    <w:p>
      <w:r>
        <w:t>📝 Description: #LatestNews #TopNews #TrendingNews #BreakingNews #News #News24 #News24LIVE</w:t>
        <w:br/>
        <w:t xml:space="preserve"> Delhi में तेलंगाना के CM Revanth Reddy ने Manohar Lal Khattar से मुलाकत की </w:t>
        <w:br/>
        <w:br/>
        <w:t xml:space="preserve">News24 motto of 'Think First' is reflected in its YouTube channel as well, as it brings to you the most authentic and credible news in politics, entertainment, Bollywood, cricket, sports and business 24x7 in Hindi. Besides news, it also brings you exclusive interviews, LIVE streaming, popular shows, debates, and special programs. </w:t>
        <w:br/>
        <w:t>‎</w:t>
        <w:br/>
        <w:t>Download News24 APP : https://onelink.to/dqfs43</w:t>
        <w:br/>
        <w:t>Follow Us On Whatsapp : https://whatsapp.com/channel/0029VaKkUhiGOj9x9SV52z2S</w:t>
        <w:br/>
        <w:t>Follow us on Twitter: http://bit.ly/news24twitter</w:t>
        <w:br/>
        <w:t>Like us on Facebook: http://bit.ly/news24facebook</w:t>
        <w:br/>
        <w:t>Follow us on Instagram: https://instagram/news24official</w:t>
        <w:br/>
        <w:br/>
        <w:br/>
        <w:br/>
        <w:br/>
        <w:t>E24 Bollywood</w:t>
        <w:br/>
        <w:t>http://bit.ly/e24bollywood</w:t>
        <w:br/>
        <w:br/>
        <w:t>News24 Delhi</w:t>
        <w:br/>
        <w:t>https://bit.ly/News24Delhiyt</w:t>
        <w:br/>
        <w:br/>
        <w:t>News24 Bihar &amp; Jharkhand</w:t>
        <w:br/>
        <w:t>http://bit.ly/news24bihar</w:t>
        <w:br/>
        <w:br/>
        <w:t>News24 UP &amp; Uttarakhand</w:t>
        <w:br/>
        <w:t>http://bit.ly/news24up</w:t>
        <w:br/>
        <w:br/>
        <w:t>News24 MP &amp; Chhattisgarh</w:t>
        <w:br/>
        <w:t>http://bit.ly/news24mp</w:t>
        <w:br/>
        <w:br/>
        <w:t>News24 Rajasthan</w:t>
        <w:br/>
        <w:t>http://bit.ly/news24rajasthan</w:t>
        <w:br/>
        <w:br/>
        <w:t>News24 Sports</w:t>
        <w:br/>
        <w:t>http://bit.ly/news24sports</w:t>
        <w:br/>
        <w:br/>
        <w:t xml:space="preserve">News24 | News24 India | Hindi News | News24 Live | Lok Sabha News </w:t>
        <w:br/>
        <w:t>-------------------------------------------------------------------------------------------------------------</w:t>
        <w:br/>
        <w:t xml:space="preserve">News24 24x7 Live TV </w:t>
        <w:br/>
        <w:br/>
        <w:t>Visit Our Website:</w:t>
        <w:br/>
        <w:t>News24 English: http://www.news24online.com</w:t>
        <w:br/>
        <w:t>News24 Hindi: http://hindi.news24online.com</w:t>
        <w:br/>
        <w:br/>
        <w:t>Download the News24 App Now:</w:t>
        <w:br/>
        <w:t>Android Google Play: http://bit.ly/news24app</w:t>
      </w:r>
    </w:p>
    <w:p>
      <w:r>
        <w:t xml:space="preserve">▶️ Watch: </w:t>
      </w:r>
      <w:hyperlink r:id="rId267">
        <w:r>
          <w:rPr>
            <w:color w:val="0000FF"/>
            <w:u w:val="single"/>
          </w:rPr>
          <w:t>https://www.youtube.com/watch?v=Fyg8m3zAo2Q</w:t>
        </w:r>
      </w:hyperlink>
    </w:p>
    <w:p/>
    <w:p>
      <w:pPr>
        <w:pStyle w:val="Heading2"/>
      </w:pPr>
      <w:r>
        <w:t>262. Manohar Lal Khattar के बयान पर भड़के Bhupinder Hooda | India News Haryana | #bhupindersinghhooda</w:t>
      </w:r>
    </w:p>
    <w:p>
      <w:r>
        <w:t>📺 Channel: India News Haryana</w:t>
      </w:r>
    </w:p>
    <w:p>
      <w:r>
        <w:t>📅 Published: 2025-01-13</w:t>
      </w:r>
    </w:p>
    <w:p>
      <w:r>
        <w:t>👁️ Views: 699 | 👍 Likes: 10 | 💬 Comments: 0</w:t>
      </w:r>
    </w:p>
    <w:p>
      <w:r>
        <w:t xml:space="preserve">📝 Description: Manohar Lal Khattar के बयान पर भड़के Bhupinder Hooda | India News Haryana | #bhupindersinghhooda </w:t>
        <w:br/>
        <w:br/>
        <w:t xml:space="preserve">#manoharlalkhattar #bhupindersinghhooda #bjp #congress #accidentalcm #shorts #haryananews #indianewsharyana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268">
        <w:r>
          <w:rPr>
            <w:color w:val="0000FF"/>
            <w:u w:val="single"/>
          </w:rPr>
          <w:t>https://www.youtube.com/watch?v=lYVCOdZnCLA</w:t>
        </w:r>
      </w:hyperlink>
    </w:p>
    <w:p/>
    <w:p>
      <w:pPr>
        <w:pStyle w:val="Heading2"/>
      </w:pPr>
      <w:r>
        <w:t>263. किसान आंदोलन पर क्या बोले केंद्रीय मंत्री Manohar Lal Khattar? #shorts #shortsvideo #viralvideo</w:t>
      </w:r>
    </w:p>
    <w:p>
      <w:r>
        <w:t>📺 Channel: Aaj Tak</w:t>
      </w:r>
    </w:p>
    <w:p>
      <w:r>
        <w:t>📅 Published: 2024-09-28</w:t>
      </w:r>
    </w:p>
    <w:p>
      <w:r>
        <w:t>👁️ Views: 27394 | 👍 Likes: 749 | 💬 Comments: 21</w:t>
      </w:r>
    </w:p>
    <w:p>
      <w:r>
        <w:t xml:space="preserve">📝 Description: किसान आंदोलन पर क्या बोले केंद्रीय मंत्री Manohar Lal Khattar? #shorts #shortsvideo #viralvideo </w:t>
        <w:br/>
        <w:br/>
        <w:t xml:space="preserve">आजतक के साथ देखिये देश-विदेश की सभी महत्वपूर्ण और बड़ी खबरें | Watch the latest Hindi </w:t>
        <w:br/>
        <w:t xml:space="preserve">news Live on the World's Most Subscribed News Channel on YouTube. </w:t>
        <w:br/>
        <w:t>#LatestNews #Aajtak #HindiNews</w:t>
        <w:br/>
        <w:br/>
        <w:t xml:space="preserve">Aaj Tak News Channel: </w:t>
        <w:br/>
        <w:t xml:space="preserve">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 </w:t>
        <w:br/>
        <w:t>#hindinews #newsinhindi #hindisamachar #breakingnews #aajtak #samachar #news</w:t>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 xml:space="preserve">Follow us on Facebook: https://www.facebook.com/aajtak </w:t>
        <w:br/>
        <w:br/>
        <w:t xml:space="preserve">Follow us on Twitter: https://twitter.com/aajtak </w:t>
        <w:br/>
        <w:br/>
        <w:t>Follow us on Instagram: https://www.instagram.com/aajtak/</w:t>
        <w:br/>
        <w:br/>
        <w:br/>
        <w:t>Subscribe our other Popular YouTube Channels:</w:t>
        <w:br/>
        <w:br/>
        <w:t xml:space="preserve">India Today: https://www.youtube.com/c/indiatoday </w:t>
        <w:br/>
        <w:br/>
        <w:t>SoSorry: https://www.youtube.com/c/sosorrypolitoons</w:t>
        <w:br/>
        <w:br/>
        <w:t>Good News Today: https://www.youtube.com/c/GoodNewsTodayOfficial</w:t>
      </w:r>
    </w:p>
    <w:p>
      <w:r>
        <w:t xml:space="preserve">▶️ Watch: </w:t>
      </w:r>
      <w:hyperlink r:id="rId269">
        <w:r>
          <w:rPr>
            <w:color w:val="0000FF"/>
            <w:u w:val="single"/>
          </w:rPr>
          <w:t>https://www.youtube.com/watch?v=CvHY7u_ArRY</w:t>
        </w:r>
      </w:hyperlink>
    </w:p>
    <w:p/>
    <w:p>
      <w:pPr>
        <w:pStyle w:val="Heading2"/>
      </w:pPr>
      <w:r>
        <w:t>264. Delhi Election के नतीजों पर बोले Manohar Lal Khattar #shortsvideo #delhielectionresult #aajtak</w:t>
      </w:r>
    </w:p>
    <w:p>
      <w:r>
        <w:t>📺 Channel: Aaj Tak</w:t>
      </w:r>
    </w:p>
    <w:p>
      <w:r>
        <w:t>📅 Published: 2025-02-08</w:t>
      </w:r>
    </w:p>
    <w:p>
      <w:r>
        <w:t>👁️ Views: 10525 | 👍 Likes: 299 | 💬 Comments: 2</w:t>
      </w:r>
    </w:p>
    <w:p>
      <w:r>
        <w:t>📝 Description: Delhi Election के नतीजों पर बोले Manohar Lal Khattar #shortsvideo #delhielectionresult #aajtak</w:t>
        <w:br/>
        <w:br/>
        <w:br/>
        <w:br/>
        <w:t xml:space="preserve">आजतक के साथ देखिये देश-विदेश की सभी महत्वपूर्ण और बड़ी खबरें | Watch the latest Hindi </w:t>
        <w:br/>
        <w:t xml:space="preserve">news Live on the World's Most Subscribed News Channel on YouTube. </w:t>
        <w:br/>
        <w:t>#LatestNews #Aajtak #HindiNews</w:t>
        <w:br/>
        <w:br/>
        <w:t xml:space="preserve">Aaj Tak News Channel: </w:t>
        <w:br/>
        <w:t xml:space="preserve">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 </w:t>
        <w:br/>
        <w:t>#hindinews #newsinhindi #hindisamachar #breakingnews #aajtak #samachar #news</w:t>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 xml:space="preserve">Follow us on Facebook: https://www.facebook.com/aajtak </w:t>
        <w:br/>
        <w:br/>
        <w:t xml:space="preserve">Follow us on Twitter: https://twitter.com/aajtak </w:t>
        <w:br/>
        <w:br/>
        <w:t>Follow us on Instagram: https://www.instagram.com/aajtak/</w:t>
        <w:br/>
        <w:br/>
        <w:br/>
        <w:t>Subscribe our other Popular YouTube Channels:</w:t>
        <w:br/>
        <w:br/>
        <w:t xml:space="preserve">India Today: https://www.youtube.com/c/indiatoday </w:t>
        <w:br/>
        <w:br/>
        <w:t>SoSorry: https://www.youtube.com/c/sosorrypolitoons</w:t>
        <w:br/>
        <w:br/>
        <w:t>Good News Today: https://www.youtube.com/c/GoodNewsTodayOfficial</w:t>
        <w:br/>
        <w:br/>
        <w:t>AajTak AI: https://www.youtube.com/channel/UClZU5ouD9LkfgrelmL2auTg</w:t>
      </w:r>
    </w:p>
    <w:p>
      <w:r>
        <w:t xml:space="preserve">▶️ Watch: </w:t>
      </w:r>
      <w:hyperlink r:id="rId270">
        <w:r>
          <w:rPr>
            <w:color w:val="0000FF"/>
            <w:u w:val="single"/>
          </w:rPr>
          <w:t>https://www.youtube.com/watch?v=ASGCX2t5P-8</w:t>
        </w:r>
      </w:hyperlink>
    </w:p>
    <w:p/>
    <w:p>
      <w:pPr>
        <w:pStyle w:val="Heading2"/>
      </w:pPr>
      <w:r>
        <w:t>265. PM Modi Cabinet Portfolio: Manohar Lal Khattar बने ऊर्जा और शहरीविकास मंत्री |  #abpnewsshorts</w:t>
      </w:r>
    </w:p>
    <w:p>
      <w:r>
        <w:t>📺 Channel: ABP NEWS</w:t>
      </w:r>
    </w:p>
    <w:p>
      <w:r>
        <w:t>📅 Published: 2024-06-10</w:t>
      </w:r>
    </w:p>
    <w:p>
      <w:r>
        <w:t>👁️ Views: 4227 | 👍 Likes: 77 | 💬 Comments: 0</w:t>
      </w:r>
    </w:p>
    <w:p>
      <w:r>
        <w:t xml:space="preserve">📝 Description: PM Modi Cabinet Portfolio: Manohar Lal Khattar बने ऊर्जा और शहरीविकास मंत्री |  #abpnewsshorts </w:t>
        <w:br/>
        <w:br/>
        <w:br/>
        <w:t xml:space="preserve">#Delhi #pmmodi  #narendramodi #oathceremony #PresidentMurmu #bjp #nda #loksabhaelection2024 #result2024 #livenews </w:t>
        <w:br/>
        <w:t xml:space="preserve">#pmmodi  #narendramodi #oathceremony #pmelection2024 #Indiangeneralelection #ElectionResults2024  #Elections  #ElectionResults #Results2024  #Counting #loksabhaelection2024 #nda #bjp #congress #indiaalliance #electionnews #GeneralElection2024 #hindinews #Hindinewslive #abpnews #latestnews #abpnewslive #abpnewslivetv #livenewsstreaming  #ABPResults #livenews #livenewshindi #abpnewslive #newslive #newslivehindi #hindinews #abpnews #livehindinews #electionnews  </w:t>
        <w:br/>
        <w:br/>
        <w:br/>
        <w:br/>
        <w:br/>
        <w:br/>
        <w:t>Click Here to Subscribe our YouTube Channel: https://www.youtube.com/@ABPNews?sub_confirmation=1</w:t>
        <w:br/>
        <w:br/>
        <w:t>Follow Us On:</w:t>
        <w:br/>
        <w:t xml:space="preserve">Instagram: https://www.instagram.com/abpnewstv/ </w:t>
        <w:br/>
        <w:t>FB: https://www.facebook.com/abpnews</w:t>
        <w:br/>
        <w:t>Twitter: https://twitter.com/abpnews</w:t>
        <w:br/>
        <w:t>Website: https://news.abplive.com/</w:t>
        <w:br/>
        <w:br/>
        <w:t xml:space="preserve">Watch Live on: </w:t>
        <w:br/>
        <w:t xml:space="preserve">https://www.abplive.com/live-tv </w:t>
        <w:br/>
        <w:t xml:space="preserve">ABP Hindi: https://www.abplive.com/ </w:t>
        <w:br/>
        <w:t xml:space="preserve">ABP English: https://news.abplive.com/ </w:t>
        <w:br/>
        <w:t>Watch ABP NEWS LIVE 24*7 -https://www.youtube.com/watch?v=nyd-xznCpJc</w:t>
        <w:br/>
        <w:br/>
        <w:t>ABP News is a news hub which provides you with comprehensive up-to-date Hindi news coverage from all over India and World. Get the latest Hindi top stories, Hindi Breaking Stories, Hindi live news ,current affairs news in Hindi, Sports News in Hindi, business News in Hindi, entertainment News in Hindi, politics News in Hindi, astrology News in Hindi, spirituality News in Hindi, and many more here only on ABP News</w:t>
        <w:br/>
        <w:br/>
        <w:t>ABP News is a popular Hindi News Channel that made its debut as STAR News in March 2004 and was re-branded to ABP News from 1st June 2012. The vision of the channel is 'Aapko Rakhe Aagey' -the promise of keeping each individual ahead and informed. ABP News is best defined as a responsible channel with a fair and balanced approach that combines prompt reporting with insightful analysis of news and current affairs. ABP News maintains the repute of being a people's channel. Its cutting-edge formats, state-of-the-art newsrooms command the attention of 48 million Indians weekly.</w:t>
      </w:r>
    </w:p>
    <w:p>
      <w:r>
        <w:t xml:space="preserve">▶️ Watch: </w:t>
      </w:r>
      <w:hyperlink r:id="rId271">
        <w:r>
          <w:rPr>
            <w:color w:val="0000FF"/>
            <w:u w:val="single"/>
          </w:rPr>
          <w:t>https://www.youtube.com/watch?v=hsr4GUr3gRw</w:t>
        </w:r>
      </w:hyperlink>
    </w:p>
    <w:p/>
    <w:p>
      <w:pPr>
        <w:pStyle w:val="Heading2"/>
      </w:pPr>
      <w:r>
        <w:t>266. केंद्रीय मंत्री Manohar Lal Khattar का जयपुर दौरा, CM Bhajanlal Sharma के साथ ली महत्वपूर्ण बैठक</w:t>
      </w:r>
    </w:p>
    <w:p>
      <w:r>
        <w:t>📺 Channel: Rajasthan Patrika</w:t>
      </w:r>
    </w:p>
    <w:p>
      <w:r>
        <w:t>📅 Published: 2025-04-29</w:t>
      </w:r>
    </w:p>
    <w:p>
      <w:r>
        <w:t>👁️ Views: 463 | 👍 Likes: 5 | 💬 Comments: 0</w:t>
      </w:r>
    </w:p>
    <w:p>
      <w:r>
        <w:t>📝 Description: केंद्रीय मंत्री Manohar Lal Khattar का जयपुर दौरा, Rajasthan CM Bhajanlal Sharma के साथ ली महत्वपूर्ण बैठक</w:t>
        <w:br/>
        <w:br/>
        <w:t>Rajasthan Patrika | Rajasthan Patrika Live News | Hindi News | Breaking News | Latest News | Patrika News | Patrika TV | Rajasthan Patrika Hindi | Hindi Samachar | Live News | Rajasthan News in Hindi, राजस्थान समाचार | LIVE Rajasthan News | राजस्थान की बड़ी खबरें | Latest Hindi News</w:t>
        <w:br/>
        <w:br/>
        <w:t xml:space="preserve">#breakingnews #latestnews #hindinews #rajasthanpatrika </w:t>
        <w:br/>
        <w:br/>
        <w:t xml:space="preserve">Stay connected with Rajasthan Patrika News across all platforms in India - Analog, Digital Cable, and DTH. </w:t>
        <w:br/>
        <w:t>Rajasthan Patrika YouTube Channel gets you the latest updates on multiple significant international issues. Be the first to know!</w:t>
        <w:br/>
        <w:t>Don't forget to like, share, and subscribe for more breaking news!</w:t>
        <w:br/>
        <w:br/>
        <w:t>𝐅𝐨𝐥𝐥𝐨𝐰 𝐮𝐬:</w:t>
        <w:br/>
        <w:t>𝐑𝐚𝐣𝐚𝐬𝐭𝐡𝐚𝐧 𝐏𝐚𝐭𝐫𝐢𝐤𝐚 𝐘𝐨𝐮𝐭𝐮𝐛𝐞 𝐋𝐈𝐕𝐄 - https://bit.ly/3CsMoGw</w:t>
        <w:br/>
        <w:t>𝐒𝐮𝐛𝐬𝐜𝐫𝐢𝐛𝐞 𝐭𝐨 𝐨𝐮𝐫 𝐘𝐨𝐮𝐓𝐮𝐛𝐞 𝐂𝐡𝐚𝐧𝐧𝐞𝐥 𝐚𝐧𝐝 𝐍𝐞𝐯𝐞𝐫 𝐦𝐢𝐬𝐬 𝐨𝐮𝐫 𝐕𝐢𝐝𝐞𝐨: https://bit.ly/3VRMm1Y</w:t>
        <w:br/>
        <w:t>𝐕𝐢𝐬𝐢𝐭 𝐎𝐮𝐫 𝐖𝐞𝐛𝐬𝐢𝐭𝐞: https://bit.ly/2EYoN1B</w:t>
        <w:br/>
        <w:t>𝐅𝐚𝐜𝐞𝐛𝐨𝐨𝐤: https://bit.ly/3vK8r7Q</w:t>
        <w:br/>
        <w:t>𝐓𝐰𝐢𝐭𝐭𝐞𝐫: https://bit.ly/3CvcIzM</w:t>
        <w:br/>
        <w:t>𝐈𝐧𝐬𝐭𝐚𝐠𝐫𝐚𝐦: https://bit.ly/3QjNz0F</w:t>
        <w:br/>
        <w:t>𝐓𝐞𝐥𝐞𝐠𝐫𝐚𝐦: https://t.me/patrika360</w:t>
      </w:r>
    </w:p>
    <w:p>
      <w:r>
        <w:t xml:space="preserve">▶️ Watch: </w:t>
      </w:r>
      <w:hyperlink r:id="rId272">
        <w:r>
          <w:rPr>
            <w:color w:val="0000FF"/>
            <w:u w:val="single"/>
          </w:rPr>
          <w:t>https://www.youtube.com/watch?v=PNskVNdAxPM</w:t>
        </w:r>
      </w:hyperlink>
    </w:p>
    <w:p/>
    <w:p>
      <w:pPr>
        <w:pStyle w:val="Heading2"/>
      </w:pPr>
      <w:r>
        <w:t>267. Modi 3.0 Cabinet: Manohar Lal Khattar बने Housing Urban Minister | | NDA | PM Modi | RSS</w:t>
      </w:r>
    </w:p>
    <w:p>
      <w:r>
        <w:t>📺 Channel: CNBC Awaaz.</w:t>
      </w:r>
    </w:p>
    <w:p>
      <w:r>
        <w:t>📅 Published: 2024-06-10</w:t>
      </w:r>
    </w:p>
    <w:p>
      <w:r>
        <w:t>👁️ Views: 407 | 👍 Likes: 3 | 💬 Comments: 2</w:t>
      </w:r>
    </w:p>
    <w:p>
      <w:r>
        <w:t>📝 Description: Modi 3.0 Cabinet: Manohar Lal Khattar बने Housing Urban Minister | | NDA | PM Modi | RSS</w:t>
        <w:br/>
        <w:br/>
        <w:t xml:space="preserve">आज मोदी कैबिनेट की मंत्रियों को पद मिल चुका है. जिसमें कई बड़े मंत्रियों को बड़ा पद दिया गया है. ऐसे में देखें मोदी की शान विपक्ष परेशान? </w:t>
        <w:br/>
        <w:br/>
        <w:t xml:space="preserve">#manoharlalkhattar  #pmmodi #bjp #nda #chiragpaswan #shivrajsinghchaunhan #amitshah #modicabinet #shivrajsinghchouhan #latestnews </w:t>
        <w:br/>
        <w:br/>
        <w:t>n18oc_politics</w:t>
        <w:br/>
        <w:br/>
        <w:t xml:space="preserve">Business News | CNBC Awaaz brings to you latest business news, live share market updates, stock market updates, top business news in india, stock market updates, ipo latest updates, news updates on banking and financials, realty sector and it sector. Watch business news live, business news and share market live updates on CNBC Awaaz. Stay tune to get all the news of pre-opening trades, opening trades, and top calls in pehla sauda. Know what market veterans have to say on the current market trends in big market voices. Watch final trade market strategy, btst stbt calls, intraday strategy and brokerage house calls, quarterly results expectations in kamai ka adda with anuj singhal and virendra kumar. Also stay tune to watch share market tomorrow strategy in kal ka bazaar. Watch CNBC Awaaz and get the best investment ideas.  </w:t>
        <w:br/>
        <w:br/>
        <w:t xml:space="preserve">CNBC Awaaz is one of India’s top business channels and a leader in business news and information for the last ten years. Our channel aims to educate, inform and inspire consumers to go beyond limitations, with practical tips on personal finance, investing, technology, consumer goods and capital markets. Policymakers and business owners alike have grown to trust CNBC Awaaz as the most reliable source with its eye on India’s business climate. Our programming gives consumers a platform to make decisions with confidence. </w:t>
        <w:br/>
        <w:br/>
        <w:t>Subscribe to the CNBC Awaaz YouTube channel here: https://tinyurl.com/y5rsvesk</w:t>
        <w:br/>
        <w:br/>
        <w:t>Follow CNBC Awaaz on Twitter: https://twitter.com/CNBC_Awaaz</w:t>
        <w:br/>
        <w:t>Like us on our CNBC Awaaz Facebook page: https://www.facebook.com/cnbcawaaz</w:t>
        <w:br/>
        <w:t>Website: https://hindi.cnbctv18.com/</w:t>
      </w:r>
    </w:p>
    <w:p>
      <w:r>
        <w:t xml:space="preserve">▶️ Watch: </w:t>
      </w:r>
      <w:hyperlink r:id="rId273">
        <w:r>
          <w:rPr>
            <w:color w:val="0000FF"/>
            <w:u w:val="single"/>
          </w:rPr>
          <w:t>https://www.youtube.com/watch?v=2W2ylv2gz4o</w:t>
        </w:r>
      </w:hyperlink>
    </w:p>
    <w:p/>
    <w:p>
      <w:pPr>
        <w:pStyle w:val="Heading2"/>
      </w:pPr>
      <w:r>
        <w:t>268. Haryana: CM Manohar Lal Khattar deposits Rs 181 crores in farmer’s bank account</w:t>
      </w:r>
    </w:p>
    <w:p>
      <w:r>
        <w:t>📺 Channel: ANI News</w:t>
      </w:r>
    </w:p>
    <w:p>
      <w:r>
        <w:t>📅 Published: 2023-05-31</w:t>
      </w:r>
    </w:p>
    <w:p>
      <w:r>
        <w:t>👁️ Views: 28365 | 👍 Likes: 705 | 💬 Comments: 16</w:t>
      </w:r>
    </w:p>
    <w:p>
      <w:r>
        <w:t xml:space="preserve">📝 Description: Haryana Chief Minister Manohar Lal Khattar on May 31 deposited Rs 181 crores of compensation into the back accounts of farmers. They were compensated for the loss of their crops due to unseasonal rainfall in March-April. 67,758 farmers of Haryana received compensation. </w:t>
        <w:br/>
        <w:br/>
        <w:t>#ManoharLalKhattar #Haryana # Farmersbank</w:t>
        <w:br/>
        <w:br/>
        <w:t>Subscribe now and press the bell icon 🔔 to get new video updates: https://bit.ly/2UV4ygi</w:t>
        <w:br/>
        <w:br/>
        <w:t>--------------------------------------</w:t>
        <w:br/>
        <w:t xml:space="preserve">ANI is South Asia's leading Multimedia News Agency providing content for every information platform, including TV, Internet, broadband, newspapers, and mobiles. </w:t>
        <w:br/>
        <w:t>Subscribe now! Enjoy and stay connected with us!!</w:t>
        <w:br/>
        <w:t>☛ Subscribe to ANI News YouTube channel: https://bit.ly/2UV4ygi</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274">
        <w:r>
          <w:rPr>
            <w:color w:val="0000FF"/>
            <w:u w:val="single"/>
          </w:rPr>
          <w:t>https://www.youtube.com/watch?v=po96qQzpn6E</w:t>
        </w:r>
      </w:hyperlink>
    </w:p>
    <w:p/>
    <w:p>
      <w:pPr>
        <w:pStyle w:val="Heading2"/>
      </w:pPr>
      <w:r>
        <w:t>269. Manohar Lal Khattar ने Karnal के एक मतदान केंद्र पर वोट डाला #shortsvideo #localbodyelections</w:t>
      </w:r>
    </w:p>
    <w:p>
      <w:r>
        <w:t>📺 Channel: Aaj Tak</w:t>
      </w:r>
    </w:p>
    <w:p>
      <w:r>
        <w:t>📅 Published: 2025-03-02</w:t>
      </w:r>
    </w:p>
    <w:p>
      <w:r>
        <w:t>👁️ Views: 6874 | 👍 Likes: 241 | 💬 Comments: 2</w:t>
      </w:r>
    </w:p>
    <w:p>
      <w:r>
        <w:t xml:space="preserve">📝 Description: Manohar Lal Khattar ने Karnal के एक मतदान केंद्र पर वोट डाला #shortsvideo #localbodyelections </w:t>
        <w:br/>
        <w:br/>
        <w:br/>
        <w:t xml:space="preserve">आजतक के साथ देखिये देश-विदेश की सभी महत्वपूर्ण और बड़ी खबरें | Watch the latest Hindi </w:t>
        <w:br/>
        <w:t xml:space="preserve">news Live on the World's Most Subscribed News Channel on YouTube. </w:t>
        <w:br/>
        <w:t>#LatestNews #Aajtak #HindiNews</w:t>
        <w:br/>
        <w:br/>
        <w:t xml:space="preserve">Aaj Tak News Channel: </w:t>
        <w:br/>
        <w:t xml:space="preserve">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 </w:t>
        <w:br/>
        <w:t>#hindinews #newsinhindi #hindisamachar #breakingnews #aajtak #samachar #news</w:t>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 xml:space="preserve">Follow us on Facebook: https://www.facebook.com/aajtak </w:t>
        <w:br/>
        <w:br/>
        <w:t xml:space="preserve">Follow us on Twitter: https://twitter.com/aajtak </w:t>
        <w:br/>
        <w:br/>
        <w:t>Follow us on Instagram: https://www.instagram.com/aajtak/</w:t>
        <w:br/>
        <w:br/>
        <w:br/>
        <w:t>Subscribe our other Popular YouTube Channels:</w:t>
        <w:br/>
        <w:br/>
        <w:t xml:space="preserve">India Today: https://www.youtube.com/c/indiatoday </w:t>
        <w:br/>
        <w:br/>
        <w:t>SoSorry: https://www.youtube.com/c/sosorrypolitoons</w:t>
        <w:br/>
        <w:br/>
        <w:t>Good News Today: https://www.youtube.com/c/GoodNewsTodayOfficial</w:t>
        <w:br/>
        <w:br/>
        <w:t>AajTak AI: https://www.youtube.com/channel/UClZU5ouD9LkfgrelmL2auTg</w:t>
      </w:r>
    </w:p>
    <w:p>
      <w:r>
        <w:t xml:space="preserve">▶️ Watch: </w:t>
      </w:r>
      <w:hyperlink r:id="rId275">
        <w:r>
          <w:rPr>
            <w:color w:val="0000FF"/>
            <w:u w:val="single"/>
          </w:rPr>
          <w:t>https://www.youtube.com/watch?v=0PBQWxmME48</w:t>
        </w:r>
      </w:hyperlink>
    </w:p>
    <w:p/>
    <w:p>
      <w:pPr>
        <w:pStyle w:val="Heading2"/>
      </w:pPr>
      <w:r>
        <w:t>270. Delhi चुनाव को लेकर Manohar Lal Khattar ने कही ये बड़ी बात | India News Haryana | #manoharlalkhattar</w:t>
      </w:r>
    </w:p>
    <w:p>
      <w:r>
        <w:t>📺 Channel: India News Haryana</w:t>
      </w:r>
    </w:p>
    <w:p>
      <w:r>
        <w:t>📅 Published: 2025-01-15</w:t>
      </w:r>
    </w:p>
    <w:p>
      <w:r>
        <w:t>👁️ Views: 1868 | 👍 Likes: 18 | 💬 Comments: 0</w:t>
      </w:r>
    </w:p>
    <w:p>
      <w:r>
        <w:t xml:space="preserve">📝 Description: Delhi चुनाव को लेकर Manohar Lal Khattar ने कही ये बड़ी बात | India News Haryana | #manoharlalkhattar </w:t>
        <w:br/>
        <w:br/>
        <w:t xml:space="preserve">#manoharlalkhattar #bjp #delhi #delhielection2025 #shorts #haryananews #indianewsharyana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276">
        <w:r>
          <w:rPr>
            <w:color w:val="0000FF"/>
            <w:u w:val="single"/>
          </w:rPr>
          <w:t>https://www.youtube.com/watch?v=pJKoy0Y_NdU</w:t>
        </w:r>
      </w:hyperlink>
    </w:p>
    <w:p/>
    <w:p>
      <w:pPr>
        <w:pStyle w:val="Heading2"/>
      </w:pPr>
      <w:r>
        <w:t>271. केंद्रीय मंत्री Manohar Lal Khattar ने Karnal में किया मतदान, लोगों से की वोटिंग की अपील</w:t>
      </w:r>
    </w:p>
    <w:p>
      <w:r>
        <w:t>📺 Channel: Punjab Kesari Haryana</w:t>
      </w:r>
    </w:p>
    <w:p>
      <w:r>
        <w:t>📅 Published: 2025-03-02</w:t>
      </w:r>
    </w:p>
    <w:p>
      <w:r>
        <w:t>👁️ Views: 1111 | 👍 Likes: 27 | 💬 Comments: 1</w:t>
      </w:r>
    </w:p>
    <w:p>
      <w:r>
        <w:t xml:space="preserve">📝 Description: #haryananews   #municipalcorporationelection2025  #nikaychunav2025   </w:t>
        <w:br/>
        <w:br/>
        <w:t xml:space="preserve">पंजाब केसरी हरियाणा के साथ देखिये हरियाणा की सभी महत्वपूर्ण और बड़ी खबरें | Watch the latest Hindi news on the Haryana's Most trusted Web News Channel on YouTube. </w:t>
        <w:br/>
        <w:t>#Haryana #PunjabKesariHaryana</w:t>
        <w:br/>
        <w:t>--------------------------------------------------------------------------------------------------------</w:t>
        <w:br/>
        <w:t xml:space="preserve">Punjab Kesari Haryana Web Channel: </w:t>
        <w:br/>
        <w:t xml:space="preserve">पंजाब केसरी हरियाणा (जालंधर ग्रुप) हरियाणा का सर्वश्रेष्ठ हिंदी वेब न्‍यूज चैनल है। पंजाब केसरी हरियाणा राजनीति, मनोरंजन, व्यापार और खेल में नवीनतम समाचारों को शामिल करता है। पंजाब केसरी वेब न्‍यूज चैनल पर खबरें एवं ब्रेकिंग न्यूज के लिए बने रहें । </w:t>
        <w:br/>
        <w:br/>
        <w:t>Punjab Kesari Haryana (Jalandhar Group) is Haryana's best Hindi Web News Channel. We cover the latest news in politics, current issues and sports. Stay With us for all the breaking news in Hindi.</w:t>
        <w:br/>
        <w:br/>
        <w:t>Check out our latest playlists for news updates</w:t>
        <w:br/>
        <w:br/>
        <w:t>Latest News &amp; Updates 2022 - https://bit.ly/LatestNewsAndUpdatesPKHaryana</w:t>
        <w:br/>
        <w:t>Haryana Special News 2022 - https://bit.ly/HaryanaSpecialNews</w:t>
        <w:br/>
        <w:t>Latest Crime News Updates - https://bit.ly/CrimeNewsPKHaryana</w:t>
        <w:br/>
        <w:t>Latest Political News And Updates - https://bit.ly/LatestPoliticalNewsAndUpdates</w:t>
        <w:br/>
        <w:t>Tri City Bulletin News - https://bit.ly/TriCityNews</w:t>
        <w:br/>
        <w:t>Subscribe to Punjab Kesari Haryana Youtube Channel : -- https://bit.ly/PunjabKesariHaryana</w:t>
        <w:br/>
        <w:br/>
        <w:t>Download Our App - https://play.google.com/store/apps/details?id=com.punjabkesari&amp;hl=en</w:t>
        <w:br/>
        <w:br/>
        <w:t>Follow Us On Facebook: -- https://www.facebook.com/HaryanaKesari</w:t>
        <w:br/>
        <w:t>Follow us on Twitter: -- https://twitter.com/HaryanaKesari</w:t>
        <w:br/>
        <w:t>Visit Our website: - https://haryana.punjabkesari.in/</w:t>
      </w:r>
    </w:p>
    <w:p>
      <w:r>
        <w:t xml:space="preserve">▶️ Watch: </w:t>
      </w:r>
      <w:hyperlink r:id="rId277">
        <w:r>
          <w:rPr>
            <w:color w:val="0000FF"/>
            <w:u w:val="single"/>
          </w:rPr>
          <w:t>https://www.youtube.com/watch?v=_btfbOiTCf0</w:t>
        </w:r>
      </w:hyperlink>
    </w:p>
    <w:p/>
    <w:p>
      <w:pPr>
        <w:pStyle w:val="Heading2"/>
      </w:pPr>
      <w:r>
        <w:t>272. Union Minister Manohar Lal Khattar praises PM Modi’s 11 years of governance</w:t>
      </w:r>
    </w:p>
    <w:p>
      <w:r>
        <w:t>📺 Channel: Greater Kashmir</w:t>
      </w:r>
    </w:p>
    <w:p>
      <w:r>
        <w:t>📅 Published: 2025-06-12</w:t>
      </w:r>
    </w:p>
    <w:p>
      <w:r>
        <w:t>👁️ Views: 7479 | 👍 Likes: 9 | 💬 Comments: 0</w:t>
      </w:r>
    </w:p>
    <w:p>
      <w:r>
        <w:t>📝 Description: Union Minister Manohar Lal Khattar praises PM Modi’s 11 years of governance</w:t>
        <w:br/>
        <w:t>Report: Mohammad Syed Nayak</w:t>
        <w:br/>
        <w:t>#greaterkashmir #gktv #ManoharLalKhattar</w:t>
      </w:r>
    </w:p>
    <w:p>
      <w:r>
        <w:t xml:space="preserve">▶️ Watch: </w:t>
      </w:r>
      <w:hyperlink r:id="rId278">
        <w:r>
          <w:rPr>
            <w:color w:val="0000FF"/>
            <w:u w:val="single"/>
          </w:rPr>
          <w:t>https://www.youtube.com/watch?v=8Qj1d47jrr8</w:t>
        </w:r>
      </w:hyperlink>
    </w:p>
    <w:p/>
    <w:p>
      <w:pPr>
        <w:pStyle w:val="Heading2"/>
      </w:pPr>
      <w:r>
        <w:t>273. #shorts: Congress पर जोरदार बरसे Manohar Lal Khattar | India News Haryana</w:t>
      </w:r>
    </w:p>
    <w:p>
      <w:r>
        <w:t>📺 Channel: India News Haryana</w:t>
      </w:r>
    </w:p>
    <w:p>
      <w:r>
        <w:t>📅 Published: 2024-09-18</w:t>
      </w:r>
    </w:p>
    <w:p>
      <w:r>
        <w:t>👁️ Views: 528 | 👍 Likes: 3 | 💬 Comments: 2</w:t>
      </w:r>
    </w:p>
    <w:p>
      <w:r>
        <w:t xml:space="preserve">📝 Description: #shorts: Congress पर जोरदार बरसे Manohar Lal Khattar | India News Haryana  </w:t>
        <w:br/>
        <w:br/>
        <w:t xml:space="preserve">#manoharlalkhattar #bjp #congress #haryanavidhansabhachunav2024  #vidhansabhaelection2024 #haryanaelection2024 #indianewsharyana #bjp #ytshorts #viralvideo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279">
        <w:r>
          <w:rPr>
            <w:color w:val="0000FF"/>
            <w:u w:val="single"/>
          </w:rPr>
          <w:t>https://www.youtube.com/watch?v=HlNIsjGQ0e4</w:t>
        </w:r>
      </w:hyperlink>
    </w:p>
    <w:p/>
    <w:p>
      <w:pPr>
        <w:pStyle w:val="Heading2"/>
      </w:pPr>
      <w:r>
        <w:t>274. Gurugram में बिगड़ी सफाई व्यवस्था देख CM Manohar Lal Khattar के चढ़े तेवर | #Shorts</w:t>
      </w:r>
    </w:p>
    <w:p>
      <w:r>
        <w:t>📺 Channel: Shreshth Bharat</w:t>
      </w:r>
    </w:p>
    <w:p>
      <w:r>
        <w:t>📅 Published: 2023-12-22</w:t>
      </w:r>
    </w:p>
    <w:p>
      <w:r>
        <w:t>👁️ Views: 1523 | 👍 Likes: 17 | 💬 Comments: 2</w:t>
      </w:r>
    </w:p>
    <w:p>
      <w:r>
        <w:t xml:space="preserve">📝 Description: #shreshthbharatdigital #gurugram #manoharlalkhattar #SBshorts #nagarnigam </w:t>
        <w:br/>
        <w:br/>
        <w:t xml:space="preserve">श्रेष्ठ भारत डिजिटल प्लेटफॉर्म पर आपका स्वागत है। ये एक ऐसा प्लेटफॉर्म है जहां आपको मिलेगी ताज़ातरीन ख़बरें, राजनीतिक उठापटक, फिल्म और ओटीटी रिव्यू, सेलिब्रिटीज़ से बातचीत,खेल से जुड़ी खबरें, खास मुद्दों पर चर्चा, ज्योतिष से जुड़ी बातें और हिंदी में फटाफट खबरें। इन सबसे जुड़े रहने के लिए बने रहिए श्रेष्ठ भारत के साथ। </w:t>
        <w:br/>
        <w:br/>
        <w:t>Shreshth Bharat is an absolutely new digital platform that is managed and controlled by journalists with over two decades of experience. The platform will come out with fresh content on political stories, sports, astrology, business, discussions and debates on burning issues, and finally reviews of content on OTT &amp; movies. To stay tuned with the latest subscribe Shreshth Bharat.</w:t>
        <w:br/>
        <w:t xml:space="preserve"> </w:t>
        <w:br/>
        <w:t>Subscribe our YouTube Channel -https://www.youtube.com/channel/UCnGAaF_nCWg8iN2B9O40aHA</w:t>
        <w:br/>
        <w:br/>
        <w:t>Like our page :</w:t>
        <w:br/>
        <w:t>#Facebook:- https://www.facebook.com/shreshthbharattv/</w:t>
        <w:br/>
        <w:br/>
        <w:t>Follow us on:</w:t>
        <w:br/>
        <w:t>#Instagram:- https://www.instagram.com/shreshthbharattv/</w:t>
        <w:br/>
        <w:t>#Twitter:- https://twitter.com/shreshtbharattv</w:t>
        <w:br/>
        <w:t>#WhatsApp - https://whatsapp.com/channel/0029VaB6VhU1noyz5yBXYb2P</w:t>
      </w:r>
    </w:p>
    <w:p>
      <w:r>
        <w:t xml:space="preserve">▶️ Watch: </w:t>
      </w:r>
      <w:hyperlink r:id="rId280">
        <w:r>
          <w:rPr>
            <w:color w:val="0000FF"/>
            <w:u w:val="single"/>
          </w:rPr>
          <w:t>https://www.youtube.com/watch?v=YGL3ZQMD8-Y</w:t>
        </w:r>
      </w:hyperlink>
    </w:p>
    <w:p/>
    <w:p>
      <w:pPr>
        <w:pStyle w:val="Heading2"/>
      </w:pPr>
      <w:r>
        <w:t>275. BJP प्रदेश कार्यसमिति की बैठक में Manohar Lal Khattar कार्यकर्ताओं में भरा जोश | BJP Meeting |</w:t>
      </w:r>
    </w:p>
    <w:p>
      <w:r>
        <w:t>📺 Channel: Republic Bharat</w:t>
      </w:r>
    </w:p>
    <w:p>
      <w:r>
        <w:t>📅 Published: 2024-07-15</w:t>
      </w:r>
    </w:p>
    <w:p>
      <w:r>
        <w:t>👁️ Views: 632 | 👍 Likes: None | 💬 Comments: 0</w:t>
      </w:r>
    </w:p>
    <w:p>
      <w:r>
        <w:t>📝 Description: देहरादून में चल रही कार्यसमिति में बीजेपी की जीत और हार दोनों पर समीक्षा की जा रही है. इसके लिए बीजेपी के तमाम वरिष्ठ नेता देहरादून में मौजूद हैं.</w:t>
        <w:br/>
        <w:br/>
        <w:t>#uttarakhandmeeting #cmdhami  #manoharlalkhattar</w:t>
        <w:br/>
        <w:br/>
        <w:br/>
        <w:t>------------------------------------------------------------------------------------------------------------------------------</w:t>
        <w:br/>
        <w:t>Disclaimer: Republic Media Network may provide content through third-party websites, operating systems, platforms, and portals (‘Third-Party Platforms’). Republic does not control and has no liability for Third-Party Platforms, including content hosted, advertisements, security, functionality, operation, or availability.</w:t>
        <w:br/>
        <w:t>------------------------------------------------------------------------------------------------------------------------------</w:t>
        <w:br/>
        <w:br/>
        <w:t xml:space="preserve">रिपब्लिक भारत देश का नंबर वन न्यूज चैनल है। देश और दुनिया की जनहित से जुड़ी ब्रेकिंग न्यूज़, राजनीति, खेल और मनोरंजन की खबरों का खजाना है । </w:t>
        <w:br/>
        <w:br/>
        <w:t>इस खजाने तक पहुंचने के लिए रिपब्लिक भारत से जुड़े रहिए और सब्सक्राइब करिए।  ► http://bit.ly/RBharat</w:t>
        <w:br/>
        <w:br/>
        <w:t>R. Bharat TV - India's no.1 Hindi news channel keeps you updated with non-stop LIVE and breaking news.  Watch the latest reports on political news, sports news, entertainment, and much more.</w:t>
        <w:br/>
        <w:br/>
        <w:t xml:space="preserve">आप हमसे Social Media पर जुड़ने के लिए </w:t>
        <w:br/>
        <w:t xml:space="preserve">Republic Bharat फेसबुक पेज को लाइक करें:  </w:t>
        <w:br/>
        <w:t>► https://www.facebook.com/RepublicBharatHindi/</w:t>
        <w:br/>
        <w:t>Follow The Republic Bharat on Twitter :</w:t>
        <w:br/>
        <w:t>► https://twitter.com/Republic_Bharat</w:t>
        <w:br/>
        <w:t>Follow Republic Bharat on Instagram:</w:t>
        <w:br/>
        <w:t>► https://www.instagram.com/republicbharat/</w:t>
        <w:br/>
        <w:t xml:space="preserve">Follow Republic Bharat on WhatsApp:   </w:t>
        <w:br/>
        <w:t>► https://whatsapp.com/channel/0029Va7GPTi7dmecQ2LFH01I</w:t>
        <w:br/>
        <w:t xml:space="preserve">Follow Republic Bharat on Koo:   </w:t>
        <w:br/>
        <w:t>► https://www.kooapp.com/profile/रिपब्लिक_भारत</w:t>
        <w:br/>
        <w:t xml:space="preserve">Follow Republic Bharat on Telegram:   </w:t>
        <w:br/>
        <w:t>► https://t.me/RepublicBharatHindi</w:t>
      </w:r>
    </w:p>
    <w:p>
      <w:r>
        <w:t xml:space="preserve">▶️ Watch: </w:t>
      </w:r>
      <w:hyperlink r:id="rId281">
        <w:r>
          <w:rPr>
            <w:color w:val="0000FF"/>
            <w:u w:val="single"/>
          </w:rPr>
          <w:t>https://www.youtube.com/watch?v=naOZGenLJ20</w:t>
        </w:r>
      </w:hyperlink>
    </w:p>
    <w:p/>
    <w:p>
      <w:pPr>
        <w:pStyle w:val="Heading2"/>
      </w:pPr>
      <w:r>
        <w:t>276. Haryana Vidhan Sabha Chunav 2024: पूर्व मुख्यमंत्री Manohar Lal Khattar ने Karnal में डाला वोट</w:t>
      </w:r>
    </w:p>
    <w:p>
      <w:r>
        <w:t>📺 Channel: Aaj Tak</w:t>
      </w:r>
    </w:p>
    <w:p>
      <w:r>
        <w:t>📅 Published: 2024-10-05</w:t>
      </w:r>
    </w:p>
    <w:p>
      <w:r>
        <w:t>👁️ Views: 4179 | 👍 Likes: 27 | 💬 Comments: 20</w:t>
      </w:r>
    </w:p>
    <w:p>
      <w:r>
        <w:t>📝 Description: केंद्रीय मंत्री मनोहर लाल खट्टर हरियाणा चुनाव के लिए अपना वोट डालने करनाल के प्रेम नगर थाने में बने मतदान केंद्र पर पहुंचे. मतदान के बाद उन्होंने मीडिया कर्मियों से बातचीत में कहा, 'लोगों को आज वोट डालना चाहिए. प्रशासन ने सभी इंतजाम किए हैं और चुनाव शांतिपूर्ण तरीके से होंगे. बीजेपी को जीत का भरोसा है और हम तीसरी बार राज्य में सरकार बनाएंगे.'</w:t>
        <w:br/>
        <w:br/>
        <w:t xml:space="preserve">#haryanaelection2024 #manoharlalkhattar #atwebvideos #aajtakdigital </w:t>
        <w:br/>
        <w:br/>
        <w:t xml:space="preserve">आजतक के साथ देखिये देश-विदेश की सभी महत्वपूर्ण और बड़ी खबरें | Watch the latest Hindi </w:t>
        <w:br/>
        <w:t xml:space="preserve">news Live on the World's Most Subscribed News Channel on YouTube. </w:t>
        <w:br/>
        <w:t>#LatestNews #Aajtak #HindiNews</w:t>
        <w:br/>
        <w:br/>
        <w:t xml:space="preserve">Aaj Tak News Channel: </w:t>
        <w:br/>
        <w:t xml:space="preserve">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 </w:t>
        <w:br/>
        <w:t>#hindinews #newsinhindi #hindisamachar #breakingnews #aajtak #samachar #news</w:t>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 xml:space="preserve">Follow us on Facebook: https://www.facebook.com/aajtak </w:t>
        <w:br/>
        <w:br/>
        <w:t xml:space="preserve">Follow us on Twitter: https://twitter.com/aajtak </w:t>
        <w:br/>
        <w:br/>
        <w:t>Follow us on Instagram: https://www.instagram.com/aajtak/</w:t>
        <w:br/>
        <w:br/>
        <w:br/>
        <w:t>Subscribe our other Popular YouTube Channels:</w:t>
        <w:br/>
        <w:br/>
        <w:t xml:space="preserve">India Today: https://www.youtube.com/c/indiatoday </w:t>
        <w:br/>
        <w:br/>
        <w:t>SoSorry: https://www.youtube.com/c/sosorrypolitoons</w:t>
        <w:br/>
        <w:br/>
        <w:t>Good News Today: https://www.youtube.com/c/GoodNewsTodayOfficial</w:t>
      </w:r>
    </w:p>
    <w:p>
      <w:r>
        <w:t xml:space="preserve">▶️ Watch: </w:t>
      </w:r>
      <w:hyperlink r:id="rId282">
        <w:r>
          <w:rPr>
            <w:color w:val="0000FF"/>
            <w:u w:val="single"/>
          </w:rPr>
          <w:t>https://www.youtube.com/watch?v=cDL99paDqRA</w:t>
        </w:r>
      </w:hyperlink>
    </w:p>
    <w:p/>
    <w:p>
      <w:pPr>
        <w:pStyle w:val="Heading2"/>
      </w:pPr>
      <w:r>
        <w:t>277. Private Schools की मनमानी रोकने की तैयारी में सरकार | Manohar Lal Khattar | News18 Haryana</w:t>
      </w:r>
    </w:p>
    <w:p>
      <w:r>
        <w:t>📺 Channel: News18 Haryana</w:t>
      </w:r>
    </w:p>
    <w:p>
      <w:r>
        <w:t>📅 Published: 2023-04-29</w:t>
      </w:r>
    </w:p>
    <w:p>
      <w:r>
        <w:t>👁️ Views: 578 | 👍 Likes: 4 | 💬 Comments: 3</w:t>
      </w:r>
    </w:p>
    <w:p>
      <w:r>
        <w:t>📝 Description: Private Schools की मनमानी रोकने की तैयारी में सरकार | Manohar Lal Khattar | News18 Haryana</w:t>
        <w:br/>
        <w:br/>
        <w:t>#privateschools #ManoharLalKhattar #Faridabadnews #News18Haryana</w:t>
      </w:r>
    </w:p>
    <w:p>
      <w:r>
        <w:t xml:space="preserve">▶️ Watch: </w:t>
      </w:r>
      <w:hyperlink r:id="rId283">
        <w:r>
          <w:rPr>
            <w:color w:val="0000FF"/>
            <w:u w:val="single"/>
          </w:rPr>
          <w:t>https://www.youtube.com/watch?v=LRlL7gpGeys</w:t>
        </w:r>
      </w:hyperlink>
    </w:p>
    <w:p/>
    <w:p>
      <w:pPr>
        <w:pStyle w:val="Heading2"/>
      </w:pPr>
      <w:r>
        <w:t>278. Manohar Lal Khattar ने जीत के बाद Delhi की जनता का जताया आभार | India News Haryana | #bjpwindelhi</w:t>
      </w:r>
    </w:p>
    <w:p>
      <w:r>
        <w:t>📺 Channel: India News Haryana</w:t>
      </w:r>
    </w:p>
    <w:p>
      <w:r>
        <w:t>📅 Published: 2025-02-09</w:t>
      </w:r>
    </w:p>
    <w:p>
      <w:r>
        <w:t>👁️ Views: 700 | 👍 Likes: 14 | 💬 Comments: 0</w:t>
      </w:r>
    </w:p>
    <w:p>
      <w:r>
        <w:t xml:space="preserve">📝 Description: Manohar Lal Khattar ने जीत के बाद Delhi की जनता का जताया आभार | India News Haryana | #bjpwindelhi </w:t>
        <w:br/>
        <w:br/>
        <w:t xml:space="preserve">#manoharlalkhattar #bjp #delhielection2025 #delhielectionresult #bjpwin #bjpwindelhi #shorts #haryananews #indianewsharyana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284">
        <w:r>
          <w:rPr>
            <w:color w:val="0000FF"/>
            <w:u w:val="single"/>
          </w:rPr>
          <w:t>https://www.youtube.com/watch?v=qYXI4Zf1mT4</w:t>
        </w:r>
      </w:hyperlink>
    </w:p>
    <w:p/>
    <w:p>
      <w:pPr>
        <w:pStyle w:val="Heading2"/>
      </w:pPr>
      <w:r>
        <w:t>279. Haryana New CM Nayab Singh Saini का पहला बयान, Manohar Lal Khattar के बारे में क्या कहा | वनइंडिया</w:t>
      </w:r>
    </w:p>
    <w:p>
      <w:r>
        <w:t>📺 Channel: Oneindia Hindi | वनइंडिया हिंदी</w:t>
      </w:r>
    </w:p>
    <w:p>
      <w:r>
        <w:t>📅 Published: 2024-03-13</w:t>
      </w:r>
    </w:p>
    <w:p>
      <w:r>
        <w:t>👁️ Views: 110302 | 👍 Likes: 599 | 💬 Comments: 24</w:t>
      </w:r>
    </w:p>
    <w:p>
      <w:r>
        <w:t>📝 Description: हरियाणा में (Haryana) में नायब सिंह सैनी (Nayab Singh Saini) ने हरियाणा के नए मुख्यमंत्री पद की शपथ ली. नायब सैनी (Nayab Saini) के अलावा कंवर पाल गुर्जर (Kanwar Pal Gurjar) सहित 4 विधायकों ने भी मंत्री पद की शपथ ली.  हरियाणा का सीएम बनने के बाद नायब सिंह सैनी ने अपनी पहली प्रतिक्रिया दी.  जिसमें उन्होंने मनोहर लाल खट्टर (Manohar Lal Khattar) के बारे में भी बड़ी बात कही.</w:t>
        <w:br/>
        <w:br/>
        <w:br/>
        <w:br/>
        <w:t>Haryana New CM, Nayab Singh Siani, Haryana, nayab saini,haryana new cm nayab saini,who is haryana new cm,who is nayab saini,nayab singh saini,nayab saini net worth,nayab saini oath ceremony,kanwar pal gurjar, anil vij,dushyant chautala,pm modi,amit shah,bjp,jjp,Nayab Singh Saini on Manohar Lal Khattar, Manohar Lal Khattar, नायब सिंह सैनी,हरियाणा सीएम,मनोहर लाल खट्टर,Oneindia Hindi,Oneindia Hindi News,वनइंडिया हिंदी,वनइंडिया हिंदी न्यूज</w:t>
        <w:br/>
        <w:br/>
        <w:br/>
        <w:br/>
        <w:t>#nayabsaini #HaryanaNewCM #NayabSinghSiani #Haryana</w:t>
        <w:br/>
        <w:br/>
        <w:t xml:space="preserve"> #haryananewcmnayabsaini #whoisharyananewcm #whoisnayabsaini</w:t>
        <w:br/>
        <w:br/>
        <w:br/>
        <w:t xml:space="preserve">                ~PR.87~HT.98~ED.276~</w:t>
        <w:br/>
        <w:t>------------------------------------------------------------------------------------------------------------</w:t>
        <w:br/>
        <w:br/>
        <w:t>Here are some product recommendations for you</w:t>
        <w:br/>
        <w:t>👇👇👇👇👇👇👇👇👇👇👇👇👇👇👇👇👇👇</w:t>
        <w:br/>
        <w:br/>
        <w:t>Samsonite Leather Briefcase👇</w:t>
        <w:br/>
        <w:t>👉 https://amazon.yt.cash/pd9387x</w:t>
        <w:br/>
        <w:br/>
        <w:t xml:space="preserve"> WALKENT Laptop Backpack👇</w:t>
        <w:br/>
        <w:t>👉 https://amazon.yt.cash/walkentstylish</w:t>
        <w:br/>
        <w:br/>
        <w:t xml:space="preserve"> nu-Lite Tie Gift Set👇</w:t>
        <w:br/>
        <w:t>👉 https://amazon.yt.cash/nulitenecktie</w:t>
        <w:br/>
        <w:br/>
        <w:t xml:space="preserve"> HMXT Date Analog Watch👇</w:t>
        <w:br/>
        <w:t>👉 https://amazon.yt.cash/hmxtdate</w:t>
        <w:br/>
        <w:br/>
        <w:t xml:space="preserve"> craft-club Leather Journal👇</w:t>
        <w:br/>
        <w:t>👉 https://amazon.yt.cash/antiquepaper</w:t>
        <w:br/>
        <w:br/>
        <w:t xml:space="preserve"> URBAN FOREST Leather Belt👇</w:t>
        <w:br/>
        <w:t>👉 https://amazon.yt.cash/4t4yh08</w:t>
        <w:br/>
        <w:br/>
        <w:t xml:space="preserve"> DOCTOR Oxford Memory Shoe👇</w:t>
        <w:br/>
        <w:t>👉 https://amazon.yt.cash/oxfordshoe</w:t>
        <w:br/>
        <w:br/>
        <w:t xml:space="preserve"> EasyPAG Desk Organizer Set👇</w:t>
        <w:br/>
        <w:t>👉 https://amazon.yt.cash/easypagcarvedhollow</w:t>
        <w:br/>
        <w:br/>
        <w:t xml:space="preserve"> UPSC Papers👇</w:t>
        <w:br/>
        <w:t>👉 https://amazon.yt.cash/fcl4b</w:t>
        <w:br/>
        <w:br/>
        <w:t xml:space="preserve"> UPSC Essays Book👇</w:t>
        <w:br/>
        <w:t>👉 https://amazon.yt.cash/2w9iy</w:t>
        <w:br/>
        <w:br/>
        <w:t>------------------------------------------------------------------------------------------------------------</w:t>
        <w:br/>
        <w:br/>
        <w:t>Subscribe to OneIndia Hindi Channel for the latest updates on Politics, Sports, Entertainment and related videos...</w:t>
        <w:br/>
        <w:br/>
        <w:t>Oneindia Hindi: https://www.youtube.com/channel/UCOjgc1p2hJ4GZi6pQQoXWYQ</w:t>
        <w:br/>
        <w:br/>
        <w:t>Oneindia Sports: https://www.youtube.com/channel/UCPOuoF6sDfht2LQXy4NGQaA</w:t>
        <w:br/>
        <w:br/>
        <w:t>Follow us on Twitter : https://twitter.com/oneindiaHindi</w:t>
        <w:br/>
        <w:br/>
        <w:t>Like us on Facebook : https://www.facebook.com/oneindiahindi</w:t>
      </w:r>
    </w:p>
    <w:p>
      <w:r>
        <w:t xml:space="preserve">▶️ Watch: </w:t>
      </w:r>
      <w:hyperlink r:id="rId285">
        <w:r>
          <w:rPr>
            <w:color w:val="0000FF"/>
            <w:u w:val="single"/>
          </w:rPr>
          <w:t>https://www.youtube.com/watch?v=5CouSOdc1uc</w:t>
        </w:r>
      </w:hyperlink>
    </w:p>
    <w:p/>
    <w:p>
      <w:pPr>
        <w:pStyle w:val="Heading2"/>
      </w:pPr>
      <w:r>
        <w:t>280. UP में बना Haryana के CM Manohar Lal Khattar का Death Certificate, जानिए क्या है मामला</w:t>
      </w:r>
    </w:p>
    <w:p>
      <w:r>
        <w:t>📺 Channel: Patrika Uttar Pradesh</w:t>
      </w:r>
    </w:p>
    <w:p>
      <w:r>
        <w:t>📅 Published: 2023-02-11</w:t>
      </w:r>
    </w:p>
    <w:p>
      <w:r>
        <w:t>👁️ Views: 752 | 👍 Likes: 21 | 💬 Comments: 1</w:t>
      </w:r>
    </w:p>
    <w:p>
      <w:r>
        <w:t xml:space="preserve">📝 Description: #fakedeathcertificate #manoharlalkhattar #UPnews </w:t>
        <w:br/>
        <w:br/>
        <w:t xml:space="preserve">Haryana Chief Minister Manohar Lal Khattar का मौत की तारीख 5 May 2022 दर्ज है। उनका यह फर्जी Death Certificate 2 February 2023 को जारी किया गया है।  </w:t>
        <w:br/>
        <w:br/>
        <w:br/>
        <w:t>Visit Our Website: https://www.patrika.com/</w:t>
      </w:r>
    </w:p>
    <w:p>
      <w:r>
        <w:t xml:space="preserve">▶️ Watch: </w:t>
      </w:r>
      <w:hyperlink r:id="rId286">
        <w:r>
          <w:rPr>
            <w:color w:val="0000FF"/>
            <w:u w:val="single"/>
          </w:rPr>
          <w:t>https://www.youtube.com/watch?v=Umo-P_AZLBo</w:t>
        </w:r>
      </w:hyperlink>
    </w:p>
    <w:p/>
    <w:p>
      <w:pPr>
        <w:pStyle w:val="Heading2"/>
      </w:pPr>
      <w:r>
        <w:t>281. Haryana CM Manohar Lal Khattar Resign LIVE | नायब सैनी हरियाणा के नए सीएम | Breaking News</w:t>
      </w:r>
    </w:p>
    <w:p>
      <w:r>
        <w:t>📺 Channel: Salaam TV</w:t>
      </w:r>
    </w:p>
    <w:p>
      <w:r>
        <w:t>📅 Published: 2024-03-12</w:t>
      </w:r>
    </w:p>
    <w:p>
      <w:r>
        <w:t>👁️ Views: 907 | 👍 Likes: 5 | 💬 Comments: 0</w:t>
      </w:r>
    </w:p>
    <w:p>
      <w:r>
        <w:t>📝 Description: Haryana CM Manohar Lal Khattar Resign LIVE | नायब सैनी हरियाणा के नए सीएम | Breaking News</w:t>
        <w:br/>
        <w:br/>
        <w:t>#ManoharLalKhattar #BreakingNews #ManoharLalKhattarResign</w:t>
        <w:br/>
        <w:t xml:space="preserve"> हरियाणा की सियासत से बड़ी खबर है. यहां पर हरियाणा के सीएम मनोहर लाल खट्टर (Manohar Lal Khattar) को हटाया जा सकता है. फिलहाल, संजय भाटिया और नायब सैनी सीएम की रेस में हैं. हरियाणा कैबिनेट (Haryana Cabinet) भी इस्तीफ़ा दे सकती है. सूत्रों के हवाले से यह खबर है.</w:t>
        <w:br/>
        <w:br/>
        <w:t>जानकारी के अनुसार, लोकसभा चुनाव से पहले मंगलवार को हरियाणा बीजेपी की अहम बैठक होने जा रही है. मुख्यमंत्री मनोहर लाल की अध्यक्षता में विधायक दल की बैठक मंगलवार 11:30 बजे चंडीगढ़ में हरियाणा निवास में यह बैठक होगी. बीजेपी के सभी विधायक और  मंत्री बैठक में मौजूद रहेंगे. इसके अलावा, बीजेपी समर्थित निर्दलीय विधायक भी मीटिंग में शिरकत करेंगे. वहीं, हरियाणा बीजेपी प्रभारी विप्लव देव भी चंडीगढ़ पहुंच रहे हैं. फिलहाल, मीटिंग में हरियाणा बीजेपी अध्यक्ष नायब सैनी भी शिरकत करेंगे.</w:t>
        <w:br/>
        <w:t>Salaam TV is India's Number 1 Urdu News channel of India with content hybrid of Islamic religion, soft entertainment, musicals &amp; developmental communication. The channel Salaam TV has been positioned as "Aghaaz-e-Taraqqi" i.e. Initiation Of Development.</w:t>
        <w:br/>
        <w:t>Enjoy &amp; stay connected with us!</w:t>
        <w:br/>
        <w:br/>
        <w:t>Salaam TV Channel Available On:</w:t>
        <w:br/>
        <w:t>► YouTube: - https://www.youtube.com/channel/UCkSllUpc8cedRe85JkqLiBQ</w:t>
        <w:br/>
        <w:t>► Like us on Facebook: - https://www.facebook.com/zeesalaam/</w:t>
        <w:br/>
        <w:t>► Follow us on Twitter: - https://twitter.com/zeesalaamtweet</w:t>
        <w:br/>
        <w:t>► Live TV : - https://zeenews.india.com/zeesalaam</w:t>
        <w:br/>
        <w:t>You can watch our LIVE TV on -  https://zeenews.india.com/zeesalaam</w:t>
      </w:r>
    </w:p>
    <w:p>
      <w:r>
        <w:t xml:space="preserve">▶️ Watch: </w:t>
      </w:r>
      <w:hyperlink r:id="rId287">
        <w:r>
          <w:rPr>
            <w:color w:val="0000FF"/>
            <w:u w:val="single"/>
          </w:rPr>
          <w:t>https://www.youtube.com/watch?v=-axS3zLaeuA</w:t>
        </w:r>
      </w:hyperlink>
    </w:p>
    <w:p/>
    <w:p>
      <w:pPr>
        <w:pStyle w:val="Heading2"/>
      </w:pPr>
      <w:r>
        <w:t>282. Haryana Lok Sabha Seat Result: हरियाणा में बड़ा उलटफेर Manohar Lal Khattar हुए पीछे ! | 400 Paar</w:t>
      </w:r>
    </w:p>
    <w:p>
      <w:r>
        <w:t>📺 Channel: IndiaTV</w:t>
      </w:r>
    </w:p>
    <w:p>
      <w:r>
        <w:t>📅 Published: 2024-06-04</w:t>
      </w:r>
    </w:p>
    <w:p>
      <w:r>
        <w:t>👁️ Views: 504562 | 👍 Likes: 1482 | 💬 Comments: 67</w:t>
      </w:r>
    </w:p>
    <w:p>
      <w:r>
        <w:t>📝 Description: Haryana Lok Sabha Seat Result: हरियाणा में बड़ा उलटफेर Manohar Lal Khattar हुए पीछे ! | 400 Paar</w:t>
        <w:br/>
        <w:br/>
        <w:t>Lok Sabha Election Results 2024 LIVE: लोकसभा चुनावों के लिए 19 अप्रैल को पहले फेज की वोटिंग के साथ शुरू हुआ सफर आज 4 जून को मतगणना तक पहुंच चुका है। आज हम आपको लोकसभा चुनाव 2024 की मतगणना से जुड़े हर अहम अपडेट की खबर देंगे।</w:t>
        <w:br/>
        <w:br/>
        <w:t xml:space="preserve">#ElectionsResults  #400Paar  #loksabhaelection2024 </w:t>
        <w:br/>
        <w:br/>
        <w:t>----------------------------------------------------------------------------------------------------------------------------------------</w:t>
        <w:br/>
        <w:t>For more videos, visit https://www.indiatvnews.com/video or https://www.indiatv.in/video</w:t>
        <w:br/>
        <w:t>Subscribe to IndiaTV and don't forget to press "THE BELL ICON" to never miss any updates-</w:t>
        <w:br/>
        <w:t>http://bit.ly/2O2aC1J</w:t>
        <w:br/>
        <w:br/>
        <w:t>Download Mobile App:</w:t>
        <w:br/>
        <w:t>Link for Android device: https://bit.ly/2V2wnA3</w:t>
        <w:br/>
        <w:t xml:space="preserve">Link for Apple device: https://apple.co/2EB9lKr </w:t>
        <w:br/>
        <w:br/>
        <w:t xml:space="preserve">Follow Us On: </w:t>
        <w:br/>
        <w:t>Facebook: https://www.facebook.com/indiatvnews/</w:t>
        <w:br/>
        <w:t xml:space="preserve">                    https://www.facebook.com/IndiaTV.in/      </w:t>
        <w:br/>
        <w:t>Twitter: https://twitter.com/indiatvnews</w:t>
        <w:br/>
        <w:t xml:space="preserve">               https://twitter.com/IndiaTVHindi</w:t>
        <w:br/>
        <w:br/>
        <w:t>About Us: IndiaTV is the country's most trusted Hindi News Channel. IndiaTV covers the latest news in Politics, Nation, World, Entertainment, Bollywood, Business, and Sports categories and delivers reliable information across all platforms - TV, Internet, and Mobile. Stay tuned for IndiaTV's flagship programs like Aap Ki Adalat, Aaj Ki Baat with Rajat Sharma, Corona Se Jung Swami Ramdev Ke Sang, Bhavishyavani, Haqiqat Kya Hai, OMG, Special Report, and many more.</w:t>
        <w:br/>
        <w:br/>
        <w:t xml:space="preserve">IndiaTV भारत का No.1 विश्वसनीय Hindi News Channel है। IndiaTV News Channel राजनीति, मनोरंजन, बॉलीवुड, व्यापार और खेल से जुड़े Latest News अपने दर्शकों तक पहुंचाता है। IndiaTV की Live खबरें एवं Hindi Breaking News के लिए बने रहें। </w:t>
        <w:br/>
        <w:br/>
        <w:t>Also Watch:</w:t>
        <w:br/>
        <w:t>Aaj Ki Baat: https://www.youtube.com/playlist?list=PLrPV4CIjXWRq9VzZJ7FiAy4nrR9LPV8Qp</w:t>
        <w:br/>
        <w:t>Aap Ki Adalat: https://www.youtube.com/playlist?list=PL24E9622EAB8ADE7E</w:t>
        <w:br/>
        <w:t>Haqiqat Kya Hai: https://www.youtube.com/playlist?list=PLrPV4CIjXWRocWbHMXhZvXISEFTOanOab</w:t>
        <w:br/>
        <w:t>Yoga by Swami Ramdev: https://www.youtube.com/playlist?list=PLrPV4CIjXWRoZVeiAhcmasZ6Pv3YTE5O3</w:t>
        <w:br/>
        <w:br/>
        <w:t>Get All Latest Updates Here:</w:t>
        <w:br/>
        <w:t xml:space="preserve">IndiaTV Live TV Streaming: https://www.indiatvnews.com/livetv </w:t>
        <w:br/>
        <w:t xml:space="preserve">IndiaTV News in English:  https://www.indiatvnews.com </w:t>
        <w:br/>
        <w:t>IndiaTV News in Hindi: https://www.indiatv.in</w:t>
      </w:r>
    </w:p>
    <w:p>
      <w:r>
        <w:t xml:space="preserve">▶️ Watch: </w:t>
      </w:r>
      <w:hyperlink r:id="rId288">
        <w:r>
          <w:rPr>
            <w:color w:val="0000FF"/>
            <w:u w:val="single"/>
          </w:rPr>
          <w:t>https://www.youtube.com/watch?v=RGVtV7vS3H8</w:t>
        </w:r>
      </w:hyperlink>
    </w:p>
    <w:p/>
    <w:p>
      <w:pPr>
        <w:pStyle w:val="Heading2"/>
      </w:pPr>
      <w:r>
        <w:t>283. Pariksha Pe Charcha: CM Manohar Lal Khattar ने 'परीक्षा पे चर्चा' में हिस्सा लिया| PM Narendra Modi</w:t>
      </w:r>
    </w:p>
    <w:p>
      <w:r>
        <w:t>📺 Channel: Republic Bharat</w:t>
      </w:r>
    </w:p>
    <w:p>
      <w:r>
        <w:t>📅 Published: 2024-01-29</w:t>
      </w:r>
    </w:p>
    <w:p>
      <w:r>
        <w:t>👁️ Views: 10134 | 👍 Likes: None | 💬 Comments: 0</w:t>
      </w:r>
    </w:p>
    <w:p>
      <w:r>
        <w:t>📝 Description: #parikshapecharcha  #pmmodi #cmkhattar #manoharlalkhattar</w:t>
        <w:br/>
        <w:br/>
        <w:t>------------------------------------------------------------------------------------------------------------------------------</w:t>
        <w:br/>
        <w:t>Disclaimer: Republic Media Network may provide content through third-party websites, operating systems, platforms, and portals (‘Third-Party Platforms’). Republic does not control and has no liability for Third-Party Platforms, including content hosted, advertisements, security, functionality, operation, or availability.</w:t>
        <w:br/>
        <w:t>------------------------------------------------------------------------------------------------------------------------------</w:t>
        <w:br/>
        <w:br/>
        <w:t xml:space="preserve">रिपब्लिक भारत देश का नंबर वन न्यूज चैनल है। देश और दुनिया की जनहित से जुड़ी ब्रेकिंग न्यूज़, राजनीति, खेल और मनोरंजन की खबरों का खजाना है । </w:t>
        <w:br/>
        <w:br/>
        <w:t>इस खजाने तक पहुंचने के लिए रिपब्लिक भारत से जुड़े रहिए और सब्सक्राइब करिए।  ► http://bit.ly/RBharat</w:t>
        <w:br/>
        <w:br/>
        <w:t>R. Bharat TV - India's no.1 Hindi news channel keeps you updated with non-stop LIVE and breaking news.  Watch the latest reports on political news, sports news, entertainment, and much more.</w:t>
        <w:br/>
        <w:br/>
        <w:br/>
        <w:t xml:space="preserve">आप हमसे Social Media पर जुड़ने के लिए </w:t>
        <w:br/>
        <w:t xml:space="preserve">Republic Bharat फेसबुक पेज को लाइक करें:  </w:t>
        <w:br/>
        <w:t>► https://www.facebook.com/RepublicBharatHindi/</w:t>
        <w:br/>
        <w:t>Follow The Republic Bharat on Twitter :</w:t>
        <w:br/>
        <w:t>► https://twitter.com/Republic_Bharat</w:t>
        <w:br/>
        <w:t>Follow Republic Bharat on Instagram:</w:t>
        <w:br/>
        <w:t>► https://www.instagram.com/republicbharat/</w:t>
        <w:br/>
        <w:t xml:space="preserve">Follow Republic Bharat on Koo:   </w:t>
        <w:br/>
        <w:t>► https://www.kooapp.com/profile/रिपब्लिक_भारत</w:t>
      </w:r>
    </w:p>
    <w:p>
      <w:r>
        <w:t xml:space="preserve">▶️ Watch: </w:t>
      </w:r>
      <w:hyperlink r:id="rId289">
        <w:r>
          <w:rPr>
            <w:color w:val="0000FF"/>
            <w:u w:val="single"/>
          </w:rPr>
          <w:t>https://www.youtube.com/watch?v=_MTUXcFUU4Y</w:t>
        </w:r>
      </w:hyperlink>
    </w:p>
    <w:p/>
    <w:p>
      <w:pPr>
        <w:pStyle w:val="Heading2"/>
      </w:pPr>
      <w:r>
        <w:t>284. CM Manohar Lal Khattar ने किसानों के प्रर्दशन को लेकर दिया बड़ा बयान! | Farmers Protest 2024</w:t>
      </w:r>
    </w:p>
    <w:p>
      <w:r>
        <w:t>📺 Channel: Republic Bharat</w:t>
      </w:r>
    </w:p>
    <w:p>
      <w:r>
        <w:t>📅 Published: 2024-02-15</w:t>
      </w:r>
    </w:p>
    <w:p>
      <w:r>
        <w:t>👁️ Views: 17191 | 👍 Likes: None | 💬 Comments: 25</w:t>
      </w:r>
    </w:p>
    <w:p>
      <w:r>
        <w:t>📝 Description: CM Manohar Lal Khattar ने किसानों के प्रर्दशन को लेकर दिया बड़ा बयान! | Farmers Protest 2024</w:t>
        <w:br/>
        <w:br/>
        <w:t xml:space="preserve">#livenews #farmerprotest2024 #manoharlalkhatar #latestupdates #kisanandolan #delhichalo #israel #pmmodi #farmerprotestnews </w:t>
        <w:br/>
        <w:br/>
        <w:br/>
        <w:t>------------------------------------------------------------------------------------------------------------------------------</w:t>
        <w:br/>
        <w:t>Disclaimer: Republic Media Network may provide content through third-party websites, operating systems, platforms, and portals (‘Third-Party Platforms’). Republic does not control and has no liability for Third-Party Platforms, including content hosted, advertisements, security, functionality, operation, or availability.</w:t>
        <w:br/>
        <w:t>------------------------------------------------------------------------------------------------------------------------------</w:t>
        <w:br/>
        <w:br/>
        <w:t xml:space="preserve">रिपब्लिक भारत देश का नंबर वन न्यूज चैनल है। देश और दुनिया की जनहित से जुड़ी ब्रेकिंग न्यूज़, राजनीति, खेल और मनोरंजन की खबरों का खजाना है । </w:t>
        <w:br/>
        <w:br/>
        <w:t>इस खजाने तक पहुंचने के लिए रिपब्लिक भारत से जुड़े रहिए और सब्सक्राइब करिए।  ► http://bit.ly/RBharat</w:t>
        <w:br/>
        <w:br/>
        <w:t>R. Bharat TV - India's no.1 Hindi news channel keeps you updated with non-stop LIVE and breaking news.  Watch the latest reports on political news, sports news, entertainment, and much more.</w:t>
        <w:br/>
        <w:br/>
        <w:br/>
        <w:t xml:space="preserve">आप हमसे Social Media पर जुड़ने के लिए </w:t>
        <w:br/>
        <w:t xml:space="preserve">Republic Bharat फेसबुक पेज को लाइक करें:  </w:t>
        <w:br/>
        <w:t>► https://www.facebook.com/RepublicBharatHindi/</w:t>
        <w:br/>
        <w:t>Follow The Republic Bharat on Twitter :</w:t>
        <w:br/>
        <w:t>► https://twitter.com/Republic_Bharat</w:t>
        <w:br/>
        <w:t>Follow Republic Bharat on Instagram:</w:t>
        <w:br/>
        <w:t>► https://www.instagram.com/republicbharat/</w:t>
        <w:br/>
        <w:t xml:space="preserve">Follow Republic Bharat on WhatsApp:   </w:t>
        <w:br/>
        <w:t>► https://whatsapp.com/channel/0029Va7GPTi7dmecQ2LFH01I</w:t>
        <w:br/>
        <w:t xml:space="preserve">Follow Republic Bharat on Koo:   </w:t>
        <w:br/>
        <w:t>► https://www.kooapp.com/profile/रिपब्लिक_भारत</w:t>
      </w:r>
    </w:p>
    <w:p>
      <w:r>
        <w:t xml:space="preserve">▶️ Watch: </w:t>
      </w:r>
      <w:hyperlink r:id="rId290">
        <w:r>
          <w:rPr>
            <w:color w:val="0000FF"/>
            <w:u w:val="single"/>
          </w:rPr>
          <w:t>https://www.youtube.com/watch?v=-dADkbYaJSw</w:t>
        </w:r>
      </w:hyperlink>
    </w:p>
    <w:p/>
    <w:p>
      <w:pPr>
        <w:pStyle w:val="Heading2"/>
      </w:pPr>
      <w:r>
        <w:t>285. Abhay Chautala clashed with Cm manohar lal khattar and Ranjit Chautala in Haryana Assembly</w:t>
      </w:r>
    </w:p>
    <w:p>
      <w:r>
        <w:t>📺 Channel: Haribhoomi TV (हरिभूमि टीवी)</w:t>
      </w:r>
    </w:p>
    <w:p>
      <w:r>
        <w:t>📅 Published: 2022-12-26</w:t>
      </w:r>
    </w:p>
    <w:p>
      <w:r>
        <w:t>👁️ Views: 10255 | 👍 Likes: 685 | 💬 Comments: 8</w:t>
      </w:r>
    </w:p>
    <w:p>
      <w:r>
        <w:t>📝 Description: #abhaychautala #ChiefMinister #manoharlal  #RanjitChautala #HaryanaAssembly</w:t>
        <w:br/>
        <w:t>Abhay Chautala clashed with Chief Minister and Ranjit Chautala in Haryana Assembly</w:t>
        <w:br/>
        <w:t>Welcome to The  Haribhoomi YouTube Channel. The Haribhoomi channel is all about Latest News, politics news, entertainment news, sports news, social media news, movie reviews, opinion news and more.</w:t>
        <w:br/>
        <w:br/>
        <w:t>Copyright Disclaimer Under Section 107 of the Copyright Act 1976, allowance is made for "fair use" for purposes such as criticism, comment, news reporting, teaching, scholarship, and research. Fair use is a use permitted by copyright statute that might otherwise be infringing. Non-profit, educational or personal use tips the balance in the favor of fair use.</w:t>
        <w:br/>
        <w:br/>
        <w:br/>
        <w:t>देश के प्रमुख हिंदी समाचार पत्रों में शुमार हरिभूमि के यूट्यूब चैनल पर आपका स्वागत है. यहां आपको मिलेगी राजनीति, मनोरंजन, खेल, अर्थव्यवस्था, अपराध और धर्म से जुडी सभी खबरें मिलेंगी. साथ ही खास मुद्दों पर मिलेगा पूरा विश्लेषण.</w:t>
        <w:br/>
        <w:br/>
        <w:t>Welcome to The  Haribhoomi YouTube Channel. The Haribhoomi channel is all about Latest News, politics news, entertainment news, sports news, social media news, movie reviews, opinion news and more.</w:t>
        <w:br/>
        <w:br/>
        <w:t>India's leading Hindi Website and a leading Hindi News daily. For updates log on to haribhoomi.com. You can get news updates on ur mobile @m.haribhoomi.com</w:t>
        <w:br/>
        <w:br/>
        <w:t>Stay tuned for all the trending news in Hindi, exclusive videos and celebrity interviews</w:t>
      </w:r>
    </w:p>
    <w:p>
      <w:r>
        <w:t xml:space="preserve">▶️ Watch: </w:t>
      </w:r>
      <w:hyperlink r:id="rId291">
        <w:r>
          <w:rPr>
            <w:color w:val="0000FF"/>
            <w:u w:val="single"/>
          </w:rPr>
          <w:t>https://www.youtube.com/watch?v=BMN9JqopjZg</w:t>
        </w:r>
      </w:hyperlink>
    </w:p>
    <w:p/>
    <w:p>
      <w:pPr>
        <w:pStyle w:val="Heading2"/>
      </w:pPr>
      <w:r>
        <w:t>286. Haryana के CM Manohar Lal Khattar ने किया हॉट एयर बैलून सफारी का उद्घाटन #shorts</w:t>
      </w:r>
    </w:p>
    <w:p>
      <w:r>
        <w:t>📺 Channel: Amar Ujala</w:t>
      </w:r>
    </w:p>
    <w:p>
      <w:r>
        <w:t>📅 Published: 2023-11-08</w:t>
      </w:r>
    </w:p>
    <w:p>
      <w:r>
        <w:t>👁️ Views: 1377 | 👍 Likes: 29 | 💬 Comments: 0</w:t>
      </w:r>
    </w:p>
    <w:p>
      <w:r>
        <w:t xml:space="preserve">📝 Description: #manoharlalkhattar #haryana #amarujalanews </w:t>
        <w:br/>
        <w:t xml:space="preserve">Haryana के CM Manohar Lal Khattar ने किया हॉट एयर बैलून सफारी का उद्घाटन #shorts </w:t>
        <w:br/>
        <w:t>-------------------------------------------------------------------------------------------------------------</w:t>
        <w:br/>
        <w:t>About Channel:</w:t>
        <w:br/>
        <w:t>Amar Ujala (अमर उजाला) is one of the most respected, leading and largest Hindi news daily channel. Amar Ujala covers Hindi news from India &amp; World, Live News, Top Breaking news, Latest Hindi news, Live news Hindi, Politics news, entertainment news, business news, 24 news live, Astrology, Spirituality, Government schemes, sports news, and much more.</w:t>
        <w:br/>
        <w:t>-------------------------------------------------------------------------------------------------------------</w:t>
        <w:br/>
        <w:br/>
        <w:t>#amarujalanews  #hindinews</w:t>
        <w:br/>
        <w:br/>
        <w:t>देश और दुनिया की हर हलचल पर पैनी नजर।</w:t>
        <w:br/>
        <w:t>हमारी वेबसाइट पर जाने के लिए क्लिक करें - https://www.amarujala.com</w:t>
        <w:br/>
        <w:t>अमर उजाला ई-पेपर सब्सक्राइब करें - https://bit.ly/3kz3Al4</w:t>
        <w:br/>
        <w:t>चैनल सब्सक्राइब करें - https://bit.ly/2Esmk1a</w:t>
        <w:br/>
        <w:t>फेसबुक पेज लाइक करें - https://www.facebook.com/Amarujala</w:t>
        <w:br/>
        <w:t>ट्विटर पर फॉलो करें - https://twitter.com/AmarUjalaNews</w:t>
        <w:br/>
        <w:t>इंस्टाग्राम पर फॉलो करें - https://www.instagram.com/amarujala</w:t>
        <w:br/>
        <w:t>अमर उजाला का एप डाउनलोड करें - https://bit.ly/3z8S2Nb</w:t>
      </w:r>
    </w:p>
    <w:p>
      <w:r>
        <w:t xml:space="preserve">▶️ Watch: </w:t>
      </w:r>
      <w:hyperlink r:id="rId292">
        <w:r>
          <w:rPr>
            <w:color w:val="0000FF"/>
            <w:u w:val="single"/>
          </w:rPr>
          <w:t>https://www.youtube.com/watch?v=QHDTs4RvSaU</w:t>
        </w:r>
      </w:hyperlink>
    </w:p>
    <w:p/>
    <w:p>
      <w:pPr>
        <w:pStyle w:val="Heading2"/>
      </w:pPr>
      <w:r>
        <w:t>287. Amit Shah और Manohar Lal Khattar की खटपट में फंस गई BJP ! Nayab Singh Saini | Haryana News |#dblive</w:t>
      </w:r>
    </w:p>
    <w:p>
      <w:r>
        <w:t>📺 Channel: DB Live</w:t>
      </w:r>
    </w:p>
    <w:p>
      <w:r>
        <w:t>📅 Published: 2024-09-08</w:t>
      </w:r>
    </w:p>
    <w:p>
      <w:r>
        <w:t>👁️ Views: 47931 | 👍 Likes: 764 | 💬 Comments: 19</w:t>
      </w:r>
    </w:p>
    <w:p>
      <w:r>
        <w:t xml:space="preserve">📝 Description: Amit Shah और Manohar Lal Khattar की खटपट में फंस गई BJP ! Nayab Singh Saini | Haryana News |#dblive </w:t>
        <w:br/>
        <w:br/>
        <w:t xml:space="preserve">#NewsPoint #BreakingNews #HindiNews  #Watch | #video </w:t>
        <w:br/>
        <w:br/>
        <w:br/>
        <w:t>#DBLiveBreaking : Budget Session | Rahul Gandhi | Supreme Court | PM Modi | INDIA | Parliament News</w:t>
        <w:br/>
        <w:br/>
        <w:t>Get paid membership : https://www.youtube.com/channel/UCBbpLKJLhIbDd_wX4ubU_Cw/join</w:t>
        <w:br/>
        <w:br/>
        <w:t>SUBSCRIBE TO OUR CHANNEL: https://www.youtube.com/channel/UCBbpLKJLhIbDd_wX4ubU_Cw</w:t>
        <w:br/>
        <w:br/>
        <w:t xml:space="preserve">DESHBANDHU : http://www.deshbandhu.co.in/ </w:t>
        <w:br/>
        <w:br/>
        <w:t>FACEBOOK :https://www.facebook.com/deshbandhunew</w:t>
        <w:br/>
        <w:br/>
        <w:t>TWITTER : https://twitter.com/dblive15</w:t>
      </w:r>
    </w:p>
    <w:p>
      <w:r>
        <w:t xml:space="preserve">▶️ Watch: </w:t>
      </w:r>
      <w:hyperlink r:id="rId293">
        <w:r>
          <w:rPr>
            <w:color w:val="0000FF"/>
            <w:u w:val="single"/>
          </w:rPr>
          <w:t>https://www.youtube.com/watch?v=vsY1XI008oI</w:t>
        </w:r>
      </w:hyperlink>
    </w:p>
    <w:p/>
    <w:p>
      <w:pPr>
        <w:pStyle w:val="Heading2"/>
      </w:pPr>
      <w:r>
        <w:t>288. विकास को लेकर Manohar lal Khattar ने दी बड़ी जानकारी।</w:t>
      </w:r>
    </w:p>
    <w:p>
      <w:r>
        <w:t>📺 Channel: Khabarnama Haryana</w:t>
      </w:r>
    </w:p>
    <w:p>
      <w:r>
        <w:t>📅 Published: 2025-06-08</w:t>
      </w:r>
    </w:p>
    <w:p>
      <w:r>
        <w:t>👁️ Views: 801 | 👍 Likes: None | 💬 Comments: 1</w:t>
      </w:r>
    </w:p>
    <w:p>
      <w:r>
        <w:t>📝 Description: #khabarnamaharyana #kurukshetranews #kurukshetrbreaking</w:t>
        <w:br/>
        <w:t>हरियाणा के लोकप्रिय वेब चैनल खबरनामा हरियाणा में आपका स्वागत है।</w:t>
        <w:br/>
        <w:t>खबरनामा हरियाणा यू-टयूब चैनल का उद्देश्य लोगों को समाचारों के माध्यम से देश-दुनिया में घट रही घटनाओं की जानकारी देना, उन्हें जागरूक करना, सूचनाओं का आदान-प्रदान करना है।</w:t>
        <w:br/>
        <w:t>खबरनामा हरियाणा से जुड़कर अपने आसपास की खबरों से अपडेट रहें।</w:t>
        <w:br/>
        <w:t>खबरनामा हरियाणा में राजनीति, मनोरंजन, बॉलीवुड, व्यापार और खेल से जुड़े नवीनतम समाचार आपको दिखाई देंगे।  खबरनामा हरियाणा पर लाइव एवं ब्रेकिंग समाचार देखने के लिए जुड़े रहें।</w:t>
        <w:br/>
        <w:t xml:space="preserve"> खबरनामा हरियाणा यूटयूब चैनल को सब्स्क्राइब जरूर करें।    </w:t>
        <w:br/>
        <w:t xml:space="preserve"> समाचार वीडियो देखकर कमेंट करना न भूलें।      </w:t>
        <w:br/>
        <w:t>आपके सुझाव का हमें इंतजार रहता है। आप हमें यहां पर भी फॉलो कर सकते हैं।</w:t>
        <w:br/>
        <w:t>Visit our web portal https://khabarnamaharyana.com/</w:t>
        <w:br/>
        <w:t>Like us on Facebook :https://www.facebook.com/Khabarnamaharyana867</w:t>
      </w:r>
    </w:p>
    <w:p>
      <w:r>
        <w:t xml:space="preserve">▶️ Watch: </w:t>
      </w:r>
      <w:hyperlink r:id="rId294">
        <w:r>
          <w:rPr>
            <w:color w:val="0000FF"/>
            <w:u w:val="single"/>
          </w:rPr>
          <w:t>https://www.youtube.com/watch?v=3_qBMAvjB-E</w:t>
        </w:r>
      </w:hyperlink>
    </w:p>
    <w:p/>
    <w:p>
      <w:pPr>
        <w:pStyle w:val="Heading2"/>
      </w:pPr>
      <w:r>
        <w:t>289. Haryana Politics: BJP ने JJP से गठबंधन तोड़ Manohar Lal Khattar की जगह Nayab Singh को CM क्यों बनाया?</w:t>
      </w:r>
    </w:p>
    <w:p>
      <w:r>
        <w:t>📺 Channel: Kisan India</w:t>
      </w:r>
    </w:p>
    <w:p>
      <w:r>
        <w:t>📅 Published: 2024-03-12</w:t>
      </w:r>
    </w:p>
    <w:p>
      <w:r>
        <w:t>👁️ Views: 101098 | 👍 Likes: 479 | 💬 Comments: 47</w:t>
      </w:r>
    </w:p>
    <w:p>
      <w:r>
        <w:t>📝 Description: Haryana Politics: लोकसभा चुनाव से ठीक पहले और हरियाणा विधानसभा चुनाव (Haryana Politics) से छह महीने पहले, राज्य में बड़े पैमाने पर राजनीतिक उथल-पुथल देखी गई. बीजेपी ने हरियाणा के मुख्यमंत्री मनोहर लाल खट्टर ने अपनी पूरी कैबिनेट के साथ इस्तीफा दे दिया. और खट्टर की जगह नायब सिंह सैनी (Nayab Singh Saini) ने सीएम पद की शपथ ली है. वे अब तक कुरूक्षेत्र से सांसद थे. वहीं राज्य में बीजेपी की गठबंधन सहयोगी जननायक जनता पार्टी (JJP) ने राज्य में बीजेपी से समर्थन वापस ले लिया है.</w:t>
        <w:br/>
        <w:br/>
        <w:t xml:space="preserve">#haryanapolitics  #nayabsinghsaini  #manoharlalkhattar #dushyantchautala #bjpjjpalliance #haryana #breakingnews </w:t>
        <w:br/>
        <w:br/>
        <w:t>Just before the Lok Sabha elections and six months before the Haryana Assembly elections, the state witnessed large-scale political turmoil. BJP Haryana Chief Minister Manohar Lal Khattar resigned along with his entire cabinet. And in place of Khattar, Nayab Singh Saini has taken oath as CM. Till now he was MP from Kurukshetra. At the same time, BJP's alliance partner Jannayak Janata Party (JJP) has withdrawn support from BJP in the state.</w:t>
        <w:br/>
        <w:br/>
        <w:br/>
        <w:t>क्विंट हिंदी की स्वतंत्र पत्रकारिता का साथ दीजिए. हमारे मेंबर बनिए: https://bit.ly/3jD4lfe</w:t>
        <w:br/>
        <w:br/>
        <w:t>आपके लिए जरूरी हर खबर क्विंट पर: https://hindi.thequint.com</w:t>
        <w:br/>
        <w:br/>
        <w:t>क्विंट इंग्लिश में: https://www.thequint.com</w:t>
        <w:br/>
        <w:br/>
        <w:t>आपको बेहतरीन वीडियो मिलेंगे हमारे यू-ट्यूब चैनल पर: https://bit.ly/2x6pGVD</w:t>
        <w:br/>
        <w:br/>
        <w:t>आप क्विंट हिंदी को यहां भी फॉलो कर सकते हैं:</w:t>
        <w:br/>
        <w:t>फेसबुक:https://bit.ly/2LJfzLy</w:t>
        <w:br/>
        <w:t>ट्विटर: https://bit.ly/2nhoAlL</w:t>
        <w:br/>
        <w:t>इंस्टाग्राम: https://bit.ly/2NGHzRK</w:t>
        <w:br/>
        <w:t>टेलीग्राम: t.me/QuintHindi</w:t>
      </w:r>
    </w:p>
    <w:p>
      <w:r>
        <w:t xml:space="preserve">▶️ Watch: </w:t>
      </w:r>
      <w:hyperlink r:id="rId295">
        <w:r>
          <w:rPr>
            <w:color w:val="0000FF"/>
            <w:u w:val="single"/>
          </w:rPr>
          <w:t>https://www.youtube.com/watch?v=Mws5cPYrMfg</w:t>
        </w:r>
      </w:hyperlink>
    </w:p>
    <w:p/>
    <w:p>
      <w:pPr>
        <w:pStyle w:val="Heading2"/>
      </w:pPr>
      <w:r>
        <w:t>290. Waqf Board Bill पर खुलकर बोले Manohar Lal Khattar | India News Haryana | #manoharlalkhattar #bjp</w:t>
      </w:r>
    </w:p>
    <w:p>
      <w:r>
        <w:t>📺 Channel: India News Haryana</w:t>
      </w:r>
    </w:p>
    <w:p>
      <w:r>
        <w:t>📅 Published: 2025-04-05</w:t>
      </w:r>
    </w:p>
    <w:p>
      <w:r>
        <w:t>👁️ Views: 225 | 👍 Likes: 3 | 💬 Comments: 0</w:t>
      </w:r>
    </w:p>
    <w:p>
      <w:r>
        <w:t xml:space="preserve">📝 Description: Waqf Board Bill पर खुलकर बोले Manohar Lal Khattar | India News Haryana | #manoharlalkhattar #bjp </w:t>
        <w:br/>
        <w:br/>
        <w:t xml:space="preserve">#manoharlalkhattar #bjp #wakfboardbill #shorts #viralshorts #haryananews #indianews #indianewsharyana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296">
        <w:r>
          <w:rPr>
            <w:color w:val="0000FF"/>
            <w:u w:val="single"/>
          </w:rPr>
          <w:t>https://www.youtube.com/watch?v=CjTqjZ92esk</w:t>
        </w:r>
      </w:hyperlink>
    </w:p>
    <w:p/>
    <w:p>
      <w:pPr>
        <w:pStyle w:val="Heading2"/>
      </w:pPr>
      <w:r>
        <w:t>291. Kisan Panchayat Sisoli: Rakesh Tikait की Manohar Lal Khattar को चेतावनी, 'छाती पर ट्रैक्टर चलेंगे'</w:t>
      </w:r>
    </w:p>
    <w:p>
      <w:r>
        <w:t>📺 Channel: Kisan Tak</w:t>
      </w:r>
    </w:p>
    <w:p>
      <w:r>
        <w:t>📅 Published: 2024-02-17</w:t>
      </w:r>
    </w:p>
    <w:p>
      <w:r>
        <w:t>👁️ Views: 36988 | 👍 Likes: 1105 | 💬 Comments: 105</w:t>
      </w:r>
    </w:p>
    <w:p>
      <w:r>
        <w:t xml:space="preserve">📝 Description: #kisanandolan  #farmerprotest  #rakeshtikait #kisantak </w:t>
        <w:br/>
        <w:t>Kisan Panchayat Sisoli: Rakesh Tikait की Manohar Lal Khattar को चेतावनी, 'छापी पर ट्रैक्टर चलेंगे'</w:t>
        <w:br/>
        <w:t xml:space="preserve">यूपी के सिसौली में भारतीय किसान यूनियन की पंचायत हुई, जिसमें किसानों की मांगों को लेकर राकेश टिकैत जमकर गरजे. राकेश टिकैत ने हरियाणा के सीएम मनोहर लाल खट्टर पर हमला बोलते हुए कहा कि छापी पर ट्रैक्टर चलेंगे. </w:t>
        <w:br/>
        <w:br/>
        <w:t>...................................................</w:t>
        <w:br/>
        <w:br/>
        <w:t>देखिए " किसान तक " के कुछ और पॉपुलर वीडियो</w:t>
        <w:br/>
        <w:br/>
        <w:t>नौकरी छोड़ बैलों से बिजली बना रहा यह पुलिस ऑफिसर | Success Story | Kisan Tak</w:t>
        <w:br/>
        <w:t>https://youtu.be/KbFk3l6InoQ</w:t>
        <w:br/>
        <w:br/>
        <w:br/>
        <w:t>Millets का जादू, Diabetes को जड़ से खत्म कर मिसाल बनीं Lata Ramaswamy | Diabetes Diet | Kisan Tak</w:t>
        <w:br/>
        <w:t>https://youtu.be/xpUxMcRQJ2I</w:t>
        <w:br/>
        <w:br/>
        <w:br/>
        <w:t>Millets के साथ लें हलवा-पूरी का स्वाद | Foxtail Recipes | Diabetes Diet | Lata Ramaswamy | Kisan Tak</w:t>
        <w:br/>
        <w:t>https://youtu.be/wSvmfhEJGdE</w:t>
        <w:br/>
        <w:t>Rajasthan के इन बगीचों से जाते हैं रोजाना 70 ट्रक जामुन, जानें कैसे होती है खेती? | Kisan Tak</w:t>
        <w:br/>
        <w:t>https://youtu.be/dFetveNz-8E</w:t>
        <w:br/>
        <w:br/>
        <w:t>Rakesh Tikait: मोदी सरकार को टिकैत ने क्यों बताया जालसाज और धोखेबाज? देखिए पूरा इंटरव्यू | Kisan Tak</w:t>
        <w:br/>
        <w:t>https://youtu.be/cp3WWWIEP2w</w:t>
        <w:br/>
        <w:t>विदेश की नौकरी छोड़ शुरू की ड्रैगन फ्रूट की खेती, कमा रहे लाखों का मुनाफा | Dragon Fruit | Kisan Tak</w:t>
        <w:br/>
        <w:t>https://youtu.be/wdXd2S8F5VY</w:t>
        <w:br/>
        <w:br/>
        <w:t>Nariyal Ki Kheti: Bihar में कैसे करें नारियल की खेती, देखें वीडियो | Coconut Farming | Kisan Tak</w:t>
        <w:br/>
        <w:t>https://youtu.be/V4i58Q-Hcn8</w:t>
        <w:br/>
        <w:br/>
        <w:t>Terrace Rose Gardening: छत पर कैसे करें गुलाब की खेती, यहां मिलेगी पूरी जानकारी | Kisan Tak</w:t>
        <w:br/>
        <w:br/>
        <w:t>https://youtu.be/yftF6WmZZcM</w:t>
        <w:br/>
        <w:br/>
        <w:t>बंसी गिर गौशाला में देखिए 18 गोत्र वाली गिर गाय | Bansi Gir Gaushala, Gujarat | Kisan Tak</w:t>
        <w:br/>
        <w:br/>
        <w:t>https://youtu.be/xNDbrU14OEg</w:t>
        <w:br/>
        <w:br/>
        <w:t>...............................................................................................................................................</w:t>
        <w:br/>
        <w:br/>
        <w:t>Visit Kisan Tak Website-  https://www.kisantak.in</w:t>
        <w:br/>
        <w:br/>
        <w:br/>
        <w:t>Follow and Like us on Facebook- https://www.facebook.com/KisanTakChannel</w:t>
        <w:br/>
        <w:br/>
        <w:br/>
        <w:t>Follow us on Instagram- https://www.instagram.com/kisantak</w:t>
        <w:br/>
        <w:br/>
        <w:br/>
        <w:t>Follow us on Twitter- https://twitter.com/KisanTakChannel</w:t>
        <w:br/>
        <w:br/>
        <w:br/>
        <w:br/>
        <w:t>--------------------</w:t>
        <w:br/>
        <w:t>About the Channel</w:t>
        <w:br/>
        <w:br/>
        <w:t xml:space="preserve">किसान तक पर आपका स्वागत है. यहां आपको खेत से खलिहान, पशुपालन से डेयरी प्रोडक्ट, खाद-बीज से मौसम, सरकारी योजनाओं से जॉब्स, ऑर्गेनिक खेती से बागवानी तक, किसानी से जुड़ी हर वो खबर मिलेगी जो आपके मतलब की है. इंडिया टुडे ग्रुप का ऐसा प्लेटफॉर्म है किसान तक जो हर किसान की ही नहीं, हर देशवासी की आवाज है. जुड़े रहिए हमारे साथ. </w:t>
        <w:br/>
        <w:t xml:space="preserve"> </w:t>
        <w:br/>
        <w:t xml:space="preserve">Welcome to Kisan Tak. Kisan Tak is India's first platform that promises to deliver all the news related to agriculture. Right from farming to animal husbandry, dairy, manure, seed, weather, government schemes, jobs, organic farming and horticulture, Kisan Tak will cover all aspects related to farming and agriculture. </w:t>
        <w:br/>
        <w:t>Led by the India Today Group, Kisan Tak is the voice of every farmer, the voice of India. Stay tuned.</w:t>
      </w:r>
    </w:p>
    <w:p>
      <w:r>
        <w:t xml:space="preserve">▶️ Watch: </w:t>
      </w:r>
      <w:hyperlink r:id="rId297">
        <w:r>
          <w:rPr>
            <w:color w:val="0000FF"/>
            <w:u w:val="single"/>
          </w:rPr>
          <w:t>https://www.youtube.com/watch?v=JliBLRRAxgc</w:t>
        </w:r>
      </w:hyperlink>
    </w:p>
    <w:p/>
    <w:p>
      <w:pPr>
        <w:pStyle w:val="Heading2"/>
      </w:pPr>
      <w:r>
        <w:t>292. Manohar Lal Khattar Pahalgam को लेकर विपक्ष द्वारा विशेष सत्र बुलाए जाने पर बोले #shorts</w:t>
      </w:r>
    </w:p>
    <w:p>
      <w:r>
        <w:t>📺 Channel: Aaj Tak</w:t>
      </w:r>
    </w:p>
    <w:p>
      <w:r>
        <w:t>📅 Published: 2025-04-29</w:t>
      </w:r>
    </w:p>
    <w:p>
      <w:r>
        <w:t>👁️ Views: 13691 | 👍 Likes: 113 | 💬 Comments: 0</w:t>
      </w:r>
    </w:p>
    <w:p>
      <w:r>
        <w:t xml:space="preserve">📝 Description: केंद्रीय मंत्री मनोहर लाल खट्टर ने #PahalgamTerroristAttack को लेकर विपक्ष द्वारा विशेष सत्र बुलाए जाने की मांग पर कहा, "...उनके(मल्लिकार्जुन खरगे) द्वारा लिखे गए पत्र का जवाब दिया जाएगा </w:t>
        <w:br/>
        <w:t xml:space="preserve">#shorts #shortsvideo #shortsviral </w:t>
        <w:br/>
        <w:t xml:space="preserve">Aaj Tak News Channel: </w:t>
        <w:br/>
        <w:t xml:space="preserve">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 </w:t>
        <w:br/>
        <w:t>#hindinews #newsinhindi #hindisamachar #breakingnews #aajtak #samachar #news</w:t>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 xml:space="preserve">Follow us on Facebook: https://www.facebook.com/aajtak </w:t>
        <w:br/>
        <w:br/>
        <w:t xml:space="preserve">Follow us on Twitter: https://twitter.com/aajtak </w:t>
        <w:br/>
        <w:br/>
        <w:t>Follow us on Instagram: https://www.instagram.com/aajtak/</w:t>
        <w:br/>
        <w:br/>
        <w:br/>
        <w:t>Subscribe our other Popular YouTube Channels:</w:t>
        <w:br/>
        <w:br/>
        <w:t xml:space="preserve">India Today: https://www.youtube.com/c/indiatoday </w:t>
        <w:br/>
        <w:br/>
        <w:t>SoSorry: https://www.youtube.com/c/sosorrypolitoons</w:t>
        <w:br/>
        <w:br/>
        <w:t>Good News Today: https://www.youtube.com/c/GoodNewsTodayOfficial</w:t>
        <w:br/>
        <w:br/>
        <w:t>AajTak AI: https://www.youtube.com/channel/UClZU5ouD9LkfgrelmL2auTg</w:t>
      </w:r>
    </w:p>
    <w:p>
      <w:r>
        <w:t xml:space="preserve">▶️ Watch: </w:t>
      </w:r>
      <w:hyperlink r:id="rId298">
        <w:r>
          <w:rPr>
            <w:color w:val="0000FF"/>
            <w:u w:val="single"/>
          </w:rPr>
          <w:t>https://www.youtube.com/watch?v=7Fz5Y1ptAU8</w:t>
        </w:r>
      </w:hyperlink>
    </w:p>
    <w:p/>
    <w:p>
      <w:pPr>
        <w:pStyle w:val="Heading2"/>
      </w:pPr>
      <w:r>
        <w:t>293. Bhopal में केंद्रीय मंत्री Manohar Lal Khattar से मिले Madhya Pradesh के CM Mohan Yadav</w:t>
      </w:r>
    </w:p>
    <w:p>
      <w:r>
        <w:t>📺 Channel: ANI Bharat</w:t>
      </w:r>
    </w:p>
    <w:p>
      <w:r>
        <w:t>📅 Published: 2025-02-09</w:t>
      </w:r>
    </w:p>
    <w:p>
      <w:r>
        <w:t>👁️ Views: 535 | 👍 Likes: 16 | 💬 Comments: 0</w:t>
      </w:r>
    </w:p>
    <w:p>
      <w:r>
        <w:t xml:space="preserve">📝 Description: केंद्रीय मंत्री मनोहर लाल खट्टर आज मध्य प्रदेश की यात्रा पर हैं। अपने इस खास यात्रा के दौरान वे प्रदेश की राजधानी भोपाल पहुंचे। यहां सीएम मोहन यादव ने मनोहर लाल खट्टर को शॉल और उपहार भेंट कर उनका गर्मजोशी से स्वागत किया। सीएम और केंद्रीय मंत्री के इस मुलाकात के दौरान मध्य प्रदेश बीजेपी के अध्यक्ष वीडी शर्मा मौजूद रहें।  </w:t>
        <w:br/>
        <w:br/>
        <w:t xml:space="preserve">#manoharlalkhattar #mohanyadav #bhopal  </w:t>
        <w:br/>
        <w:br/>
        <w:t>Subscribe Now ► https://bit.ly/3Hr3wxH Stay Updated! 🔔</w:t>
        <w:br/>
        <w:t>--------------------------------------</w:t>
        <w:br/>
        <w:t xml:space="preserve">ANI is South Asia's leading Multimedia News Agency providing content for every information platform, including TV, Internet, broadband, newspapers, and mobiles. </w:t>
        <w:br/>
        <w:t>Subscribe now! Enjoy and stay connected with us!!</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299">
        <w:r>
          <w:rPr>
            <w:color w:val="0000FF"/>
            <w:u w:val="single"/>
          </w:rPr>
          <w:t>https://www.youtube.com/watch?v=hkWDO3QJZvc</w:t>
        </w:r>
      </w:hyperlink>
    </w:p>
    <w:p/>
    <w:p>
      <w:pPr>
        <w:pStyle w:val="Heading2"/>
      </w:pPr>
      <w:r>
        <w:t>294. "Bihar to Get Nuclear Power Plant! 🔥 Manohar Lal Khattar Confirms Big Move"</w:t>
      </w:r>
    </w:p>
    <w:p>
      <w:r>
        <w:t>📺 Channel: Magadh Education</w:t>
      </w:r>
    </w:p>
    <w:p>
      <w:r>
        <w:t>📅 Published: 2025-06-30</w:t>
      </w:r>
    </w:p>
    <w:p>
      <w:r>
        <w:t>👁️ Views: 9 | 👍 Likes: 1 | 💬 Comments: 0</w:t>
      </w:r>
    </w:p>
    <w:p>
      <w:r>
        <w:t>📝 Description: 💐💐 आपके अपने परिवार Magadh Education में आप सभी का हार्दिक स्वागत एवं अभिनन्दन है 💐💐</w:t>
        <w:br/>
        <w:t>🚨 Big Announcement for Bihar!</w:t>
        <w:br/>
        <w:t>Union Minister Manohar Lal Khattar has confirmed that the Central Government is ready to set up a Nuclear Power Plant in Bihar. This marks a historic development in India’s energy sector and a major step toward boosting infrastructure and employment in the region.</w:t>
        <w:br/>
        <w:br/>
        <w:t>📍 What does this mean for Bihar's future?</w:t>
        <w:br/>
        <w:t>⚡ How will it impact power supply, industry, and local economy?</w:t>
        <w:br/>
        <w:t>🇮🇳 What role will this play in India’s energy independence and clean power goals?</w:t>
        <w:br/>
        <w:br/>
        <w:t>In this video, we break down:</w:t>
        <w:br/>
        <w:t>✅ The official announcement</w:t>
        <w:br/>
        <w:t>✅ Location and possible timeline</w:t>
        <w:br/>
        <w:t>✅ Benefits to Bihar and surrounding states</w:t>
        <w:br/>
        <w:t>✅ Expert opinions and reactions</w:t>
        <w:br/>
        <w:br/>
        <w:t>📢 Don’t forget to LIKE, SHARE &amp; SUBSCRIBE for more updates on India’s biggest development projects!</w:t>
        <w:br/>
        <w:br/>
        <w:t>#NuclearPlantBihar #ManoharLalKhattar #BiharDevelopment #EnergyIndia #MagadhEducation</w:t>
        <w:br/>
        <w:t>Bihar nuclear power plant, Manohar Lal Khattar news, Nuclear plant in Bihar, Bihar development news, Central government projects in Bihar, Nuclear energy India, Power plant Bihar update, Khattar nuclear project, Energy infrastructure India, India nuclear power, Bihar latest news, Nuclear power project India, Modi government development, India clean energy mission, Bihar energy news</w:t>
        <w:br/>
        <w:t xml:space="preserve">#BiharNuclearPlant  </w:t>
        <w:br/>
        <w:t xml:space="preserve">#ManoharLalKhattar  </w:t>
        <w:br/>
        <w:t xml:space="preserve">#BiharDevelopment  </w:t>
        <w:br/>
        <w:t xml:space="preserve">#NuclearEnergy  </w:t>
        <w:br/>
        <w:t xml:space="preserve">#IndiaEnergyMission  </w:t>
        <w:br/>
        <w:t xml:space="preserve">#CentralGovernment  </w:t>
        <w:br/>
        <w:t xml:space="preserve">#CleanEnergyIndia  </w:t>
        <w:br/>
        <w:t xml:space="preserve">#PowerPlant  </w:t>
        <w:br/>
        <w:t xml:space="preserve">#BiharNews  </w:t>
        <w:br/>
        <w:t>#MagadhEducation</w:t>
        <w:br/>
        <w:br/>
        <w:br/>
        <w:br/>
        <w:br/>
        <w:t>👉Please 𝐃𝐨𝐰𝐧𝐥𝐨𝐚𝐝 Magadh Education 𝐀𝐩𝐩 𝐧𝐨𝐰 :👇👇👇</w:t>
        <w:br/>
        <w:br/>
        <w:t>Play store : https://play.google.com/store/apps/details?id=co.lct.sfcnm&amp;pcampaignid=web_share</w:t>
        <w:br/>
        <w:t>Mirror Link : https://appstore.learncentre.online/storage/apk/magadh.apk</w:t>
        <w:br/>
        <w:br/>
        <w:t>👉 𝐓𝐨 𝐠𝐞𝐭 𝐭𝐡𝐞 𝐝𝐞𝐭𝐚𝐢𝐥𝐬 about All Courses &amp; Online Batch Admission Process 𝐖𝐡𝐚𝐭𝐬𝐀𝐩𝐩 𝐨𝐫 Call on this number:- 9234912802</w:t>
        <w:br/>
        <w:br/>
        <w:t>👉Our Telegram-: https://t.me/magadheducation</w:t>
        <w:br/>
        <w:t>👉Our Whatsapp Channel-:  https://whatsapp.com/channel/0029VaAtWU9GzzKb4TeE1i38</w:t>
        <w:br/>
        <w:t>👉Our Facebook: https://www.facebook.com/magadheducation</w:t>
        <w:br/>
        <w:t>👉Our Instagram-: https://www.instagram.com/educationatmagadh/</w:t>
      </w:r>
    </w:p>
    <w:p>
      <w:r>
        <w:t xml:space="preserve">▶️ Watch: </w:t>
      </w:r>
      <w:hyperlink r:id="rId300">
        <w:r>
          <w:rPr>
            <w:color w:val="0000FF"/>
            <w:u w:val="single"/>
          </w:rPr>
          <w:t>https://www.youtube.com/watch?v=taKtU7TEwyk</w:t>
        </w:r>
      </w:hyperlink>
    </w:p>
    <w:p/>
    <w:p>
      <w:pPr>
        <w:pStyle w:val="Heading2"/>
      </w:pPr>
      <w:r>
        <w:t>295. Manohar Lal Khattar | Jyotisar में CM का Jansamvad karyakram, ग्रामीणों के लिए किए कई 'मनोहर' ऐलान</w:t>
      </w:r>
    </w:p>
    <w:p>
      <w:r>
        <w:t>📺 Channel: News18 Haryana</w:t>
      </w:r>
    </w:p>
    <w:p>
      <w:r>
        <w:t>📅 Published: 2023-05-03</w:t>
      </w:r>
    </w:p>
    <w:p>
      <w:r>
        <w:t>👁️ Views: 87 | 👍 Likes: 2 | 💬 Comments: 1</w:t>
      </w:r>
    </w:p>
    <w:p>
      <w:r>
        <w:t>📝 Description: Manohar Lal Khattar | Jyotisar में CM का Jansamvad karyakram, ग्रामीणों के लिए किए कई 'मनोहर' ऐलान</w:t>
        <w:br/>
        <w:br/>
        <w:t>#ManoharLalKhattar #Jyotisar #CMHaryana  #Jansamvadkaryakram #news18haryana</w:t>
      </w:r>
    </w:p>
    <w:p>
      <w:r>
        <w:t xml:space="preserve">▶️ Watch: </w:t>
      </w:r>
      <w:hyperlink r:id="rId301">
        <w:r>
          <w:rPr>
            <w:color w:val="0000FF"/>
            <w:u w:val="single"/>
          </w:rPr>
          <w:t>https://www.youtube.com/watch?v=SHf1o3oTGhk</w:t>
        </w:r>
      </w:hyperlink>
    </w:p>
    <w:p/>
    <w:p>
      <w:pPr>
        <w:pStyle w:val="Heading2"/>
      </w:pPr>
      <w:r>
        <w:t>296. Manohar Lal Khattar ने दिया CM पद से इस्तीफ़ा! सियासत गर्म #manoharlalkhattar #resign #shorts #viral</w:t>
      </w:r>
    </w:p>
    <w:p>
      <w:r>
        <w:t>📺 Channel: News Tarang Dhara</w:t>
      </w:r>
    </w:p>
    <w:p>
      <w:r>
        <w:t>📅 Published: 2024-03-12</w:t>
      </w:r>
    </w:p>
    <w:p>
      <w:r>
        <w:t>👁️ Views: 1057 | 👍 Likes: 19 | 💬 Comments: 1</w:t>
      </w:r>
    </w:p>
    <w:p>
      <w:r>
        <w:t xml:space="preserve">📝 Description: </w:t>
      </w:r>
    </w:p>
    <w:p>
      <w:r>
        <w:t xml:space="preserve">▶️ Watch: </w:t>
      </w:r>
      <w:hyperlink r:id="rId302">
        <w:r>
          <w:rPr>
            <w:color w:val="0000FF"/>
            <w:u w:val="single"/>
          </w:rPr>
          <w:t>https://www.youtube.com/watch?v=EWl426FBRLY</w:t>
        </w:r>
      </w:hyperlink>
    </w:p>
    <w:p/>
    <w:p>
      <w:pPr>
        <w:pStyle w:val="Heading2"/>
      </w:pPr>
      <w:r>
        <w:t>297. 💥❣️Manohar Lal khattar ka dance 💥🤣✅🤣 #funny #ytshorts #manoharlalkhattar #viral #viralshorts #short</w:t>
      </w:r>
    </w:p>
    <w:p>
      <w:r>
        <w:t>📺 Channel: Pushpendra kumar Vishwakarma</w:t>
      </w:r>
    </w:p>
    <w:p>
      <w:r>
        <w:t>📅 Published: 2025-06-15</w:t>
      </w:r>
    </w:p>
    <w:p>
      <w:r>
        <w:t>👁️ Views: 16131 | 👍 Likes: 84 | 💬 Comments: 0</w:t>
      </w:r>
    </w:p>
    <w:p>
      <w:r>
        <w:t xml:space="preserve">📝 Description: </w:t>
      </w:r>
    </w:p>
    <w:p>
      <w:r>
        <w:t xml:space="preserve">▶️ Watch: </w:t>
      </w:r>
      <w:hyperlink r:id="rId303">
        <w:r>
          <w:rPr>
            <w:color w:val="0000FF"/>
            <w:u w:val="single"/>
          </w:rPr>
          <w:t>https://www.youtube.com/watch?v=1HScOakKQBM</w:t>
        </w:r>
      </w:hyperlink>
    </w:p>
    <w:p/>
    <w:p>
      <w:pPr>
        <w:pStyle w:val="Heading2"/>
      </w:pPr>
      <w:r>
        <w:t>298. हमें छेड़ा तो छोड़ेंगे नहीं" – Manohar Lal Khattar का चेतावनी भरा बयान | Pahalgam Terror Attack</w:t>
      </w:r>
    </w:p>
    <w:p>
      <w:r>
        <w:t>📺 Channel: News State</w:t>
      </w:r>
    </w:p>
    <w:p>
      <w:r>
        <w:t>📅 Published: 2025-04-29</w:t>
      </w:r>
    </w:p>
    <w:p>
      <w:r>
        <w:t>👁️ Views: 444 | 👍 Likes: 4 | 💬 Comments: 0</w:t>
      </w:r>
    </w:p>
    <w:p>
      <w:r>
        <w:t>📝 Description: पहलगाम आतंकी हमले के बाद देशभर में आक्रोश है और विपक्ष संसद का विशेष सत्र बुलाने की मांग कर रहा है। इस बीच केंद्रीय मंत्री मनोहर लाल खट्टर ने स्पष्ट कहा – “हम किसी को नहीं छेड़ेंगे, लेकिन अगर कोई हमें छेड़ेगा तो हम उसे छोड़ेंगे नहीं।”</w:t>
        <w:br/>
        <w:t>#ManoharLalKhattar #PahalgamAttack #Terrorism #BJP #IndiaSecurity #ParliamentSession #KhattarStatement #IndianPolitics #Shorts #IndiaPakistan</w:t>
        <w:br/>
        <w:br/>
        <w:t>News State (न्यूज स्टेट) उत्तर भारत का सबसे विश्वसनीय हिंदी न्यूज़ चैनल है. यहां पर क्षेत्र की सभी जरूरी खबरों को वरीयता से दर्शकों तक पहुंचाता है. यहां पर राज्य की राजनीति ही नहीं देशभर में क्या हो रहा है, इसके बारे में भी भरपूर खबरों का खजाना है. इसके अलावा क्राइम, बिजनेस, खेल और बॉलीवुड से जुड़ी ताज़ा ख़बरें भी दर्शकों को परोसे जाते हैं. News State UP-UK खास तौर पर उत्तर प्रदेश और उत्तराखंड के लोगों की खबरों की जरूरतों का ध्यान रखता है.  वहीं, News State MP-CG विशेष रूप से मध्य प्रदेश और छत्तीसगढ़ के दर्शकों का ख्याल रखता है. सबसे निष्पक्ष, विश्वसनीय लाइव ख़बरों को सबसे पहले पाने के लिए बने रहें हमारे साथ.</w:t>
        <w:br/>
        <w:br/>
        <w:t xml:space="preserve">News State is a 24-hour Hindi news channel that caters in addition to National coverage, regional coverages too. We have regional channels like News State Uttar Pradesh/Uttarakhand and News State Madhya Pradesh/Chattisgarh. In terms of TRP News State UP/UK is number one channel in the northern India region. No other channel is in competition with our channel. It is because we give trustworthy and quick news. News State is a preferred channel by an audience which favors high quality programming and news. </w:t>
        <w:br/>
        <w:t>Only Channel in the region that caters for the regional demand in such a way that it has become favourite channel of the audience.</w:t>
        <w:br/>
        <w:br/>
        <w:t>Follow the News Nation channel on WhatsApp: https://whatsapp.com/channel/0029Vaju6Ov4IBh5DKFNHE2d</w:t>
        <w:br/>
        <w:br/>
        <w:t>Subscribe us on YouTube Channel: https://www.youtube.com/NewsNationTV</w:t>
        <w:br/>
        <w:t>Get More Cricket Updates on: https://www.youtube.com/channel/UCwCiYZeOc2GszCqgAQfBB2Q</w:t>
        <w:br/>
        <w:t>Get More Madhya Pradesh News Updates on: https://www.youtube.com/channel/UCV8uDD-i5zBnwdyHYRHjlEg</w:t>
        <w:br/>
        <w:t>Get More Bihar News Updates on: https://www.youtube.com/channel/UCeakusYUcg1anDlj6psubqA</w:t>
        <w:br/>
        <w:br/>
        <w:t xml:space="preserve">चैनल सब्सक्राइब करें: </w:t>
        <w:br/>
        <w:t>https://www.youtube.com/NewsStateTV</w:t>
        <w:br/>
        <w:t xml:space="preserve">हमारे फेसबुक पेज को लाइक करें: </w:t>
        <w:br/>
        <w:t>https://www.facebook.com/NewsState/</w:t>
        <w:br/>
        <w:t>हमें ट्विटर पर फॉलो करें: https://twitter.com/NewsStateHindi</w:t>
        <w:br/>
        <w:t xml:space="preserve">News State Apps डाउनलोड करें: </w:t>
        <w:br/>
        <w:t xml:space="preserve">Download Android and iOS Apps for more updates: </w:t>
        <w:br/>
        <w:t>Android App: https://play.google.com/store/apps/de...</w:t>
        <w:br/>
        <w:t xml:space="preserve">iOS App: </w:t>
        <w:br/>
        <w:t>https://itunes.apple.com/us/app/news-...</w:t>
      </w:r>
    </w:p>
    <w:p>
      <w:r>
        <w:t xml:space="preserve">▶️ Watch: </w:t>
      </w:r>
      <w:hyperlink r:id="rId304">
        <w:r>
          <w:rPr>
            <w:color w:val="0000FF"/>
            <w:u w:val="single"/>
          </w:rPr>
          <w:t>https://www.youtube.com/watch?v=FPxF4WIN52I</w:t>
        </w:r>
      </w:hyperlink>
    </w:p>
    <w:p/>
    <w:p>
      <w:pPr>
        <w:pStyle w:val="Heading2"/>
      </w:pPr>
      <w:r>
        <w:t>299. Manohar Lal Khattar Sachiv :  नवीन कौशिक को नई जिम्मेदारी सौंपी गई | India News Haryana</w:t>
      </w:r>
    </w:p>
    <w:p>
      <w:r>
        <w:t>📺 Channel: India News Haryana</w:t>
      </w:r>
    </w:p>
    <w:p>
      <w:r>
        <w:t>📅 Published: 2024-07-15</w:t>
      </w:r>
    </w:p>
    <w:p>
      <w:r>
        <w:t>👁️ Views: 306 | 👍 Likes: 7 | 💬 Comments: 0</w:t>
      </w:r>
    </w:p>
    <w:p>
      <w:r>
        <w:t>📝 Description: नवीन कौशिक को नई जिम्मेदारी सौंपी गई Manohar Lal Khattar Sachiv  नवीन कौशिक को अब मिली नई जिम्मेदारी</w:t>
        <w:br/>
        <w:t xml:space="preserve">#naveenkaushik #manoharlalkhattar #bjp #election2024 #indianewsharyana #haryananews #haryanapolitics </w:t>
        <w:br/>
        <w:t>इंडिया न्यूज हरियाणा "प्रदेश की धड़कन", हरियाणा में आज की हर बड़ी खबरें देखिए सिर्फ इंडिया न्यूज़ हरियाणा पर,  हर खबर पर नजर , हरियाणा की हर खबर India News Haryana पर</w:t>
        <w:br/>
        <w:br/>
        <w:t>India News Haryana "Heartbeat of the state", watch every big news of today in Haryana only on India News Haryana. Keep an eye on every news, every news of Haryana on India News Haryana.</w:t>
        <w:br/>
        <w:br/>
        <w:t xml:space="preserve">#SabsePehleDesh #IndiaNewsHaryanaLive #BreakingNews #LatestUpdates #HaryanaNews #IndiaNewsHaryana #haryananewsupdates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305">
        <w:r>
          <w:rPr>
            <w:color w:val="0000FF"/>
            <w:u w:val="single"/>
          </w:rPr>
          <w:t>https://www.youtube.com/watch?v=XkNSLBM5C3w</w:t>
        </w:r>
      </w:hyperlink>
    </w:p>
    <w:p/>
    <w:p>
      <w:pPr>
        <w:pStyle w:val="Heading2"/>
      </w:pPr>
      <w:r>
        <w:t>300. Manohar Lal Khattar : 'कोई हमें छेड़ता है तो हम उसे छोड़ते नहीं '| Shorts | Jaipur News | N18S</w:t>
      </w:r>
    </w:p>
    <w:p>
      <w:r>
        <w:t>📺 Channel: News18 MP Chhattisgarh</w:t>
      </w:r>
    </w:p>
    <w:p>
      <w:r>
        <w:t>📅 Published: 2025-04-29</w:t>
      </w:r>
    </w:p>
    <w:p>
      <w:r>
        <w:t>👁️ Views: 1077 | 👍 Likes: 5 | 💬 Comments: 0</w:t>
      </w:r>
    </w:p>
    <w:p>
      <w:r>
        <w:t>📝 Description: Manohar Lal Khattar : 'कोई हमें छोड़ता है तो हम उसे छोड़ते नहीं' | Shorts | Jaipur News | N18S</w:t>
        <w:br/>
        <w:br/>
        <w:br/>
        <w:t xml:space="preserve">#shortsvideo #shorts #latestnews #jaipur #jaipurnews #bjp #manoharlalkhattar </w:t>
        <w:br/>
        <w:br/>
        <w:br/>
        <w:br/>
        <w:t>For all the latest news from Madhya Pradesh and Chattisgarh, keep watching News18 Madhya Pradesh Chattisgarh LIVE TV on YouTube.</w:t>
        <w:br/>
        <w:t>#mp #madhyapradeshnewslive</w:t>
        <w:br/>
        <w:br/>
        <w:t>Get all the updates on Political News in the following playlist.</w:t>
        <w:br/>
        <w:t>https://www.youtube.com/watch?v=EbpSZGZSBY4&amp;list=PLU3m2X_d0hdGCU4Mmurlibcb0DISSKUp-</w:t>
        <w:br/>
        <w:t>(Please Subscribe To News18 MP CG LIVE TV on YouTube For all the Latest Updates)</w:t>
        <w:br/>
        <w:br/>
        <w:t xml:space="preserve">About: </w:t>
        <w:br/>
        <w:t>News18 MP Chhattisgarh is an exclusive news channel on YouTube which streams news related to MP, Chhattisgarh, Nation, and The World. Along with the news, the channel also streams debates on contemporary topics and shows on special series which are interesting and informative.</w:t>
        <w:br/>
        <w:br/>
        <w:t>News18 MP Chhattisgarh एक क्षेत्रीय न्यूज़ चैनल है जिसपर एमपी, छत्तीसगढ़, देश एवं विदेश की खबरें प्रकाशित की जाती हैं | समाचारों क साथ-साथ इस चैनल पर समकालीन विषयों पर वाद-विवाद एवं विशेष सीरीज भी प्रकाशित होती हैं जो की काफी रोचक एवं सूचनापूर्ण हैं |</w:t>
        <w:br/>
        <w:br/>
        <w:br/>
        <w:t xml:space="preserve">For Latest news and updates, log on to </w:t>
        <w:br/>
        <w:br/>
        <w:t>For more news and updates log into:</w:t>
        <w:br/>
        <w:t>https://bit.ly/2Q1jPHQ</w:t>
        <w:br/>
        <w:br/>
        <w:t>Like us:</w:t>
        <w:br/>
        <w:t>https://www.facebook.com/News18MP/</w:t>
        <w:br/>
        <w:t>https://www.facebook.com/News18CG/</w:t>
        <w:br/>
        <w:br/>
        <w:t>Follow us:</w:t>
        <w:br/>
        <w:t>https://twitter.com/News18MP</w:t>
        <w:br/>
        <w:t>https://twitter.com/News18CG</w:t>
        <w:br/>
        <w:t>News18 Mobile App - https://onelink.to/desc-youtube</w:t>
        <w:br/>
        <w:br/>
        <w:t>Subscribe our channel to get latest news &amp; updates https://tinyurl.com/yxwkq8t6</w:t>
      </w:r>
    </w:p>
    <w:p>
      <w:r>
        <w:t xml:space="preserve">▶️ Watch: </w:t>
      </w:r>
      <w:hyperlink r:id="rId306">
        <w:r>
          <w:rPr>
            <w:color w:val="0000FF"/>
            <w:u w:val="single"/>
          </w:rPr>
          <w:t>https://www.youtube.com/watch?v=F1_TSw7k9s8</w:t>
        </w:r>
      </w:hyperlink>
    </w:p>
    <w:p/>
    <w:p>
      <w:pPr>
        <w:pStyle w:val="Heading2"/>
      </w:pPr>
      <w:r>
        <w:t>301. Manohar Lal Khattar ने संभाला मंत्री पद का कार्यभार #manoharlalkhattar #shortsvideo #ministry</w:t>
      </w:r>
    </w:p>
    <w:p>
      <w:r>
        <w:t>📺 Channel: Nest Of Updates</w:t>
      </w:r>
    </w:p>
    <w:p>
      <w:r>
        <w:t>📅 Published: 2024-06-11</w:t>
      </w:r>
    </w:p>
    <w:p>
      <w:r>
        <w:t>👁️ Views: 244 | 👍 Likes: 5 | 💬 Comments: 0</w:t>
      </w:r>
    </w:p>
    <w:p>
      <w:r>
        <w:t>📝 Description: Manohar Lal Khattar ने संभाला मंत्री पद का कार्यभार #manoharlalkhattar #shortsvideo #ministry</w:t>
      </w:r>
    </w:p>
    <w:p>
      <w:r>
        <w:t xml:space="preserve">▶️ Watch: </w:t>
      </w:r>
      <w:hyperlink r:id="rId307">
        <w:r>
          <w:rPr>
            <w:color w:val="0000FF"/>
            <w:u w:val="single"/>
          </w:rPr>
          <w:t>https://www.youtube.com/watch?v=xiIOdDFm8TA</w:t>
        </w:r>
      </w:hyperlink>
    </w:p>
    <w:p/>
    <w:p>
      <w:pPr>
        <w:pStyle w:val="Heading2"/>
      </w:pPr>
      <w:r>
        <w:t>302. 'Manohar Lal Khattar Congress में आने को तैयार, | PM modi | Rahul Gandhi | BJP |Pawan Khera |#dblive</w:t>
      </w:r>
    </w:p>
    <w:p>
      <w:r>
        <w:t>📺 Channel: DB Live</w:t>
      </w:r>
    </w:p>
    <w:p>
      <w:r>
        <w:t>📅 Published: 2024-09-25</w:t>
      </w:r>
    </w:p>
    <w:p>
      <w:r>
        <w:t>👁️ Views: 70456 | 👍 Likes: 1229 | 💬 Comments: 55</w:t>
      </w:r>
    </w:p>
    <w:p>
      <w:r>
        <w:t xml:space="preserve">📝 Description: #DBLiveBreaking  #NewsPoint #dblive #BreakingNews #HindiNews  #Watch | #video </w:t>
        <w:br/>
        <w:br/>
        <w:br/>
        <w:t xml:space="preserve">'Manohar Lal Khattar Congress में आने को तैयार, | PM modi | Rahul Gandhi | BJP |Pawan Khera |#dblive </w:t>
        <w:br/>
        <w:br/>
        <w:t>Get paid membership : https://www.youtube.com/channel/UCBbpLKJLhIbDd_wX4ubU_Cw/join</w:t>
        <w:br/>
        <w:br/>
        <w:t>SUBSCRIBE TO OUR CHANNEL: https://www.youtube.com/channel/UCBbpLKJLhIbDd_wX4ubU_Cw</w:t>
        <w:br/>
        <w:br/>
        <w:t xml:space="preserve">DESHBANDHU : http://www.deshbandhu.co.in/ </w:t>
        <w:br/>
        <w:br/>
        <w:t>FACEBOOK :https://www.facebook.com/deshbandhunew</w:t>
        <w:br/>
        <w:br/>
        <w:t>TWITTER : https://twitter.com/dblive15</w:t>
      </w:r>
    </w:p>
    <w:p>
      <w:r>
        <w:t xml:space="preserve">▶️ Watch: </w:t>
      </w:r>
      <w:hyperlink r:id="rId308">
        <w:r>
          <w:rPr>
            <w:color w:val="0000FF"/>
            <w:u w:val="single"/>
          </w:rPr>
          <w:t>https://www.youtube.com/watch?v=oCotwXXNN_w</w:t>
        </w:r>
      </w:hyperlink>
    </w:p>
    <w:p/>
    <w:p>
      <w:pPr>
        <w:pStyle w:val="Heading2"/>
      </w:pPr>
      <w:r>
        <w:t>303. BJP की बंपर जीत पर Manohar Lal Khattar की पहली प्रतिक्रिया | #shorts #shortsvideo #viralvideo #bjp</w:t>
      </w:r>
    </w:p>
    <w:p>
      <w:r>
        <w:t>📺 Channel: Aaj Tak</w:t>
      </w:r>
    </w:p>
    <w:p>
      <w:r>
        <w:t>📅 Published: 2024-10-08</w:t>
      </w:r>
    </w:p>
    <w:p>
      <w:r>
        <w:t>👁️ Views: 20061 | 👍 Likes: 364 | 💬 Comments: 6</w:t>
      </w:r>
    </w:p>
    <w:p>
      <w:r>
        <w:t xml:space="preserve">📝 Description: BJP की बंपर जीत पर Manohar Lal Khattar की पहली प्रतिक्रिया | #shorts #shortsvideo #viralvideo #bjp </w:t>
        <w:br/>
        <w:br/>
        <w:t xml:space="preserve">आजतक के साथ देखिये देश-विदेश की सभी महत्वपूर्ण और बड़ी खबरें | Watch the latest Hindi </w:t>
        <w:br/>
        <w:t xml:space="preserve">news Live on the World's Most Subscribed News Channel on YouTube. </w:t>
        <w:br/>
        <w:t>#LatestNews #Aajtak #HindiNews</w:t>
        <w:br/>
        <w:br/>
        <w:t xml:space="preserve">Aaj Tak News Channel: </w:t>
        <w:br/>
        <w:t xml:space="preserve">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 </w:t>
        <w:br/>
        <w:t>#hindinews #newsinhindi #hindisamachar #breakingnews #aajtak #samachar #news</w:t>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 xml:space="preserve">Follow us on Facebook: https://www.facebook.com/aajtak </w:t>
        <w:br/>
        <w:br/>
        <w:t xml:space="preserve">Follow us on Twitter: https://twitter.com/aajtak </w:t>
        <w:br/>
        <w:br/>
        <w:t>Follow us on Instagram: https://www.instagram.com/aajtak/</w:t>
        <w:br/>
        <w:br/>
        <w:br/>
        <w:t>Subscribe our other Popular YouTube Channels:</w:t>
        <w:br/>
        <w:br/>
        <w:t xml:space="preserve">India Today: https://www.youtube.com/c/indiatoday </w:t>
        <w:br/>
        <w:br/>
        <w:t>SoSorry: https://www.youtube.com/c/sosorrypolitoons</w:t>
        <w:br/>
        <w:br/>
        <w:t>Good News Today: https://www.youtube.com/c/GoodNewsTodayOfficial</w:t>
      </w:r>
    </w:p>
    <w:p>
      <w:r>
        <w:t xml:space="preserve">▶️ Watch: </w:t>
      </w:r>
      <w:hyperlink r:id="rId309">
        <w:r>
          <w:rPr>
            <w:color w:val="0000FF"/>
            <w:u w:val="single"/>
          </w:rPr>
          <w:t>https://www.youtube.com/watch?v=uX7FZutWImo</w:t>
        </w:r>
      </w:hyperlink>
    </w:p>
    <w:p/>
    <w:p>
      <w:pPr>
        <w:pStyle w:val="Heading2"/>
      </w:pPr>
      <w:r>
        <w:t>304. Manohar Lal Khattar on New CEC Appointment: "Decision Taken as Per Set Process</w:t>
      </w:r>
    </w:p>
    <w:p>
      <w:r>
        <w:t>📺 Channel: Zee Business</w:t>
      </w:r>
    </w:p>
    <w:p>
      <w:r>
        <w:t>📅 Published: 2025-02-18</w:t>
      </w:r>
    </w:p>
    <w:p>
      <w:r>
        <w:t>👁️ Views: 667 | 👍 Likes: 10 | 💬 Comments: 1</w:t>
      </w:r>
    </w:p>
    <w:p>
      <w:r>
        <w:t>📝 Description: नए CEC की नियुक्ति पर बोले केंद्रीय मंत्री मनोहर लाल खट्टर, जो तय प्रक्रिया है उसी के अनुसार यह फैसला लिया है,  बैठक में नेता प्रतिपक्ष राहुल गांधी भी थे. बैठक में जो तय हुआ उसी फैसले को बाहर बताया गया है.</w:t>
        <w:br/>
        <w:br/>
        <w:t>#CEC #RahulGandhi</w:t>
        <w:br/>
        <w:br/>
        <w:br/>
        <w:t>About Zee Business:</w:t>
        <w:br/>
        <w:br/>
        <w:t>Zee Business is India's Number 1 Hindi business news channel. It's your channel for profit and wealth. Watch Live coverage of Indian markets - Sensex &amp; Nifty, also for expert insights and advise from our team of experts.</w:t>
        <w:br/>
        <w:t xml:space="preserve"> </w:t>
        <w:br/>
        <w:t>--------------------------------------------------------------</w:t>
        <w:br/>
        <w:t>Subscribe Zee Business: https://bit.ly/3L6GG0C</w:t>
        <w:br/>
        <w:t xml:space="preserve"> </w:t>
        <w:br/>
        <w:t>Business की हर बड़ी ख़बर से रहें अपडेट फॉलो करें ZEE Business का WhatsApp चैनल:   https://bit.ly/3RvzK1N</w:t>
        <w:br/>
        <w:br/>
        <w:t xml:space="preserve">You Can Also Visit Our Website at: </w:t>
        <w:br/>
        <w:br/>
        <w:t>Zee Business: https://www.zeebiz.com/</w:t>
        <w:br/>
        <w:t>Zee News: https://zeenews.india.com/</w:t>
        <w:br/>
        <w:t>DNA India:-https://www.dnaindia.com/</w:t>
        <w:br/>
        <w:t xml:space="preserve">WION: https://www.wionews.com/ </w:t>
        <w:br/>
        <w:br/>
        <w:t xml:space="preserve">Follow Us On: </w:t>
        <w:br/>
        <w:t xml:space="preserve">  </w:t>
        <w:br/>
        <w:t>Facebook: https://goo.gl/OMJgrn</w:t>
        <w:br/>
        <w:t xml:space="preserve">Twitter: https://goo.gl/OjOzpB </w:t>
        <w:br/>
        <w:t>Download Zee News App : https://bit.ly/ZeeNewsApps</w:t>
      </w:r>
    </w:p>
    <w:p>
      <w:r>
        <w:t xml:space="preserve">▶️ Watch: </w:t>
      </w:r>
      <w:hyperlink r:id="rId310">
        <w:r>
          <w:rPr>
            <w:color w:val="0000FF"/>
            <w:u w:val="single"/>
          </w:rPr>
          <w:t>https://www.youtube.com/watch?v=RWxOhh3WTtw</w:t>
        </w:r>
      </w:hyperlink>
    </w:p>
    <w:p/>
    <w:p>
      <w:pPr>
        <w:pStyle w:val="Heading2"/>
      </w:pPr>
      <w:r>
        <w:t>305. गुरु Manohar Lal Khattar को हटाकर CM बने। Nayab Singh Saini की अनसुनी कहानियां। News 24</w:t>
      </w:r>
    </w:p>
    <w:p>
      <w:r>
        <w:t>📺 Channel: News 24</w:t>
      </w:r>
    </w:p>
    <w:p>
      <w:r>
        <w:t>📅 Published: 2024-08-31</w:t>
      </w:r>
    </w:p>
    <w:p>
      <w:r>
        <w:t>👁️ Views: 2913 | 👍 Likes: 27 | 💬 Comments: 4</w:t>
      </w:r>
    </w:p>
    <w:p>
      <w:r>
        <w:t xml:space="preserve">📝 Description: #nayabsinghsaini #haryanacm #bjp #ansunikahaniya #news24 </w:t>
        <w:br/>
        <w:t>गुरु Manohar Lal Khattar को हटाकर CM बने। Nayab Singh Saini की अनसुनी कहानियां। News 24</w:t>
        <w:br/>
        <w:t xml:space="preserve">News24 motto of 'Think First' is reflected in its YouTube channel as well, as it brings to you the most authentic and credible news in politics, entertainment, Bollywood, cricket, sports and business 24x7 in Hindi. Besides news, it also brings you exclusive interviews, LIVE streaming, popular shows, debates, and special programs. </w:t>
        <w:br/>
        <w:t>‎</w:t>
        <w:br/>
        <w:t>Download News24 APP : https://onelink.to/dqfs43</w:t>
        <w:br/>
        <w:t>Follow Us On Whatsapp : https://whatsapp.com/channel/0029VaKkUhiGOj9x9SV52z2S</w:t>
        <w:br/>
        <w:t>Follow us on Twitter: http://bit.ly/news24twitter</w:t>
        <w:br/>
        <w:t>Like us on Facebook: http://bit.ly/news24facebook</w:t>
        <w:br/>
        <w:t>Follow us on Instagram: https://instagram/news24official</w:t>
        <w:br/>
        <w:br/>
        <w:br/>
        <w:br/>
        <w:br/>
        <w:t>E24 Bollywood</w:t>
        <w:br/>
        <w:t>http://bit.ly/e24bollywood</w:t>
        <w:br/>
        <w:br/>
        <w:t>News24 Delhi</w:t>
        <w:br/>
        <w:t>https://bit.ly/News24Delhiyt</w:t>
        <w:br/>
        <w:br/>
        <w:t>News24 Bihar &amp; Jharkhand</w:t>
        <w:br/>
        <w:t>http://bit.ly/news24bihar</w:t>
        <w:br/>
        <w:br/>
        <w:t>News24 UP &amp; Uttarakhand</w:t>
        <w:br/>
        <w:t>http://bit.ly/news24up</w:t>
        <w:br/>
        <w:br/>
        <w:t>News24 MP &amp; Chhattisgarh</w:t>
        <w:br/>
        <w:t>http://bit.ly/news24mp</w:t>
        <w:br/>
        <w:br/>
        <w:t>News24 Rajasthan</w:t>
        <w:br/>
        <w:t>http://bit.ly/news24rajasthan</w:t>
        <w:br/>
        <w:br/>
        <w:t>News24 Sports</w:t>
        <w:br/>
        <w:t>http://bit.ly/news24sports</w:t>
        <w:br/>
        <w:br/>
        <w:t xml:space="preserve">News24 | News24 India | Hindi News | News24 Live | Lok Sabha News </w:t>
        <w:br/>
        <w:t>-------------------------------------------------------------------------------------------------------------</w:t>
        <w:br/>
        <w:t xml:space="preserve">News24 24x7 Live TV </w:t>
        <w:br/>
        <w:br/>
        <w:t>Visit Our Website:</w:t>
        <w:br/>
        <w:t>News24 English: http://www.news24online.com</w:t>
        <w:br/>
        <w:t>News24 Hindi: http://hindi.news24online.com</w:t>
        <w:br/>
        <w:br/>
        <w:t>Download the News24 App Now:</w:t>
        <w:br/>
        <w:t>Android Google Play: http://bit.ly/news24app</w:t>
      </w:r>
    </w:p>
    <w:p>
      <w:r>
        <w:t xml:space="preserve">▶️ Watch: </w:t>
      </w:r>
      <w:hyperlink r:id="rId311">
        <w:r>
          <w:rPr>
            <w:color w:val="0000FF"/>
            <w:u w:val="single"/>
          </w:rPr>
          <w:t>https://www.youtube.com/watch?v=xm3BTY8nnVI</w:t>
        </w:r>
      </w:hyperlink>
    </w:p>
    <w:p/>
    <w:p>
      <w:pPr>
        <w:pStyle w:val="Heading2"/>
      </w:pPr>
      <w:r>
        <w:t>306. Manohar Lal Khattar ने BJP के राज्यसभा MP Ramchander Jangra के बयान से किया किनारा. कहा बहनों को ऐसे</w:t>
      </w:r>
    </w:p>
    <w:p>
      <w:r>
        <w:t>📺 Channel: Dainik Savera Haryana</w:t>
      </w:r>
    </w:p>
    <w:p>
      <w:r>
        <w:t>📅 Published: 2025-05-25</w:t>
      </w:r>
    </w:p>
    <w:p>
      <w:r>
        <w:t>👁️ Views: 1005 | 👍 Likes: 17 | 💬 Comments: 0</w:t>
      </w:r>
    </w:p>
    <w:p>
      <w:r>
        <w:t>📝 Description: Manohar Lal Khattar ने BJP के राज्यसभा MP Ramchander Jangra के बयान से किया किनारा. कहा बहनों को ऐसे कहना उचित नहीं</w:t>
        <w:br/>
        <w:br/>
        <w:t>दैनिक सवेरा हरियाणा (जालंधर ग्रुप) हरियाणा का अग्रणी हिंदी वेब न्यूज चैनल है, जो राजनीति, मनोरंजन, व्यापार और खेल समेत विभिन्न क्षेत्रों में नवीनतम समाचारों को पेश करता है। दैनिक सवेरा वेब न्यूज चैनल प्रमुख घटनाओं और ब्रेकिंग न्यूज के साथ-साथ महत्वपूर्ण और चयनित खबरों पर भी विशेष ध्यान केंद्रित करता है। यहाँ आपको विश्वसनीयता और व्यापक समाचार कवरेज के साथ समृद्ध और ताजगी से भरपूर समाचार मिलते हैं।</w:t>
        <w:br/>
        <w:t>---------------------------------------------------------------------------------------------------------------------------</w:t>
        <w:br/>
        <w:t>Dainik Savera Haryana (Jalandhar Group) stands as the premier Hindi web news channel of Haryana. We deliver comprehensive coverage of the latest developments in politics, current affairs, and sports. Count on us for breaking news updates in Hindi, ensuring you stay informed with timely and credible reporting.</w:t>
        <w:br/>
        <w:br/>
        <w:t>------------------------------------------------------------------------------------------------------------------------------------------</w:t>
        <w:br/>
        <w:t>Explore our newest playlists for the latest news updates.</w:t>
        <w:br/>
        <w:br/>
        <w:t>Latest Haryana News 2024 : https://www.youtube.com/playlist?list=PLqyhcrFCmbb2kycCZCKNfjDU9Zljob15P</w:t>
        <w:br/>
        <w:br/>
        <w:t>Haryana Website : https://www.dainiksaveratimes.com/category/haryana</w:t>
        <w:br/>
        <w:t xml:space="preserve">E-Paper : https://epaper.dainiksaveratimes.in/edition/haryana-main/9610 </w:t>
        <w:br/>
        <w:t>Follow Us On :</w:t>
        <w:br/>
        <w:t>Facebook :  https://www.facebook.com/dainiksaveraharyana/</w:t>
        <w:br/>
        <w:t>Twitter : https://x.com/saveratimes</w:t>
        <w:br/>
        <w:br/>
        <w:t>Join Our WhatsApp Channel : https://whatsapp.com/channel/0029VaAcaAp23n3WIfN5xb1T</w:t>
        <w:br/>
        <w:br/>
        <w:t>Download Our App : https://play.google.com/store/apps/details?id=com.dainik.dainiksavera.dainiksavear&amp;pcampaignid=web_share</w:t>
      </w:r>
    </w:p>
    <w:p>
      <w:r>
        <w:t xml:space="preserve">▶️ Watch: </w:t>
      </w:r>
      <w:hyperlink r:id="rId312">
        <w:r>
          <w:rPr>
            <w:color w:val="0000FF"/>
            <w:u w:val="single"/>
          </w:rPr>
          <w:t>https://www.youtube.com/watch?v=jVAc-1TXt1M</w:t>
        </w:r>
      </w:hyperlink>
    </w:p>
    <w:p/>
    <w:p>
      <w:pPr>
        <w:pStyle w:val="Heading2"/>
      </w:pPr>
      <w:r>
        <w:t>307. Arvind Kejriwal पर Manohar Lal Khattar का बड़ा दावा #shortsvideo #delhielectionresult #aajtakdigital</w:t>
      </w:r>
    </w:p>
    <w:p>
      <w:r>
        <w:t>📺 Channel: Aaj Tak</w:t>
      </w:r>
    </w:p>
    <w:p>
      <w:r>
        <w:t>📅 Published: 2025-02-10</w:t>
      </w:r>
    </w:p>
    <w:p>
      <w:r>
        <w:t>👁️ Views: 21267 | 👍 Likes: 423 | 💬 Comments: 5</w:t>
      </w:r>
    </w:p>
    <w:p>
      <w:r>
        <w:t>📝 Description: Arvind Kejriwal पर Manohar Lal Khattar का बड़ा दावा #shortsvideo #delhielectionresult #aajtakdigital</w:t>
        <w:br/>
        <w:br/>
        <w:t xml:space="preserve">आजतक के साथ देखिये देश-विदेश की सभी महत्वपूर्ण और बड़ी खबरें | Watch the latest Hindi </w:t>
        <w:br/>
        <w:t xml:space="preserve">news Live on the World's Most Subscribed News Channel on YouTube. </w:t>
        <w:br/>
        <w:t>#LatestNews #Aajtak #HindiNews</w:t>
        <w:br/>
        <w:br/>
        <w:t xml:space="preserve">Aaj Tak News Channel: </w:t>
        <w:br/>
        <w:t xml:space="preserve">आज तक भारत का सर्वश्रेष्ठ हिंदी न्‍यूज चैनल है । आज तक न्‍यूज चैनल राजनीति, मनोरंजन, बॉलीवुड, व्यापार और खेल में नवीनतम समाचारों को शामिल करता है। आज तक न्‍यूज चैनल की लाइव खबरें एवं ब्रेकिंग न्यूज के लिए बने रहें । </w:t>
        <w:br/>
        <w:t>#hindinews #newsinhindi #hindisamachar #breakingnews #aajtak #samachar #news</w:t>
        <w:br/>
        <w:t>About Channel:</w:t>
        <w:br/>
        <w:t>Aaj Tak is India's Best Hindi News Channel. Aaj Tak News Channel Covers The Latest News, Breaking News, Politics, Entertainment News, Business News and Sports News. Stay tuned for all the News in Hindi.</w:t>
        <w:br/>
        <w:t>Join Aaj Tak Whatsapp Channel: https://whatsapp.com/channel/0029Va7Rxc32ER6hBAuIL222</w:t>
        <w:br/>
        <w:br/>
        <w:t>Download Aaj Tak APP, India’s No.1 Hindi News App: https://aajtak.link/yyJu</w:t>
        <w:br/>
        <w:br/>
        <w:t>Subscribe to Aaj Tak YouTube Channel: https://www.youtube.com/c/aajtak</w:t>
        <w:br/>
        <w:br/>
        <w:t>Visit Aaj Tak website: https://www.aajtak.in/</w:t>
        <w:br/>
        <w:br/>
        <w:t xml:space="preserve">Follow us on Facebook: https://www.facebook.com/aajtak </w:t>
        <w:br/>
        <w:br/>
        <w:t xml:space="preserve">Follow us on Twitter: https://twitter.com/aajtak </w:t>
        <w:br/>
        <w:br/>
        <w:t>Follow us on Instagram: https://www.instagram.com/aajtak/</w:t>
        <w:br/>
        <w:br/>
        <w:br/>
        <w:t>Subscribe our other Popular YouTube Channels:</w:t>
        <w:br/>
        <w:br/>
        <w:t xml:space="preserve">India Today: https://www.youtube.com/c/indiatoday </w:t>
        <w:br/>
        <w:br/>
        <w:t>SoSorry: https://www.youtube.com/c/sosorrypolitoons</w:t>
        <w:br/>
        <w:br/>
        <w:t>Good News Today: https://www.youtube.com/c/GoodNewsTodayOfficial</w:t>
        <w:br/>
        <w:br/>
        <w:t>AajTak AI: https://www.youtube.com/channel/UClZU5ouD9LkfgrelmL2auTg</w:t>
      </w:r>
    </w:p>
    <w:p>
      <w:r>
        <w:t xml:space="preserve">▶️ Watch: </w:t>
      </w:r>
      <w:hyperlink r:id="rId313">
        <w:r>
          <w:rPr>
            <w:color w:val="0000FF"/>
            <w:u w:val="single"/>
          </w:rPr>
          <w:t>https://www.youtube.com/watch?v=WkDsX2YtcBE</w:t>
        </w:r>
      </w:hyperlink>
    </w:p>
    <w:p/>
    <w:p>
      <w:pPr>
        <w:pStyle w:val="Heading2"/>
      </w:pPr>
      <w:r>
        <w:t>308. Manohar Lal Khattar : शंभू बॉर्डर पर बैठे लोग किसान नहीं हैं|</w:t>
      </w:r>
    </w:p>
    <w:p>
      <w:r>
        <w:t>📺 Channel: Jarp</w:t>
      </w:r>
    </w:p>
    <w:p>
      <w:r>
        <w:t>📅 Published: 2024-09-28</w:t>
      </w:r>
    </w:p>
    <w:p>
      <w:r>
        <w:t>👁️ Views: 680 | 👍 Likes: 11 | 💬 Comments: 0</w:t>
      </w:r>
    </w:p>
    <w:p>
      <w:r>
        <w:t>📝 Description: Manohar Lal Khattar : शंभू बॉर्डर पर बैठे लोग किसान नहीं हैं|</w:t>
        <w:br/>
        <w:br/>
        <w:t>हरियाणा के मुख्यमंत्री मनोहर लाल खट्टर ने कहा है कि शंभू बॉर्डर पर बैठे लोग किसान नहीं हैं। उन्होंने इस बयान के जरिए किसानों के आंदोलन को लेकर अपनी राय व्यक्त की है, जिससे राजनीतिक चर्चा और बढ़ गई है।</w:t>
        <w:br/>
        <w:br/>
        <w:t>#ManoharLalKhattar #KisanAndolan #ShambhuBorder #HaryanaPolitics #FarmersProtest #PoliticalDiscussion</w:t>
        <w:br/>
        <w:br/>
        <w:t>mCaffeine : SUMMER SALE IS LIVE!</w:t>
        <w:br/>
        <w:t>Buy 1 Get 1 Free On All Product - Use Code - B2G2 : https://bitli.in/9e1R0u3</w:t>
        <w:br/>
        <w:br/>
        <w:t>Mamaearth - Get Upto 25% Off Sitewide</w:t>
        <w:br/>
        <w:t>Use Code - SAVE25- https://bitli.in/MUTHRLw</w:t>
        <w:br/>
        <w:br/>
        <w:t>Flipkart Get Upto 85% Off Across Categories - https://fktr.in/rSMSx75</w:t>
        <w:br/>
        <w:br/>
        <w:br/>
        <w:t>Fire-Boltt Talk 2 Pro Ultra 1.39" Round Display Stainless Steel Luxury Smart Watch, Bluetooth Calling &amp; 360 Health Monitoring, 123 Sports Modes, Inbuilt Voice Assistant (Black) : https://amzn.to/48owWZ4</w:t>
        <w:br/>
        <w:br/>
        <w:t>Safari Pentagon Hardside Small Size Cabin Luggage Suitcase Trolley Bags for Travel Black Color 55cm : https://amzn.to/48IL40i</w:t>
        <w:br/>
        <w:br/>
        <w:t>Fire Bolt Smart Watch - https://amzn.to/424WVU4</w:t>
        <w:br/>
        <w:br/>
        <w:t>Safari Ray 3 Pc Set 56, 67, 77 cms- Small, Medium &amp; Large Polycarbonate Hardsided Luggage Set/Suitcase Set/Trolley Bag Set : https://amzn.to/3S52gpH</w:t>
        <w:br/>
        <w:br/>
        <w:br/>
        <w:br/>
        <w:t>Mamaearth : Shop for Rs 999 And get Flat Rs 500 Cashback : Use Code: FLAT500 : https://bitli.in/hEMmV5S</w:t>
        <w:br/>
        <w:br/>
        <w:t>Nykaa : Upto 50% Off Across Categories : https://bitli.in/HtuVgkf</w:t>
        <w:br/>
        <w:br/>
        <w:t>Rock in India - Upto 80% Off on Top Sellers : https://bitli.in/9grGLEs</w:t>
        <w:br/>
        <w:br/>
        <w:t>Don't miss out, hit subscribe and elevate your viewing experience today!</w:t>
        <w:br/>
        <w:br/>
        <w:t>अब दिन की हर बड़ी ख़बर से रहें अपडेट, फॉलो करें Jarp Media का WhatsApp चैनल: https://whatsapp.com/channel/0029VaCZpjBBFLgWp8iHIo1Y</w:t>
        <w:br/>
        <w:br/>
        <w:t>You can also visit our website at: https://jarp.in/</w:t>
        <w:br/>
        <w:br/>
        <w:t>Subscribe to our Youtube channel: https://www.youtube.com/@Jarpmedia/featured</w:t>
        <w:br/>
        <w:br/>
        <w:t>Like us on Facebook: https://www.facebook.com/Jarpmedia/</w:t>
        <w:br/>
        <w:br/>
        <w:t>Follow us on Instagram: https://www.instagram.com/jarpmedia/reels/</w:t>
        <w:br/>
        <w:t>#latestnews #breakingnews #politicalnews #currentaffairs #todaynews #jarp #jarpmedia #jarpnews</w:t>
      </w:r>
    </w:p>
    <w:p>
      <w:r>
        <w:t xml:space="preserve">▶️ Watch: </w:t>
      </w:r>
      <w:hyperlink r:id="rId314">
        <w:r>
          <w:rPr>
            <w:color w:val="0000FF"/>
            <w:u w:val="single"/>
          </w:rPr>
          <w:t>https://www.youtube.com/watch?v=VzySPwgQx_U</w:t>
        </w:r>
      </w:hyperlink>
    </w:p>
    <w:p/>
    <w:p>
      <w:pPr>
        <w:pStyle w:val="Heading2"/>
      </w:pPr>
      <w:r>
        <w:t>309. manohar lal Khattar ki viral video #manoharlalkhattar #manohar #shorts #viral</w:t>
      </w:r>
    </w:p>
    <w:p>
      <w:r>
        <w:t>📺 Channel: The story secret files (AT)</w:t>
      </w:r>
    </w:p>
    <w:p>
      <w:r>
        <w:t>📅 Published: 2025-06-11</w:t>
      </w:r>
    </w:p>
    <w:p>
      <w:r>
        <w:t>👁️ Views: 35565 | 👍 Likes: 279 | 💬 Comments: 1</w:t>
      </w:r>
    </w:p>
    <w:p>
      <w:r>
        <w:t>📝 Description: manohar lal Khattar ki viral video #manoharlalkhattar #manohar #shorts #viral</w:t>
        <w:br/>
        <w:br/>
        <w:t>manohar lal Khattar ki viral video #manoharlalkhattar #manohar #shorts #viral</w:t>
        <w:br/>
        <w:br/>
        <w:t xml:space="preserve">#manohar </w:t>
        <w:br/>
        <w:t xml:space="preserve">#manoharlalkhattar </w:t>
        <w:br/>
        <w:t xml:space="preserve">#manoharlal </w:t>
        <w:br/>
        <w:t xml:space="preserve">#manoharlalkhattarlive </w:t>
        <w:br/>
        <w:t xml:space="preserve">#manoharsarkar #manoharsarkar </w:t>
        <w:br/>
        <w:t>#manoharpandit</w:t>
      </w:r>
    </w:p>
    <w:p>
      <w:r>
        <w:t xml:space="preserve">▶️ Watch: </w:t>
      </w:r>
      <w:hyperlink r:id="rId315">
        <w:r>
          <w:rPr>
            <w:color w:val="0000FF"/>
            <w:u w:val="single"/>
          </w:rPr>
          <w:t>https://www.youtube.com/watch?v=LI9-H3TWFaA</w:t>
        </w:r>
      </w:hyperlink>
    </w:p>
    <w:p/>
    <w:p>
      <w:pPr>
        <w:pStyle w:val="Heading2"/>
      </w:pPr>
      <w:r>
        <w:t>310. BJP समर्थकों ने भी मानी Manohar Lal Khattar की ये वाली गलती #shorts #haryanaelection2024</w:t>
      </w:r>
    </w:p>
    <w:p>
      <w:r>
        <w:t>📺 Channel: Ajit Anjum</w:t>
      </w:r>
    </w:p>
    <w:p>
      <w:r>
        <w:t>📅 Published: 2024-09-17</w:t>
      </w:r>
    </w:p>
    <w:p>
      <w:r>
        <w:t>👁️ Views: 106298 | 👍 Likes: 3031 | 💬 Comments: 59</w:t>
      </w:r>
    </w:p>
    <w:p>
      <w:r>
        <w:t>📝 Description: #pmmodi #nayabsinghsaini #haryanaelection2024 #rahulgandhi #kumariselja #haryanaassemblyelection2024 #deepender_hooda #bhupindersinghhooda #nayabsinghsaini #kiranchoudhary #priyankagandhi #randeepsurjewala #akhileshyadav #yogiadityanath #jammukashmirelection #vineshphogat #ajitanjum #bajrangpunia #sakshimalik #brijbhushansharansingh #BrijendraSingh #UchanaKalanseat #DevendraAttri #PremlataSingh #BirenderSingh</w:t>
        <w:br/>
        <w:br/>
        <w:t xml:space="preserve">अगर आपको हमारी पत्रकारिता पसंद है तो आप हमें JOIN करके सहयोग कर सकते हैं . </w:t>
        <w:br/>
        <w:t>लिंक क्लिक</w:t>
        <w:br/>
        <w:br/>
        <w:t>Join this channel to get access to perks:</w:t>
        <w:br/>
        <w:t>https://www.youtube.com/channel/UCkquFW943phrj5RbNqtqj4w/join</w:t>
        <w:br/>
        <w:br/>
        <w:t>Join Ajit Anjum on -</w:t>
        <w:br/>
        <w:t>Facebook : https://www.facebook.com/ajit.anjum</w:t>
        <w:br/>
        <w:t>Twitter : https://twitter.com/ajitanjum</w:t>
        <w:br/>
        <w:br/>
        <w:t>Join Ajit Anjum on -</w:t>
        <w:br/>
        <w:t>Facebook : https://www.facebook.com/ajit.anjum</w:t>
        <w:br/>
        <w:t>Twitter : https://twitter.com/ajitanjum</w:t>
      </w:r>
    </w:p>
    <w:p>
      <w:r>
        <w:t xml:space="preserve">▶️ Watch: </w:t>
      </w:r>
      <w:hyperlink r:id="rId316">
        <w:r>
          <w:rPr>
            <w:color w:val="0000FF"/>
            <w:u w:val="single"/>
          </w:rPr>
          <w:t>https://www.youtube.com/watch?v=KXX_MiNylSw</w:t>
        </w:r>
      </w:hyperlink>
    </w:p>
    <w:p/>
    <w:p>
      <w:pPr>
        <w:pStyle w:val="Heading2"/>
      </w:pPr>
      <w:r>
        <w:t>311. 'मात्र एक कागज पर साइन से मिलेगी पेंशन': CM Manohar Lal Khattar | Haryana Politics</w:t>
      </w:r>
    </w:p>
    <w:p>
      <w:r>
        <w:t>📺 Channel: First India News</w:t>
      </w:r>
    </w:p>
    <w:p>
      <w:r>
        <w:t>📅 Published: 2023-03-04</w:t>
      </w:r>
    </w:p>
    <w:p>
      <w:r>
        <w:t>👁️ Views: 886432 | 👍 Likes: 6503 | 💬 Comments: 571</w:t>
      </w:r>
    </w:p>
    <w:p>
      <w:r>
        <w:t xml:space="preserve">📝 Description: #FirstIndiaNews #manoharlalkhattar #haryanapolitics </w:t>
        <w:br/>
        <w:br/>
        <w:t>About this Video:</w:t>
        <w:br/>
        <w:t>हरियाणा के बुजुर्ग पेंशनधारकों से बातचीत</w:t>
        <w:br/>
        <w:t>'बुजुर्ग पेंशनधारकों की समस्याएं सुन रहे सीएम खट्टर'</w:t>
        <w:br/>
        <w:t>पुरानी पेंशन योजना को लेकर बातचीत</w:t>
        <w:br/>
        <w:t xml:space="preserve">'मात्र एक कागज पर साइन से मिलेगी पेंशन' </w:t>
        <w:br/>
        <w:t xml:space="preserve">'60 वर्ष के बाद खुद मिलने लगेगी पेंशन' </w:t>
        <w:br/>
        <w:br/>
        <w:t xml:space="preserve">About Channel: </w:t>
        <w:br/>
        <w:t xml:space="preserve">We are First India News Channel (Rajasthan). We are a broadcasting company and one of the leading news channels in Rajasthan. We are highly reliable and most trusted for political news. </w:t>
        <w:br/>
        <w:br/>
        <w:t>First India | First India tv | फर्स्ट इंडिया लाइव</w:t>
        <w:br/>
        <w:br/>
        <w:t xml:space="preserve">First India News Social Media: </w:t>
        <w:br/>
        <w:br/>
        <w:t>Follow us:</w:t>
        <w:br/>
        <w:t>YouTube: http://www.youtube.com/user/firstindiatv</w:t>
        <w:br/>
        <w:t>Facebook: https://www.facebook.com/1stIndiaNews</w:t>
        <w:br/>
        <w:t>Website: https://firstindianews.com/</w:t>
        <w:br/>
        <w:t>Twitter: https://twitter.com/1stIndiaNews</w:t>
        <w:br/>
        <w:br/>
        <w:t>First India LIVE TV</w:t>
        <w:br/>
        <w:t>https://firstindianews.com/liveTv</w:t>
        <w:br/>
        <w:t>This stream is created with #PRISMLiveStudio</w:t>
      </w:r>
    </w:p>
    <w:p>
      <w:r>
        <w:t xml:space="preserve">▶️ Watch: </w:t>
      </w:r>
      <w:hyperlink r:id="rId317">
        <w:r>
          <w:rPr>
            <w:color w:val="0000FF"/>
            <w:u w:val="single"/>
          </w:rPr>
          <w:t>https://www.youtube.com/watch?v=TyF2rjRAt8w</w:t>
        </w:r>
      </w:hyperlink>
    </w:p>
    <w:p/>
    <w:p>
      <w:pPr>
        <w:pStyle w:val="Heading2"/>
      </w:pPr>
      <w:r>
        <w:t>312. Congress को ये क्या बोल गए Manohar Lal Khattar, सुनिए</w:t>
      </w:r>
    </w:p>
    <w:p>
      <w:r>
        <w:t>📺 Channel: Khabarnama Haryana</w:t>
      </w:r>
    </w:p>
    <w:p>
      <w:r>
        <w:t>📅 Published: 2025-06-09</w:t>
      </w:r>
    </w:p>
    <w:p>
      <w:r>
        <w:t>👁️ Views: 609 | 👍 Likes: None | 💬 Comments: 2</w:t>
      </w:r>
    </w:p>
    <w:p>
      <w:r>
        <w:t>📝 Description: #khabarnamaharyana #kurukshetranews #kurukshetrbreaking</w:t>
        <w:br/>
        <w:t>हरियाणा के लोकप्रिय वेब चैनल खबरनामा हरियाणा में आपका स्वागत है।</w:t>
        <w:br/>
        <w:t>खबरनामा हरियाणा यू-टयूब चैनल का उद्देश्य लोगों को समाचारों के माध्यम से देश-दुनिया में घट रही घटनाओं की जानकारी देना, उन्हें जागरूक करना, सूचनाओं का आदान-प्रदान करना है।</w:t>
        <w:br/>
        <w:t>खबरनामा हरियाणा से जुड़कर अपने आसपास की खबरों से अपडेट रहें।</w:t>
        <w:br/>
        <w:t>खबरनामा हरियाणा में राजनीति, मनोरंजन, बॉलीवुड, व्यापार और खेल से जुड़े नवीनतम समाचार आपको दिखाई देंगे।  खबरनामा हरियाणा पर लाइव एवं ब्रेकिंग समाचार देखने के लिए जुड़े रहें।</w:t>
        <w:br/>
        <w:t xml:space="preserve"> खबरनामा हरियाणा यूटयूब चैनल को सब्स्क्राइब जरूर करें।    </w:t>
        <w:br/>
        <w:t xml:space="preserve"> समाचार वीडियो देखकर कमेंट करना न भूलें।      </w:t>
        <w:br/>
        <w:t>आपके सुझाव का हमें इंतजार रहता है। आप हमें यहां पर भी फॉलो कर सकते हैं।</w:t>
        <w:br/>
        <w:t>Visit our web portal https://khabarnamaharyana.com/</w:t>
        <w:br/>
        <w:t>Like us on Facebook :https://www.facebook.com/Khabarnamaharyana867</w:t>
      </w:r>
    </w:p>
    <w:p>
      <w:r>
        <w:t xml:space="preserve">▶️ Watch: </w:t>
      </w:r>
      <w:hyperlink r:id="rId318">
        <w:r>
          <w:rPr>
            <w:color w:val="0000FF"/>
            <w:u w:val="single"/>
          </w:rPr>
          <w:t>https://www.youtube.com/watch?v=jpKUVBv5uSo</w:t>
        </w:r>
      </w:hyperlink>
    </w:p>
    <w:p/>
    <w:p>
      <w:pPr>
        <w:pStyle w:val="Heading2"/>
      </w:pPr>
      <w:r>
        <w:t>313. Haryana: CM Manohar Lal Khattar flags off “Drug-Free Haryana” Cyclothon Rally in Yamunanagar</w:t>
      </w:r>
    </w:p>
    <w:p>
      <w:r>
        <w:t>📺 Channel: ANI News</w:t>
      </w:r>
    </w:p>
    <w:p>
      <w:r>
        <w:t>📅 Published: 2023-09-25</w:t>
      </w:r>
    </w:p>
    <w:p>
      <w:r>
        <w:t>👁️ Views: 4763 | 👍 Likes: 178 | 💬 Comments: 5</w:t>
      </w:r>
    </w:p>
    <w:p>
      <w:r>
        <w:t>📝 Description: Haryana: CM Manohar Lal Khattar flags off “Drug-Free Haryana” Cyclothon Rally in Yamunanagar</w:t>
        <w:br/>
        <w:br/>
        <w:t>#Haryana #ManoharLalKhattar #Cyclathon</w:t>
        <w:br/>
        <w:br/>
        <w:t>Subscribe now and press the bell icon 🔔 to get new video updates: https://bit.ly/2UV4ygi</w:t>
        <w:br/>
        <w:t>--------------------------------------</w:t>
        <w:br/>
        <w:t xml:space="preserve">ANI is South Asia's leading Multimedia News Agency providing content for every information platform, including TV, Internet, broadband, newspapers, and mobiles. </w:t>
        <w:br/>
        <w:t>Subscribe now! Enjoy and stay connected with us!!</w:t>
        <w:br/>
        <w:t>☛ Subscribe to ANI News YouTube channel: https://bit.ly/2UV4ygi</w:t>
        <w:br/>
        <w:t>☛ Visit our Official website: https://www.aninews.in/</w:t>
        <w:br/>
        <w:t xml:space="preserve">☛ Follow ANI: https://twitter.com/ANI </w:t>
        <w:br/>
        <w:t>☛ Like us: https://www.facebook.com/ANINEWS.IN</w:t>
        <w:br/>
        <w:t>☛ Email to: anicontent@aniin.com, internetani@aniin.com</w:t>
        <w:br/>
        <w:t>☛ Copyrights © All Rights Reserved ANI Media Pvt Ltd.</w:t>
      </w:r>
    </w:p>
    <w:p>
      <w:r>
        <w:t xml:space="preserve">▶️ Watch: </w:t>
      </w:r>
      <w:hyperlink r:id="rId319">
        <w:r>
          <w:rPr>
            <w:color w:val="0000FF"/>
            <w:u w:val="single"/>
          </w:rPr>
          <w:t>https://www.youtube.com/watch?v=YedMMthm6nc</w:t>
        </w:r>
      </w:hyperlink>
    </w:p>
    <w:p/>
    <w:p>
      <w:pPr>
        <w:pStyle w:val="Heading2"/>
      </w:pPr>
      <w:r>
        <w:t>314. Union Minister Manohar Lal Khattar On India Becoming 4th Largest Economy | #shorts #indiagdp</w:t>
      </w:r>
    </w:p>
    <w:p>
      <w:r>
        <w:t>📺 Channel: India Today</w:t>
      </w:r>
    </w:p>
    <w:p>
      <w:r>
        <w:t>📅 Published: 2025-05-25</w:t>
      </w:r>
    </w:p>
    <w:p>
      <w:r>
        <w:t>👁️ Views: 2907 | 👍 Likes: 27 | 💬 Comments: 4</w:t>
      </w:r>
    </w:p>
    <w:p>
      <w:r>
        <w:t xml:space="preserve">📝 Description: Union Minister Manohar Lal Khattar On India Becoming 4th Largest Economy | #shorts #indiagdp #manoharlalkhattar </w:t>
        <w:br/>
        <w:br/>
        <w:t xml:space="preserve">Subscribe to India Today for NEW VIDEOS EVERY DAY and make sure to enable Push Notifications so you'll never miss a new video. </w:t>
        <w:br/>
        <w:br/>
        <w:t xml:space="preserve">All you need to do is PRESS THE BELL ICON next to the Subscribe button! </w:t>
        <w:br/>
        <w:br/>
        <w:t xml:space="preserve">India Today TV is India's leading English News Channel. India Today YouTube channel offers latest news videos on Politics, Business, Cricket, Bollywood, Lifestyle, Auto, Technology, Travel, Entertainment and a lot more. </w:t>
        <w:br/>
        <w:br/>
        <w:t xml:space="preserve">Stay tuned for latest updates and in-depth analysis of news from India and around the world! </w:t>
        <w:br/>
        <w:br/>
        <w:t>WhatsApp Channel: https://whatsapp.com/channel/0029Va2AnW3JENxxg7OuJv00</w:t>
        <w:br/>
        <w:br/>
        <w:t>Download App: https://indiatoday.link/wHaj</w:t>
        <w:br/>
        <w:br/>
        <w:t>Follow us: Official website: https://www.indiatoday.in/</w:t>
        <w:br/>
        <w:br/>
        <w:t xml:space="preserve">Twitter: https://twitter.com/IndiaToday </w:t>
        <w:br/>
        <w:br/>
        <w:t>Facebook: https://www.facebook.com/IndiaToday</w:t>
      </w:r>
    </w:p>
    <w:p>
      <w:r>
        <w:t xml:space="preserve">▶️ Watch: </w:t>
      </w:r>
      <w:hyperlink r:id="rId320">
        <w:r>
          <w:rPr>
            <w:color w:val="0000FF"/>
            <w:u w:val="single"/>
          </w:rPr>
          <w:t>https://www.youtube.com/watch?v=0kVZscIuOVc</w:t>
        </w:r>
      </w:hyperlink>
    </w:p>
    <w:p/>
    <w:p>
      <w:pPr>
        <w:pStyle w:val="Heading2"/>
      </w:pPr>
      <w:r>
        <w:t>315. Delhi Assembly Election Voting: Manohar Lal Khattar ने कहा-इस बार BJP बनाएगी बहुमत की सरकार|AAPVsBJP</w:t>
      </w:r>
    </w:p>
    <w:p>
      <w:r>
        <w:t>📺 Channel: Punjab Kesari TV</w:t>
      </w:r>
    </w:p>
    <w:p>
      <w:r>
        <w:t>📅 Published: 2025-02-05</w:t>
      </w:r>
    </w:p>
    <w:p>
      <w:r>
        <w:t>👁️ Views: 587 | 👍 Likes: 12 | 💬 Comments: 1</w:t>
      </w:r>
    </w:p>
    <w:p>
      <w:r>
        <w:t>📝 Description: Delhi Assembly Election Voting: Manohar Lal Khattar ने कहा-इस बार BJP बनाएगी बहुमत की सरकार|AAPVsBJP</w:t>
        <w:br/>
        <w:t>#ManoharLalKhattar #DelhiAssemblyElection #DelhiVoting #DelhiElection2025 #DelhiVidhansabhaElection #ArvindKejriwal #AAPVsBJP</w:t>
        <w:br/>
        <w:br/>
        <w:t>Subscribe to our YouTube channel: https://bit.ly/PunjabKesariTV</w:t>
        <w:br/>
        <w:br/>
        <w:t>Also, Watch ►</w:t>
        <w:br/>
        <w:t>Latest News &amp; Updates ► https://bit.ly/PunjabKesariTVLatestNews</w:t>
        <w:br/>
        <w:t>Latest News On Jammu &amp; Kashmir ► https://bit.ly/JammuKashmirNews</w:t>
        <w:br/>
        <w:t>Delhi News Updates | Punjab Kesari TV ► https://bit.ly/LatestDelhiNewsUpdates</w:t>
        <w:br/>
        <w:t>Latest Updates On West Bengal ► https://bit.ly/LatestWestBengalNews</w:t>
        <w:br/>
        <w:t>Viral Videos | Punjab Kesari TV ► https://bit.ly/LatestViralVideos</w:t>
        <w:br/>
        <w:t>Punjab Kesari National | Latest News &amp; Updates ► https://bit.ly/LatestNationalNews</w:t>
        <w:br/>
        <w:t>Exclusive Interviews ► https://bit.ly/PunjabKesariTV-ExclusiveInterviews</w:t>
        <w:br/>
        <w:t>Russia Ukraine Crisis Live Updates ► https://bit.ly/UkraineRussiaCrisisUpdates</w:t>
        <w:br/>
        <w:t>Latest Updates On International News ► https://bit.ly/LatestInternationalNews</w:t>
        <w:br/>
        <w:br/>
        <w:t>Follow us on Twitter: https://twitter.com/punjabkesari</w:t>
        <w:br/>
        <w:t>Like us on FB: https://www.facebook.com/Pkesarionline/</w:t>
      </w:r>
    </w:p>
    <w:p>
      <w:r>
        <w:t xml:space="preserve">▶️ Watch: </w:t>
      </w:r>
      <w:hyperlink r:id="rId321">
        <w:r>
          <w:rPr>
            <w:color w:val="0000FF"/>
            <w:u w:val="single"/>
          </w:rPr>
          <w:t>https://www.youtube.com/watch?v=MHA5C-9IUMw</w:t>
        </w:r>
      </w:hyperlink>
    </w:p>
    <w:p/>
    <w:p>
      <w:pPr>
        <w:pStyle w:val="Heading2"/>
      </w:pPr>
      <w:r>
        <w:t>316. Haryana : केन्द्रीय मंत्री Manohar Lal Khattar ने Metro Projects को लेकर दी बड़ी जानकारी</w:t>
      </w:r>
    </w:p>
    <w:p>
      <w:r>
        <w:t>📺 Channel: Inkhabar Haryana</w:t>
      </w:r>
    </w:p>
    <w:p>
      <w:r>
        <w:t>📅 Published: 2025-01-05</w:t>
      </w:r>
    </w:p>
    <w:p>
      <w:r>
        <w:t>👁️ Views: 1578 | 👍 Likes: 43 | 💬 Comments: 0</w:t>
      </w:r>
    </w:p>
    <w:p>
      <w:r>
        <w:t xml:space="preserve">📝 Description: केन्द्रीय मंत्री मनोहर लाल खट्टर ने मेट्रो प्रोजेक्टस को लेकर दी बड़ी जानकारी बोले मेट्रो के काम सभी राज्यो की भागीधारी होती है मेट्रो के काम में पर सबसे ज्यादा केंद्र सरकार की होती है </w:t>
        <w:br/>
        <w:br/>
        <w:t>Union Minister Manohar Lal Khattar gave important information about the Metro projects and said that all the states are partners in the Metro work but the Central Government has the maximum stake in it.</w:t>
        <w:br/>
        <w:br/>
        <w:t xml:space="preserve">#manoharlalkhattar  #haryananews #khattar #modisarkar #inkhabarharyana </w:t>
        <w:br/>
        <w:br/>
        <w:t>Watch whole Haryana in Inkhabar Haryana !</w:t>
        <w:br/>
        <w:t xml:space="preserve">All the news from Haryana in Haryanvi... flavour and essence of Haryana in Haryanvi.. from politics to culture &amp; tradition, heritage, education, jobs, health, brotherhood, travel.. the information of your interest with a new and desi flavour. Inkhabar Haryana will bring to you all what you need in your own desi and Haryanvi flavour. </w:t>
        <w:br/>
        <w:br/>
        <w:br/>
        <w:t>For More Information visit us:https://www.inkhabar.com/livetv/india-news-haryana-live-tv ( LIVE )</w:t>
        <w:br/>
        <w:br/>
        <w:t xml:space="preserve">Connect with us on Social platform </w:t>
        <w:br/>
        <w:t>instagram.com/inkhabarharyana</w:t>
        <w:br/>
        <w:t>Facebook.com/inkhabarharyana</w:t>
      </w:r>
    </w:p>
    <w:p>
      <w:r>
        <w:t xml:space="preserve">▶️ Watch: </w:t>
      </w:r>
      <w:hyperlink r:id="rId322">
        <w:r>
          <w:rPr>
            <w:color w:val="0000FF"/>
            <w:u w:val="single"/>
          </w:rPr>
          <w:t>https://www.youtube.com/watch?v=lV2ib8BHcpk</w:t>
        </w:r>
      </w:hyperlink>
    </w:p>
    <w:p/>
    <w:p>
      <w:pPr>
        <w:pStyle w:val="Heading2"/>
      </w:pPr>
      <w:r>
        <w:t>317. मनोहर लाल खट्टर ने की अपनी संपत्ति दान | Manohar Lal Khattar | Haryana | Bjp</w:t>
      </w:r>
    </w:p>
    <w:p>
      <w:r>
        <w:t xml:space="preserve">📺 Channel: Channel 4 NEWS INDIA </w:t>
      </w:r>
    </w:p>
    <w:p>
      <w:r>
        <w:t>📅 Published: 2025-03-23</w:t>
      </w:r>
    </w:p>
    <w:p>
      <w:r>
        <w:t>👁️ Views: 68055 | 👍 Likes: 965 | 💬 Comments: 168</w:t>
      </w:r>
    </w:p>
    <w:p>
      <w:r>
        <w:t xml:space="preserve">📝 Description: मनोहर लाल खट्टर ने की अपनी संपत्ति दान | Manohar Lal Khattar | Haryana Bjp </w:t>
        <w:br/>
        <w:br/>
        <w:t xml:space="preserve">#channel4newsindia #manoharlalkhattar #PMReliefFund #haryananews #bjpleader #inspiringindia  #indianpolitics #DonationForNation #deshbhakti #haryana </w:t>
        <w:br/>
        <w:br/>
        <w:t>केंद्रीय ऊर्जा एवं शहरी विकास मंत्री मनोहर लाल ने अपनी संपूर्ण पैतृक संपत्ति प्रधानमंत्री राहत कोष में दान कर दी है, जिसे कई लोग स्वतंत्रता के बाद से भारतीय राजनेताओं के बीच एक अभूतपूर्व उदाहरण मान रहे हैं।</w:t>
        <w:br/>
        <w:br/>
        <w:t>Your Queries...</w:t>
        <w:br/>
        <w:t>मनोहर लाल खट्टर ने की अपनी संपत्ति दान,manohar lal khattar,manohar lal khattar news,manohar lal donation,manohar lal latest update,manohar lal,manohar lal property donation,मनोहर लाल,मनोहर लाल खट्टर,आज की ताज़ा ख़बर,mp ratanlal katariya,latest haryana news,kuldeep bishnoi haryana,challange to kumari selja,kuldeep bishnoi haryana election,haryana,bjp haryana,haryana ex cm,haryana news,haryana news live,haryana news hindi,ambala loksabha seat</w:t>
        <w:br/>
        <w:br/>
        <w:t xml:space="preserve">Channel 4 News India के साथ देखिये देश-विदेश सहित राज्यों की सभी महत्वपूर्ण और बड़ी खबरें | Watch the latest Hindi News Live on the World's Most Subscribed News Channel on YouTube.  Channel 4 News India भारत का सर्वश्रेष्ठ हिंदी न्‍यूज चैनल है। Channel 4 News India न्‍यूज चैनल राजनीति, मनोरंजन, बॉलीवुड, व्यापार और खेल में नवीनतम समाचारों को शामिल करता है। Channel 4 News India न्‍यूज चैनल की लाइव खबरें एवं ब्रेकिंग न्यूज के लिए बने रहें । </w:t>
        <w:br/>
        <w:br/>
        <w:t>About Channel:</w:t>
        <w:br/>
        <w:t>Channel 4 News India is India's Best Hindi News Channel. Channel 4 News India News Channel Covers The Latest News, Breaking News, Politics, Entertainment News, Business News and Sports News. Stay tuned for all the News in Hindi.</w:t>
        <w:br/>
        <w:br/>
        <w:t>Join Channel 4 News India Whatsapp Channel: https://chat.whatsapp.com/Eh2j5AwXdkZDyrd8zhrWUP</w:t>
        <w:br/>
        <w:br/>
        <w:t xml:space="preserve">Subscribe to Channel 4 News India YouTube Channel: https://www.youtube.com/@Channel4newsINDIA/videos </w:t>
        <w:br/>
        <w:br/>
        <w:t>Follow us on Facebook:  https://www.facebook.com/Channel4newsindia</w:t>
        <w:br/>
        <w:br/>
        <w:t>Follow us on Twitter: https://x.com/Channel4NewsIn</w:t>
        <w:br/>
        <w:t xml:space="preserve">  </w:t>
        <w:br/>
        <w:t>Follow us on Instagram:  https://www.instagram.com/channel4newsindia?igshndia website: =NHpucnoxeGpyc2Js</w:t>
        <w:br/>
        <w:br/>
        <w:t>Subscribe our other Popular YouTube Channels:</w:t>
        <w:br/>
        <w:br/>
        <w:t>Channel 4 Bhakti: https://youtube.com/@Channel4bhakti?si=QAystn7fBtWuzN0t</w:t>
        <w:br/>
        <w:t>Channel 4 Sports: https://youtube.com/@CHANNEL4SPORTS-qm6gz?si=iAy3W1n9qnKohpgM</w:t>
        <w:br/>
        <w:t>Channel 4 Wheels: https://youtube.com/@CHANNEL4AutoandTech?si=MZX9ClMYZ-Ks87uJ</w:t>
        <w:br/>
        <w:t>Channel 4 Tour &amp; Travels: https://youtube.com/@CHANNEL4TRAVELS?si=qXFayNbQIew3Kpfu</w:t>
        <w:br/>
        <w:t>Channel 4 Property: https://youtube.com/@Channel4Properties?si=fhwyjBk7ac3kWsBO</w:t>
        <w:br/>
        <w:t>Channel 4 Music: https://youtube.com/@CHANNEL4MUSIC-te7qt?si=gwZY89xmPjZAndMt</w:t>
        <w:br/>
        <w:t>Channel 4 Health: https://youtube.com/@Channel4Health?si=JBMgXPyzsDNgxVgx</w:t>
        <w:br/>
        <w:t>Channel 4 Tricity: https://youtube.com/@Channel4tricity?si=qP3_UhXgPk0melWM</w:t>
        <w:br/>
        <w:t>CHANNEL 4 LIFESTYLE: https://youtube.com/@CHANNEL4LIFESTYLE-iv2rb?si=9NSuCQJAism4YEBM</w:t>
        <w:br/>
        <w:t>CHANNEL 4 FOOD: https://youtube.com/@CHANNEL4FOOD-qy2hw?si=EMlnKHUCXNGqOInb</w:t>
        <w:br/>
        <w:t>CHAI KE SATH DIL KI BAAT: https://youtube.com/@chaikesaathdilkibaat?si=a2IspuTczbeNNw-o</w:t>
        <w:br/>
        <w:t>CHANNEL 4 MOVIES: https://youtube.com/@Channel4Movies-xv2zt?si=JVz3DSEr_2j3d6M2</w:t>
        <w:br/>
        <w:t>Channel 4 News Haryana: https://www.youtube.com/@CHANNEL4NEWSHARYANA</w:t>
        <w:br/>
        <w:t>Channel 4 Delhi NCR: https://www.youtube.com/@Channel4newsDelhiNCR</w:t>
      </w:r>
    </w:p>
    <w:p>
      <w:r>
        <w:t xml:space="preserve">▶️ Watch: </w:t>
      </w:r>
      <w:hyperlink r:id="rId323">
        <w:r>
          <w:rPr>
            <w:color w:val="0000FF"/>
            <w:u w:val="single"/>
          </w:rPr>
          <w:t>https://www.youtube.com/watch?v=H8Eqd4FT94I</w:t>
        </w:r>
      </w:hyperlink>
    </w:p>
    <w:p/>
    <w:p>
      <w:pPr>
        <w:pStyle w:val="Heading2"/>
      </w:pPr>
      <w:r>
        <w:t>318. केंद्रीय मंत्री Manohar Lal Khattar बोले गीता के प्रति विश्वास लोगों को राहत देने का काम कर रहा है</w:t>
      </w:r>
    </w:p>
    <w:p>
      <w:r>
        <w:t>📺 Channel: Inkhabar Haryana</w:t>
      </w:r>
    </w:p>
    <w:p>
      <w:r>
        <w:t>📅 Published: 2024-12-01</w:t>
      </w:r>
    </w:p>
    <w:p>
      <w:r>
        <w:t>👁️ Views: 458 | 👍 Likes: 15 | 💬 Comments: 0</w:t>
      </w:r>
    </w:p>
    <w:p>
      <w:r>
        <w:t xml:space="preserve">📝 Description: केंद्रीय मंत्री मनोहर लाल खट्टर अंतर्राष्ट्रीय गीता महोत्सव में पहुंचे बोले यह बहुत अच्छा है इसमें हरियाणा की संस्कृति दिखती है और मुझे काफी ख़ुशी हो रही है  यह लगातार 9 वर्षो से चल रहा है </w:t>
        <w:br/>
        <w:br/>
        <w:t>Union Minister Manohar Lal Khattar reached the International Gita Mahotsav and said that this is very good, the culture of Haryana is visible in it and I am very happy, this has been going on for 9 consecutive years</w:t>
        <w:br/>
        <w:br/>
        <w:t xml:space="preserve">#haryananews #manoharlalkhattar #manohar #inkhabarharyana </w:t>
        <w:br/>
        <w:br/>
        <w:t>Watch whole Haryana in Inkhabar Haryana !</w:t>
        <w:br/>
        <w:t xml:space="preserve">All the news from Haryana in Haryanvi... flavour and essence of Haryana in Haryanvi.. from politics to culture &amp; tradition, heritage, education, jobs, health, brotherhood, travel.. the information of your interest with a new and desi flavour. Inkhabar Haryana will bring to you all what you need in your own desi and Haryanvi flavour. </w:t>
        <w:br/>
        <w:br/>
        <w:br/>
        <w:t>For More Information visit us:https://www.inkhabar.com/livetv/india-news-haryana-live-tv ( LIVE )</w:t>
        <w:br/>
        <w:br/>
        <w:t xml:space="preserve">Connect with us on Social platform </w:t>
        <w:br/>
        <w:t>instagram.com/inkhabarharyana</w:t>
        <w:br/>
        <w:t>Facebook.com/inkhabarharyana</w:t>
      </w:r>
    </w:p>
    <w:p>
      <w:r>
        <w:t xml:space="preserve">▶️ Watch: </w:t>
      </w:r>
      <w:hyperlink r:id="rId324">
        <w:r>
          <w:rPr>
            <w:color w:val="0000FF"/>
            <w:u w:val="single"/>
          </w:rPr>
          <w:t>https://www.youtube.com/watch?v=LJ2IPNnHbPE</w:t>
        </w:r>
      </w:hyperlink>
    </w:p>
    <w:p/>
    <w:p>
      <w:pPr>
        <w:pStyle w:val="Heading2"/>
      </w:pPr>
      <w:r>
        <w:t>319. Congress Candidates की Fake List वायरल, Manohar Lal Khattar ने ली जबरदस्त चुटकी</w:t>
      </w:r>
    </w:p>
    <w:p>
      <w:r>
        <w:t>📺 Channel: Punjab Kesari Haryana</w:t>
      </w:r>
    </w:p>
    <w:p>
      <w:r>
        <w:t>📅 Published: 2024-04-22</w:t>
      </w:r>
    </w:p>
    <w:p>
      <w:r>
        <w:t>👁️ Views: 2363 | 👍 Likes: 26 | 💬 Comments: 7</w:t>
      </w:r>
    </w:p>
    <w:p>
      <w:r>
        <w:t>📝 Description: Congress Candidates की Fake List वायरल, Manohar Lal Khattar ने ली जबरदस्त चुटकी</w:t>
        <w:br/>
        <w:t>#FakeListOfCongressCandidates  #ManoharLalKhattar  #Congress  #BJP  #Haryana  #LoksabhaElection2024</w:t>
        <w:br/>
        <w:br/>
        <w:t xml:space="preserve">पंजाब केसरी हरियाणा के साथ देखिये हरियाणा की सभी महत्वपूर्ण और बड़ी खबरें | Watch the latest Hindi news on the Haryana's Most trusted Web News Channel on YouTube. </w:t>
        <w:br/>
        <w:t>#Haryana #PunjabKesariHaryana</w:t>
        <w:br/>
        <w:t>--------------------------------------------------------------------------------------------------------</w:t>
        <w:br/>
        <w:t xml:space="preserve">Punjab Kesari Haryana Web Channel: </w:t>
        <w:br/>
        <w:t xml:space="preserve">पंजाब केसरी हरियाणा (जालंधर ग्रुप) हरियाणा का सर्वश्रेष्ठ हिंदी वेब न्‍यूज चैनल है। पंजाब केसरी हरियाणा राजनीति, मनोरंजन, व्यापार और खेल में नवीनतम समाचारों को शामिल करता है। पंजाब केसरी वेब न्‍यूज चैनल पर खबरें एवं ब्रेकिंग न्यूज के लिए बने रहें । </w:t>
        <w:br/>
        <w:br/>
        <w:t>Punjab Kesari Haryana (Jalandhar Group) is Haryana's best Hindi Web News Channel. We cover the latest news in politics, current issues and sports. Stay With us for all the breaking news in Hindi.</w:t>
        <w:br/>
        <w:br/>
        <w:t>Check out our latest playlists for news updates</w:t>
        <w:br/>
        <w:br/>
        <w:t>Latest News &amp; Updates 2022 - https://bit.ly/LatestNewsAndUpdatesPKHaryana</w:t>
        <w:br/>
        <w:t>Haryana Special News 2022 - https://bit.ly/HaryanaSpecialNews</w:t>
        <w:br/>
        <w:t>Latest Crime News Updates - https://bit.ly/CrimeNewsPKHaryana</w:t>
        <w:br/>
        <w:t>Latest Political News And Updates - https://bit.ly/LatestPoliticalNewsAndUpdates</w:t>
        <w:br/>
        <w:t>Tri City Bulletin News - https://bit.ly/TriCityNews</w:t>
        <w:br/>
        <w:t>Subscribe to Punjab Kesari Haryana Youtube Channel : -- https://bit.ly/PunjabKesariHaryana</w:t>
        <w:br/>
        <w:br/>
        <w:t>Download Our App - https://play.google.com/store/apps/details?id=com.punjabkesari&amp;hl=en</w:t>
        <w:br/>
        <w:br/>
        <w:t>Follow Us On Facebook: -- https://www.facebook.com/HaryanaKesari</w:t>
        <w:br/>
        <w:t>Follow us on Twitter: -- https://twitter.com/HaryanaKesari</w:t>
        <w:br/>
        <w:t>Visit Our website: - https://haryana.punjabkesari.in/</w:t>
      </w:r>
    </w:p>
    <w:p>
      <w:r>
        <w:t xml:space="preserve">▶️ Watch: </w:t>
      </w:r>
      <w:hyperlink r:id="rId325">
        <w:r>
          <w:rPr>
            <w:color w:val="0000FF"/>
            <w:u w:val="single"/>
          </w:rPr>
          <w:t>https://www.youtube.com/watch?v=VbGzKZ6MEZQ</w:t>
        </w:r>
      </w:hyperlink>
    </w:p>
    <w:p/>
    <w:p>
      <w:pPr>
        <w:pStyle w:val="Heading2"/>
      </w:pPr>
      <w:r>
        <w:t>320. PM Modi के सामने सीना ठोककर दहाड़े Manohar Lal Khattar,विपक्षियों की बढ़ी टेंशन ! Gandhinagar</w:t>
      </w:r>
    </w:p>
    <w:p>
      <w:r>
        <w:t>📺 Channel: HCN News</w:t>
      </w:r>
    </w:p>
    <w:p>
      <w:r>
        <w:t>📅 Published: 2025-05-27</w:t>
      </w:r>
    </w:p>
    <w:p>
      <w:r>
        <w:t>👁️ Views: 588 | 👍 Likes: 0 | 💬 Comments: 0</w:t>
      </w:r>
    </w:p>
    <w:p>
      <w:r>
        <w:t xml:space="preserve">📝 Description: PM Modi के सामने सीना ठोककर दहाड़े Manohar Lal Khattar,विपक्षियों की बढ़ी टेंशन ! Gandhinagar </w:t>
        <w:br/>
        <w:t>.</w:t>
        <w:br/>
        <w:t>.</w:t>
        <w:br/>
        <w:t>.</w:t>
        <w:br/>
        <w:t>.</w:t>
        <w:br/>
        <w:br/>
        <w:t xml:space="preserve">#manoharlalkhattar #haryana </w:t>
        <w:br/>
        <w:t xml:space="preserve">#pmmodi #pmmodilatestspeech #pmmodispeech #pmmodinews #gandhinagar #gujarat #hcnnews </w:t>
        <w:br/>
        <w:br/>
        <w:br/>
        <w:t>In Gandhinagar, Prime Minister Narendra Modi attends and addresses a gathering during the celebrations of 20 years of  Gujarat Urban Growth Story. He also launches the Urban Development Year 2025.</w:t>
        <w:br/>
        <w:br/>
        <w:t xml:space="preserve">#pmmodi #gandhinagar #gujarat </w:t>
        <w:br/>
        <w:br/>
        <w:br/>
        <w:br/>
        <w:br/>
        <w:br/>
        <w:br/>
        <w:br/>
        <w:br/>
        <w:br/>
        <w:br/>
        <w:br/>
        <w:t>pm modi gandhinagar speech live,</w:t>
        <w:br/>
        <w:t>pm modi gujarat visit live,</w:t>
        <w:br/>
        <w:t>pm modi speech,</w:t>
        <w:br/>
        <w:t>gandhinagar,</w:t>
        <w:br/>
        <w:t>pm modi speech today,</w:t>
        <w:br/>
        <w:t>pm narendra modi speech,</w:t>
        <w:br/>
        <w:t>pm modi gandhinagar,</w:t>
        <w:br/>
        <w:t>modi speech,</w:t>
        <w:br/>
        <w:t>pm modi latest speech,</w:t>
        <w:br/>
        <w:t>modi speech today,</w:t>
        <w:br/>
        <w:t>gandhinagar news,</w:t>
        <w:br/>
        <w:t>pm modi speech latest,</w:t>
        <w:br/>
        <w:t>modi in gandhinagar,</w:t>
        <w:br/>
        <w:t>pm narendra modi speech latest,</w:t>
        <w:br/>
        <w:t>pm modi speech gandhinagar,</w:t>
        <w:br/>
        <w:t>modi speech in gandhinagar,</w:t>
        <w:br/>
        <w:t>pm modi road show in gandhinagar today,</w:t>
        <w:br/>
        <w:t>pm narendra modi road show in gandhinagar,</w:t>
        <w:br/>
        <w:t>pm modi in gandhinagar,</w:t>
        <w:br/>
        <w:t>pm in gandhinagar,</w:t>
        <w:br/>
        <w:br/>
        <w:t>pm modi gujarat visit,</w:t>
        <w:br/>
        <w:t>pm modi gujarat visit today,</w:t>
        <w:br/>
        <w:t>pm modi gujarat visit today live,</w:t>
        <w:br/>
        <w:t>pm modi gujarati speech,</w:t>
        <w:br/>
        <w:br/>
        <w:br/>
        <w:t>----------------------------------------------------------------------------------------------------------</w:t>
        <w:br/>
        <w:t>You can follow HCN News on:</w:t>
        <w:br/>
        <w:t>HCN News Youtube: https://www.youtube.com/c/HCNNewsIndia</w:t>
        <w:br/>
        <w:t>HCN News Facebook: https://www.facebook.com/HcnNewsOfficial</w:t>
        <w:br/>
        <w:t>HCN News Twitter: https://twitter.com/HcnNewsOfficial</w:t>
        <w:br/>
        <w:t>HCN News Instagram: https://www.instagram.com/hcnnewsoffial</w:t>
        <w:br/>
        <w:t>----------------------------------------------------------------------------------------------------------</w:t>
        <w:br/>
        <w:t>Check out our website: https://thehcnnews.com</w:t>
        <w:br/>
        <w:t>----------------------------------------------------------------------------------------------------------</w:t>
        <w:br/>
        <w:t>Contact us for any suggestions or feedback</w:t>
        <w:br/>
        <w:t xml:space="preserve">Mail Id- teamhcn.khabar@gmail.com </w:t>
        <w:br/>
        <w:br/>
        <w:t>We value your feedback and will use any suggestions, feedback, comments, and complaints to help us improve our service.</w:t>
      </w:r>
    </w:p>
    <w:p>
      <w:r>
        <w:t xml:space="preserve">▶️ Watch: </w:t>
      </w:r>
      <w:hyperlink r:id="rId326">
        <w:r>
          <w:rPr>
            <w:color w:val="0000FF"/>
            <w:u w:val="single"/>
          </w:rPr>
          <w:t>https://www.youtube.com/watch?v=p3ppPzpnyb4</w:t>
        </w:r>
      </w:hyperlink>
    </w:p>
    <w:p/>
    <w:p>
      <w:pPr>
        <w:pStyle w:val="Heading2"/>
      </w:pPr>
      <w:r>
        <w:t>321. Manohar Lal Khattar ने बिजली क्षेत्र के लिए कही बड़ी बात</w:t>
      </w:r>
    </w:p>
    <w:p>
      <w:r>
        <w:t>📺 Channel: PunjabKesari.Com</w:t>
      </w:r>
    </w:p>
    <w:p>
      <w:r>
        <w:t>📅 Published: 2024-07-18</w:t>
      </w:r>
    </w:p>
    <w:p>
      <w:r>
        <w:t>👁️ Views: 235 | 👍 Likes: 1 | 💬 Comments: 0</w:t>
      </w:r>
    </w:p>
    <w:p>
      <w:r>
        <w:t xml:space="preserve">📝 Description: Manohar Lal Khattar ने बिजली क्षेत्र के लिए कही बड़ी बात </w:t>
        <w:br/>
        <w:br/>
        <w:t>#manoharlalkhattar #bjp #trending ytshorts #punjabkesaridigital</w:t>
        <w:br/>
        <w:br/>
        <w:t>Punjab Kesari Online is the online Branch of Punjab Kesari, Delhi, A Newspaper dedicated to fearless journalism . Punjab Kesari now brings you the same fearless journalism on  You Tube covering topics from politics to social issues to economics to interviews with celebrities about issues concerning our nation and the world .</w:t>
        <w:br/>
        <w:br/>
        <w:t>Please do not forget to Like, Comment, Share &amp; Subscribe Punjab Kesari for such latest updates.</w:t>
        <w:br/>
        <w:br/>
        <w:t>Follow us for Breaking News, Sports Coverage, Entertainment, Bollywood, Tech, Auto &amp; more!</w:t>
        <w:br/>
        <w:t>Click here to subscribe Punjab Kesari :- https://www.youtube.com/@PunjabKesariDotCom</w:t>
        <w:br/>
        <w:t>Subscribe now to our network channels:</w:t>
        <w:br/>
        <w:t>Shayari By Punjab Kesari - https://www.youtube.com/@ShayariByPunjabKesari</w:t>
        <w:br/>
        <w:t>Cricket kesari - https://www.youtube.com/@CricketKesari</w:t>
        <w:br/>
        <w:t>Bollywood Kesari - https://www.youtube.com/@BollywoodKesari</w:t>
        <w:br/>
        <w:t>Punjab Kesari Delhi - https://www.youtube.com/@PunjabKesariDelhi</w:t>
        <w:br/>
        <w:br/>
        <w:t>Follow Us On:</w:t>
        <w:br/>
        <w:t>Facebook: https://www.facebook.com/punjabkesarinational</w:t>
        <w:br/>
        <w:t>Twitter:  https://www.twitter.com/punjabkesaricom</w:t>
        <w:br/>
        <w:t xml:space="preserve">Instagram: https://www.instagram.com/punjabkesari_pk </w:t>
        <w:br/>
        <w:t>For Bollywood News like us on: https://www.facebook.com/bollywoodkesari</w:t>
        <w:br/>
        <w:br/>
        <w:t>Visit our website – https://www.punjabkesari.com</w:t>
        <w:br/>
        <w:br/>
        <w:t>Disclaimer- Some contents are used for educational purposes under fair use. Copyright Disclaimer Under Section 107 of the Copyright Act 1976, allowance is made for "fair use" for purposes such as criticism, comment, news reporting, teaching, scholarship, and research. Fair use is a use permitted by copyright statute that might otherwise be infringing. Non-profit, educational or personal use tips the balance in favor of fair use.</w:t>
      </w:r>
    </w:p>
    <w:p>
      <w:r>
        <w:t xml:space="preserve">▶️ Watch: </w:t>
      </w:r>
      <w:hyperlink r:id="rId327">
        <w:r>
          <w:rPr>
            <w:color w:val="0000FF"/>
            <w:u w:val="single"/>
          </w:rPr>
          <w:t>https://www.youtube.com/watch?v=flfuHn2C6lA</w:t>
        </w:r>
      </w:hyperlink>
    </w:p>
    <w:p/>
    <w:p>
      <w:pPr>
        <w:pStyle w:val="Heading2"/>
      </w:pPr>
      <w:r>
        <w:t>322. Manohar Lal Khattar Vs Jaya Bachchan l Gurugram में जलभराव का मुद्दा l Khabar Broadcast</w:t>
      </w:r>
    </w:p>
    <w:p>
      <w:r>
        <w:t>📺 Channel: Khabar Broadcast</w:t>
      </w:r>
    </w:p>
    <w:p>
      <w:r>
        <w:t>📅 Published: 2024-08-05</w:t>
      </w:r>
    </w:p>
    <w:p>
      <w:r>
        <w:t>👁️ Views: 975 | 👍 Likes: 6 | 💬 Comments: 1</w:t>
      </w:r>
    </w:p>
    <w:p>
      <w:r>
        <w:t>📝 Description: Manohar Lal Khattar Vs Jaya Bachchan l Gurugram में जलभराव का मुद्दा l Khabar Broadcast</w:t>
        <w:br/>
        <w:br/>
        <w:t xml:space="preserve">#khabarbroadcast #manoharlalkhattar #jayabachchan </w:t>
        <w:br/>
        <w:br/>
        <w:t>@SansadTV @NarendraModi @aajtak @dhruvrathee</w:t>
      </w:r>
    </w:p>
    <w:p>
      <w:r>
        <w:t xml:space="preserve">▶️ Watch: </w:t>
      </w:r>
      <w:hyperlink r:id="rId328">
        <w:r>
          <w:rPr>
            <w:color w:val="0000FF"/>
            <w:u w:val="single"/>
          </w:rPr>
          <w:t>https://www.youtube.com/watch?v=geXXKGYbInI</w:t>
        </w:r>
      </w:hyperlink>
    </w:p>
    <w:p/>
    <w:p>
      <w:pPr>
        <w:pStyle w:val="Heading2"/>
      </w:pPr>
      <w:r>
        <w:t>323. CM पद के बाद अब Manohar Lal Khattar एक और पद गया | Nayab Singh Saini | Nitipath News #breakingnews</w:t>
      </w:r>
    </w:p>
    <w:p>
      <w:r>
        <w:t>📺 Channel: Nitipath News</w:t>
      </w:r>
    </w:p>
    <w:p>
      <w:r>
        <w:t>📅 Published: 2024-03-15</w:t>
      </w:r>
    </w:p>
    <w:p>
      <w:r>
        <w:t>👁️ Views: 11522 | 👍 Likes: 181 | 💬 Comments: 1</w:t>
      </w:r>
    </w:p>
    <w:p>
      <w:r>
        <w:t>📝 Description: CM पद के बाद अब Manohar Lal Khattar एक और पद गया | Nayab Singh Saini | Nitipath News #breakingnews #manoharlalkhattar #HaryanaCMManoharLalKhattarResignsLIVE</w:t>
        <w:br/>
        <w:br/>
        <w:t>Haryana CM Manohar Lal Khattar Resigns LIVE : हरियाणा के मुख्यमंत्री मनोहर लाल खट्टर ने इस्तीफा दिया</w:t>
        <w:br/>
        <w:br/>
        <w:t>🎧 आज ही सुनिए और चैनल को सब्सक्राइब करे|</w:t>
        <w:br/>
        <w:t>https://www.youtube.com/@Nitipath/</w:t>
        <w:br/>
        <w:br/>
        <w:t>"जय हिन्द, जय भारत"</w:t>
        <w:br/>
        <w:br/>
        <w:t xml:space="preserve">FOLLOW US ऑन: - </w:t>
        <w:br/>
        <w:br/>
        <w:t>https://www.nitipath.com/</w:t>
        <w:br/>
        <w:br/>
        <w:t>Facebook: https://www.facebook.com/nitipathbharat/</w:t>
        <w:br/>
        <w:t>Instagram: https://www.instagram.com/nitipathbharat/</w:t>
        <w:br/>
        <w:t>YouTube: https://www.youtube.com/@Nitipath/</w:t>
        <w:br/>
        <w:t>Twitter: https://twitter.com/nitipathbharat/</w:t>
        <w:br/>
        <w:br/>
        <w:t>#nitipathnews</w:t>
      </w:r>
    </w:p>
    <w:p>
      <w:r>
        <w:t xml:space="preserve">▶️ Watch: </w:t>
      </w:r>
      <w:hyperlink r:id="rId329">
        <w:r>
          <w:rPr>
            <w:color w:val="0000FF"/>
            <w:u w:val="single"/>
          </w:rPr>
          <w:t>https://www.youtube.com/watch?v=u2bVRtCj7qk</w:t>
        </w:r>
      </w:hyperlink>
    </w:p>
    <w:p/>
    <w:p>
      <w:pPr>
        <w:pStyle w:val="Heading2"/>
      </w:pPr>
      <w:r>
        <w:t>324. Manohar Lal Khattar बोले देश के लिए गर्व की बात है अटल बिहारी वाजपेयी जैसा नेता मिलाInkhabarHaryana</w:t>
      </w:r>
    </w:p>
    <w:p>
      <w:r>
        <w:t>📺 Channel: Inkhabar Haryana</w:t>
      </w:r>
    </w:p>
    <w:p>
      <w:r>
        <w:t>📅 Published: 2024-12-25</w:t>
      </w:r>
    </w:p>
    <w:p>
      <w:r>
        <w:t>👁️ Views: 109 | 👍 Likes: 4 | 💬 Comments: 0</w:t>
      </w:r>
    </w:p>
    <w:p>
      <w:r>
        <w:t>📝 Description: पूर्व प्रधानमंत्री अटल बिहारी वाजपेयी की 100वीं जयंती पर केंद्रीय मंत्री मनोहर लाल खट्टर ने कहा, "यह गर्व की बात है कि देश को अटल बिहारी वाजपेयी जैसा नेता मिला। हम उनके पदचिन्हों पर चलेंगे।</w:t>
        <w:br/>
        <w:br/>
        <w:t>On the 100th birth anniversary of former Prime Minister Atal Bihari Vajpayee, Union Minister Manohar Lal Khattar said, "It is a matter of pride that the country got a leader like Atal Bihari Vajpayee. We will follow in his footsteps.</w:t>
        <w:br/>
        <w:br/>
        <w:br/>
        <w:t xml:space="preserve">#manoharlalkhattar #manoharlal #atalbiharivajpayee #haryananews #inkhabarharyana </w:t>
        <w:br/>
        <w:br/>
        <w:t>Watch whole Haryana in Inkhabar Haryana !</w:t>
        <w:br/>
        <w:t xml:space="preserve">All the news from Haryana in Haryanvi... flavour and essence of Haryana in Haryanvi.. from politics to culture &amp; tradition, heritage, education, jobs, health, brotherhood, travel.. the information of your interest with a new and desi flavour. Inkhabar Haryana will bring to you all what you need in your own desi and Haryanvi flavour. </w:t>
        <w:br/>
        <w:br/>
        <w:br/>
        <w:t>For More Information visit us:https://www.inkhabar.com/livetv/india-news-haryana-live-tv ( LIVE )</w:t>
        <w:br/>
        <w:br/>
        <w:t xml:space="preserve">Connect with us on Social platform </w:t>
        <w:br/>
        <w:t>instagram.com/inkhabarharyana</w:t>
        <w:br/>
        <w:t>Facebook.com/inkhabarharyana</w:t>
      </w:r>
    </w:p>
    <w:p>
      <w:r>
        <w:t xml:space="preserve">▶️ Watch: </w:t>
      </w:r>
      <w:hyperlink r:id="rId330">
        <w:r>
          <w:rPr>
            <w:color w:val="0000FF"/>
            <w:u w:val="single"/>
          </w:rPr>
          <w:t>https://www.youtube.com/watch?v=6PIoJ2v-ZW0</w:t>
        </w:r>
      </w:hyperlink>
    </w:p>
    <w:p/>
    <w:p>
      <w:pPr>
        <w:pStyle w:val="Heading2"/>
      </w:pPr>
      <w:r>
        <w:t>325. Manohar Lal Khattar | Kumari Salja | Bhupendra Singh Hooda | Haryana News | Congress | BJP | Viral |</w:t>
      </w:r>
    </w:p>
    <w:p>
      <w:r>
        <w:t xml:space="preserve">📺 Channel: KRITI BHOOMI NEWS </w:t>
      </w:r>
    </w:p>
    <w:p>
      <w:r>
        <w:t>📅 Published: 2024-09-25</w:t>
      </w:r>
    </w:p>
    <w:p>
      <w:r>
        <w:t>👁️ Views: 1717 | 👍 Likes: 19 | 💬 Comments: 2</w:t>
      </w:r>
    </w:p>
    <w:p>
      <w:r>
        <w:t>📝 Description: Manohar Lal Khattar | Kumari Salja | Bhupendra Singh Hooda | Haryana News | Congress | BJP | Viral |</w:t>
        <w:br/>
        <w:t xml:space="preserve">#kumarisailja #kiranchoudhary </w:t>
        <w:br/>
        <w:t>#manoharlalkhattar #nayabsaini #bhupendrasinghhooda #haryananews #congress #bjp #rahulgandhi #priyankagandhi #Viral #viralvideo #bjp #aap #aapvsbjp</w:t>
      </w:r>
    </w:p>
    <w:p>
      <w:r>
        <w:t xml:space="preserve">▶️ Watch: </w:t>
      </w:r>
      <w:hyperlink r:id="rId331">
        <w:r>
          <w:rPr>
            <w:color w:val="0000FF"/>
            <w:u w:val="single"/>
          </w:rPr>
          <w:t>https://www.youtube.com/watch?v=OeaReNKtqWc</w:t>
        </w:r>
      </w:hyperlink>
    </w:p>
    <w:p/>
    <w:p>
      <w:pPr>
        <w:pStyle w:val="Heading2"/>
      </w:pPr>
      <w:r>
        <w:t>326. Haryana Election Results: Manohar Lal Khattar का बड़ा दावा, BJP की जीत की बड़ी वजह साइलेंट वोटर्स</w:t>
      </w:r>
    </w:p>
    <w:p>
      <w:r>
        <w:t>📺 Channel: Zee Bharat</w:t>
      </w:r>
    </w:p>
    <w:p>
      <w:r>
        <w:t>📅 Published: 2024-10-09</w:t>
      </w:r>
    </w:p>
    <w:p>
      <w:r>
        <w:t>👁️ Views: 458 | 👍 Likes: 5 | 💬 Comments: 0</w:t>
      </w:r>
    </w:p>
    <w:p>
      <w:r>
        <w:t>📝 Description: Haryana Election Results: Manohar Lal Khattar का बड़ा दावा, BJP की जीत की बड़ी वजह बने साइलेंट वोटर्स</w:t>
        <w:br/>
        <w:t>#HaryanaElectionResults #ManoharLalKhattar #BJP</w:t>
        <w:br/>
        <w:t xml:space="preserve">#zeebharat #zeebharatnews  </w:t>
        <w:br/>
        <w:br/>
        <w:t>Zee Media | Hindi News | Latest Update | Zee Bharat | live news | aaj ki taaja khabar</w:t>
        <w:br/>
        <w:br/>
        <w:t>ZEE Bharat: देश की चाहत, राष्ट्र की ताकत... आ गया Zee Media का नया चैनल 'ZEE भारत'</w:t>
        <w:br/>
        <w:br/>
        <w:t>बात जब देश की हो, बात सत्ता की रेस की हो. खबर चुनाव की हो या फिर सीमा पर तनाव की हो. आंधी हो, तूफान हो या फिर सियासी घमासान हो. पूरब हो या पश्चिम उत्तर हो या दक्षिण. कुदरत का मार हो या फिर बाजार का चमत्कार हो. देश की चाहत, राष्ट्र की ताकत... 'ZEE भारत'. इस संदेश के साथ देश के प्रतिष्ठित मीडिया समूह Zee Media ने नया चैनल लॉन्च किया है Zee Bharat. यह चैनल देश और देशवासियों से जुड़ी हर खबर को एक अलग और नए अंदाज में पेश करेगा.</w:t>
        <w:br/>
        <w:br/>
        <w:t>- Subscribe Channel:  https://youtube.com/@ZeeBharatOfficial?si=DrjMNJEgScecUhth</w:t>
        <w:br/>
        <w:br/>
        <w:t xml:space="preserve">Twitter - @ZeeBharatOFCL_ </w:t>
        <w:br/>
        <w:t>Facebook - ZeeBharatOfficial</w:t>
        <w:br/>
        <w:t>Instagram - ZeeBharatOfficial</w:t>
      </w:r>
    </w:p>
    <w:p>
      <w:r>
        <w:t xml:space="preserve">▶️ Watch: </w:t>
      </w:r>
      <w:hyperlink r:id="rId332">
        <w:r>
          <w:rPr>
            <w:color w:val="0000FF"/>
            <w:u w:val="single"/>
          </w:rPr>
          <w:t>https://www.youtube.com/watch?v=8XB4ocWtIlo</w:t>
        </w:r>
      </w:hyperlink>
    </w:p>
    <w:p/>
    <w:p>
      <w:pPr>
        <w:pStyle w:val="Heading2"/>
      </w:pPr>
      <w:r>
        <w:t>327. Manu Bhaker ने केंद्रीय मंत्री Manohar Lal Khattar से की मुलाकात #shorts #paris2024 #manubhaker</w:t>
      </w:r>
    </w:p>
    <w:p>
      <w:r>
        <w:t>📺 Channel: SuryaSamachar</w:t>
      </w:r>
    </w:p>
    <w:p>
      <w:r>
        <w:t>📅 Published: 2024-08-13</w:t>
      </w:r>
    </w:p>
    <w:p>
      <w:r>
        <w:t>👁️ Views: 497 | 👍 Likes: 8 | 💬 Comments: 0</w:t>
      </w:r>
    </w:p>
    <w:p>
      <w:r>
        <w:t xml:space="preserve">📝 Description: Manu Bhaker ने केंद्रीय मंत्री Manohar Lal Khattar से की मुलाकात  </w:t>
        <w:br/>
        <w:br/>
        <w:t xml:space="preserve">#manoharlalkhattar #manubhaker #manoharlal #parisolympic #sportsnews #sports #shorts  </w:t>
        <w:br/>
        <w:br/>
        <w:br/>
        <w:t xml:space="preserve">सूर्या समाचार के साथ देखिये देश-विदेश की सभी महत्वपूर्ण और बड़ी खबरें | Watch the latest Hindi news Live on the World's Most Subscribed News Channel on YouTube. </w:t>
        <w:br/>
        <w:t>#LatestNews #SuryaSmachar #HindiNews</w:t>
        <w:br/>
        <w:br/>
        <w:t xml:space="preserve">Surya Samachar News Channel: </w:t>
        <w:br/>
        <w:t xml:space="preserve">सूर्या सामाचार देश के उभरते हुए चैनल में से एक है । सूर्या सामाचार न्‍यूज चैनल राजनीति, मनोरंजन, बॉलीवुड, व्यापार और खेल में नवीनतम समाचारों को शामिल करता है। सूर्या सामाचार न्‍यूज चैनल की लाइव खबरें एवं ब्रेकिंग न्यूज के लिए बने रहें । </w:t>
        <w:br/>
        <w:br/>
        <w:t>About Channel:</w:t>
        <w:br/>
        <w:t>Surya Samachar is India's Best Hindi News Channel. Surya Samachar News Channel Covers The Latest News, Breaking News, Politics, Entertainment News, Business News and Sports News. Stay tuned for all the News in Hindi.</w:t>
        <w:br/>
        <w:br/>
        <w:t>Subscribe to Surya Samachar YouTube Channel: https://www.youtube.com/SuryaSamacharIN</w:t>
        <w:br/>
        <w:br/>
        <w:t>Visit Surya Samachar website: https://suryasamachar.com/</w:t>
        <w:br/>
        <w:br/>
        <w:t xml:space="preserve">Follow us on Facebook: https://www.facebook.com/suryasamachar </w:t>
        <w:br/>
        <w:br/>
        <w:t xml:space="preserve">Follow us on Twitter: https://twitter.com/SuryaSamacharIN  </w:t>
        <w:br/>
        <w:br/>
        <w:t>Follow us on Instagram: https://www.instagram.com/suryasamacharin/</w:t>
      </w:r>
    </w:p>
    <w:p>
      <w:r>
        <w:t xml:space="preserve">▶️ Watch: </w:t>
      </w:r>
      <w:hyperlink r:id="rId333">
        <w:r>
          <w:rPr>
            <w:color w:val="0000FF"/>
            <w:u w:val="single"/>
          </w:rPr>
          <w:t>https://www.youtube.com/watch?v=2-QpSYPOios</w:t>
        </w:r>
      </w:hyperlink>
    </w:p>
    <w:p/>
    <w:p>
      <w:pPr>
        <w:pStyle w:val="Heading2"/>
      </w:pPr>
      <w:r>
        <w:t>328. Haryana : Lalit Nagar से बोले manohar lal khattar किसी ने बुलाया आपको या खुद आए ?</w:t>
      </w:r>
    </w:p>
    <w:p>
      <w:r>
        <w:t>📺 Channel: Inkhabar Haryana</w:t>
      </w:r>
    </w:p>
    <w:p>
      <w:r>
        <w:t>📅 Published: 2025-01-27</w:t>
      </w:r>
    </w:p>
    <w:p>
      <w:r>
        <w:t>👁️ Views: 1238 | 👍 Likes: 22 | 💬 Comments: 0</w:t>
      </w:r>
    </w:p>
    <w:p>
      <w:r>
        <w:t>📝 Description: केंद्रीय मंत्री मनोहर लाल ने तिगांव से पूर्व विधायक ललित नगर के ऊपर कसा तंज पलवल के हथीन में आयोजित फरीदाबाद से पूर्व विधायक नरेंद्र गुप्ता के द्वारा निर्मित गोकुल भवन के कार्यक्रम में केंद्रीय सरकार में मंत्री और हरियाणा के पूर्व मुख्यमंत्री मनोहर लाल ने तिगांव से पूर्व विधायक गांधी परिवार के  खास माने जाने वाले ललित नागर को  मंच से बोला मंच पर खुद आए हो या किसी ने यहां बुलाया है और आई हो तो क्या पूरा मन बना कर आए होपलवल में इसी भाषण को लेकर नेताओं में चर्चा का विषय बन गया है वहीं राजनीतिक गलियारों में केंद्रीय मंत्री के इस बयान को लेकर आरोप प्रत्यारोप भी शुरू हो गए हैं</w:t>
        <w:br/>
        <w:br/>
        <w:t>Union Minister Manohar Lal took a dig at former MLA from Tigaon, Lalit Nagar. At the program of Gokul Bhawan built by former MLA from Faridabad, Narendra Gupta, held in Hathin of Palwal, Union Minister and former Chief Minister of Haryana, Manohar Lal asked former MLA from Tigaon, Lalit Nagar, considered close to the Gandhi family, from the stage that have you come on the stage on your own or has someone called you here and if you have come, then have you come with your mind made up? This speech in Palwal has become a topic of discussion among the leaders, while in the political circles, allegations and counter-allegations have also started regarding this statement of the Union Minister.</w:t>
        <w:br/>
        <w:br/>
        <w:t xml:space="preserve">#newsharyana #haryananews #newstoday #manoharlalkhattar #lalitnagar </w:t>
        <w:br/>
        <w:br/>
        <w:t>Watch whole Haryana in Inkhabar Haryana !</w:t>
        <w:br/>
        <w:t xml:space="preserve">All the news from Haryana in Haryanvi... flavour and essence of Haryana in Haryanvi.. from politics to culture &amp; tradition, heritage, education, jobs, health, brotherhood, travel.. the information of your interest with a new and desi flavour. Inkhabar Haryana will bring to you all what you need in your own desi and Haryanvi flavour. </w:t>
        <w:br/>
        <w:br/>
        <w:br/>
        <w:t>For More Information visit us:https://www.inkhabar.com/livetv/india-news-haryana-live-tv ( LIVE )</w:t>
        <w:br/>
        <w:br/>
        <w:t xml:space="preserve">Connect with us on Social platform </w:t>
        <w:br/>
        <w:t>instagram.com/inkhabarharyana</w:t>
        <w:br/>
        <w:t>Facebook.com/inkhabarharyana</w:t>
      </w:r>
    </w:p>
    <w:p>
      <w:r>
        <w:t xml:space="preserve">▶️ Watch: </w:t>
      </w:r>
      <w:hyperlink r:id="rId334">
        <w:r>
          <w:rPr>
            <w:color w:val="0000FF"/>
            <w:u w:val="single"/>
          </w:rPr>
          <w:t>https://www.youtube.com/watch?v=DhsPHIsCLV8</w:t>
        </w:r>
      </w:hyperlink>
    </w:p>
    <w:p/>
    <w:p>
      <w:pPr>
        <w:pStyle w:val="Heading2"/>
      </w:pPr>
      <w:r>
        <w:t>329. Congress को ये क्या बोल गए Manohar Lal Khattar। India News Haryana #shorts #manoharlalkhattar</w:t>
      </w:r>
    </w:p>
    <w:p>
      <w:r>
        <w:t>📺 Channel: India News Haryana</w:t>
      </w:r>
    </w:p>
    <w:p>
      <w:r>
        <w:t>📅 Published: 2025-06-09</w:t>
      </w:r>
    </w:p>
    <w:p>
      <w:r>
        <w:t>👁️ Views: 923 | 👍 Likes: 2 | 💬 Comments: 0</w:t>
      </w:r>
    </w:p>
    <w:p>
      <w:r>
        <w:t xml:space="preserve">📝 Description: Congress को ये क्या बोल गए Manohar Lal Khattar। India News Haryana #shorts #manoharlalkhattar </w:t>
        <w:br/>
        <w:br/>
        <w:br/>
        <w:t xml:space="preserve">#haryananews #haryanabjp #manoharlalkhattar #rahulgandhi #breakingnews #politics #ytshorts #viralshorts #viralvideo #indianews #indianewsharyana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335">
        <w:r>
          <w:rPr>
            <w:color w:val="0000FF"/>
            <w:u w:val="single"/>
          </w:rPr>
          <w:t>https://www.youtube.com/watch?v=0XE0S16H-Mk</w:t>
        </w:r>
      </w:hyperlink>
    </w:p>
    <w:p/>
    <w:p>
      <w:pPr>
        <w:pStyle w:val="Heading2"/>
      </w:pPr>
      <w:r>
        <w:t>330. सीएम Rekha Gupta और मंत्री Manohar Lal Khattar ने 1975 Emergency पर एक प्रदर्शनी का किया उद्घाटन</w:t>
      </w:r>
    </w:p>
    <w:p>
      <w:r>
        <w:t>📺 Channel: WPT NEWS24</w:t>
      </w:r>
    </w:p>
    <w:p>
      <w:r>
        <w:t>📅 Published: 2025-06-25</w:t>
      </w:r>
    </w:p>
    <w:p>
      <w:r>
        <w:t>👁️ Views: 5 | 👍 Likes: 0 | 💬 Comments: 0</w:t>
      </w:r>
    </w:p>
    <w:p>
      <w:r>
        <w:t>📝 Description: सीएम Rekha Gupta और मंत्री Manohar Lal Khattar ने 1975 Emergency पर एक प्रदर्शनी का किया उद्घाटन</w:t>
        <w:br/>
        <w:br/>
        <w:t>#Rekhagupta #delhi #bjp #ManoharLalKhattar #1975Emergency</w:t>
        <w:br/>
        <w:t xml:space="preserve">#wptnews24  </w:t>
        <w:br/>
        <w:br/>
        <w:br/>
        <w:t>About Channel:</w:t>
        <w:br/>
        <w:br/>
        <w:t xml:space="preserve">WPT न्यूज़ देश का सबसे भरोसेमंद हिंदी न्यूज़ चैनल है। जो 24 घंटे लगातार भारत और दुनिया से जुड़ी हर ब्रेकिंग न्यूज़, नवीनतम समाचार, राजनीति, मनोरंजन और खेल से जुड़ी खबरे आपके लिए लेकर आता है। इसलिए बने रहें ज़ी न्यूज़ के साथ और सब्सक्राइब करें | </w:t>
        <w:br/>
        <w:br/>
        <w:t>WPT News is most trusted Hindi News Channel with 24 hour coverage. WPT News covers Breaking news, Latest news, Politics, Entertainment and Sports from India &amp; World.</w:t>
        <w:br/>
        <w:t>-------------------------------------------------------------------------------------------------------------</w:t>
        <w:br/>
        <w:t xml:space="preserve">You can also visit our website at: </w:t>
        <w:br/>
        <w:br/>
        <w:t>अब दिन की हर बड़ी ख़बर से रहें अपडेट, फॉलो करें WPT News</w:t>
        <w:br/>
        <w:br/>
        <w:t>Website :- www.wptnews24.com</w:t>
        <w:br/>
        <w:br/>
        <w:t>Subscribe to our Youtube channel: https://www.youtube.com/@WPTNEWS24</w:t>
        <w:br/>
        <w:br/>
        <w:t>Like us on Facebook: https://www.facebook.com/WPTNews24/</w:t>
        <w:br/>
        <w:br/>
        <w:t>Follow us on Instagram: https://www.instagram.com/wptnews24/</w:t>
      </w:r>
    </w:p>
    <w:p>
      <w:r>
        <w:t xml:space="preserve">▶️ Watch: </w:t>
      </w:r>
      <w:hyperlink r:id="rId336">
        <w:r>
          <w:rPr>
            <w:color w:val="0000FF"/>
            <w:u w:val="single"/>
          </w:rPr>
          <w:t>https://www.youtube.com/watch?v=phY1NUITqNU</w:t>
        </w:r>
      </w:hyperlink>
    </w:p>
    <w:p/>
    <w:p>
      <w:pPr>
        <w:pStyle w:val="Heading2"/>
      </w:pPr>
      <w:r>
        <w:t>331. Anil Vij की Manohar Lal Khattar से ये मांग। India News Haryana #ytshorts #anilvij</w:t>
      </w:r>
    </w:p>
    <w:p>
      <w:r>
        <w:t>📺 Channel: India News Haryana</w:t>
      </w:r>
    </w:p>
    <w:p>
      <w:r>
        <w:t>📅 Published: 2025-06-18</w:t>
      </w:r>
    </w:p>
    <w:p>
      <w:r>
        <w:t>👁️ Views: 2425 | 👍 Likes: 7 | 💬 Comments: 0</w:t>
      </w:r>
    </w:p>
    <w:p>
      <w:r>
        <w:t xml:space="preserve">📝 Description: Anil Vij की Manohar Lal Khattar से ये मांग। India News Haryana #ytshorts #anilvij </w:t>
        <w:br/>
        <w:br/>
        <w:t xml:space="preserve">#anilvij #haryananews #politics #metro #manoharlalkhattar #chandigarh #development #ytshorts #shorts #viralvideo #latest #trending #viralshorts #indianews #indianewsharyana </w:t>
        <w:br/>
        <w:br/>
        <w:t>For More Information visit us:https://www.inkhabar.com/livetv/india-news-haryana-live-tv ( LIVE )</w:t>
        <w:br/>
        <w:t>Connect with us on Social platform at:https://www.facebook.com/IndiaNewsHaryanaitv/ (Facebook)</w:t>
        <w:br/>
        <w:t>Connect with us on Social platform at: https://twitter.com/indianews_hr  (Twitter)</w:t>
        <w:br/>
        <w:t>Subscribe to our You Tube channel: https://www.youtube.com/c/Indianewsharyana  ( Youtube )</w:t>
        <w:br/>
        <w:t xml:space="preserve">Connect with us on Social platform at: https://t.me/indianewsharyana ( Telegram ) </w:t>
        <w:br/>
        <w:t>Connect with us on Social platform at : https://www.kooapp.com/profile/haryanaindianews ( Koo APP)</w:t>
        <w:br/>
        <w:t>Connect with us on Social platform at: https://www.mxplayer.in/live-tv/india-news-haryana-live-channel-1692indianewsharyanain (Mx Player)</w:t>
      </w:r>
    </w:p>
    <w:p>
      <w:r>
        <w:t xml:space="preserve">▶️ Watch: </w:t>
      </w:r>
      <w:hyperlink r:id="rId337">
        <w:r>
          <w:rPr>
            <w:color w:val="0000FF"/>
            <w:u w:val="single"/>
          </w:rPr>
          <w:t>https://www.youtube.com/watch?v=tSyzMNX1FNs</w:t>
        </w:r>
      </w:hyperlink>
    </w:p>
    <w:p/>
    <w:p>
      <w:pPr>
        <w:pStyle w:val="Heading2"/>
      </w:pPr>
      <w:r>
        <w:t>332. Manohar Lal Khattar ने Corona को लेकर बताया केंद्र सरकार है पूरी तैयार  | Bharat Express</w:t>
      </w:r>
    </w:p>
    <w:p>
      <w:r>
        <w:t>📺 Channel: Bharat Express</w:t>
      </w:r>
    </w:p>
    <w:p>
      <w:r>
        <w:t>📅 Published: 2025-05-25</w:t>
      </w:r>
    </w:p>
    <w:p>
      <w:r>
        <w:t>👁️ Views: 652 | 👍 Likes: 1 | 💬 Comments: 0</w:t>
      </w:r>
    </w:p>
    <w:p>
      <w:r>
        <w:t>📝 Description: Manohar Lal Khattar ने Corona को लेकर बताया केंद्र सरकार है पूरी तैयार #ManoharLalKhattar #COVID19Response #CoronaUpdates #HaryanaFightsCorona #HealthcareHeroes #PandemicManagement #StaySafeIndia #CoronaRelief #VaccinationDrive #PublicHealth #Bharatexpress</w:t>
        <w:br/>
        <w:br/>
        <w:t xml:space="preserve">Producer -  AKSHAYA PATHAK </w:t>
        <w:br/>
        <w:t>Editor- RISHABH</w:t>
        <w:br/>
        <w:br/>
        <w:br/>
        <w:br/>
        <w:t>Bharat Express Social Media:-</w:t>
        <w:br/>
        <w:t>Facebook: https://www.facebook.com/bharatexpresshindi</w:t>
        <w:br/>
        <w:t>Twitter: https://twitter.com/bhaaratexpress</w:t>
        <w:br/>
        <w:t>Instagram: https://www.instagram.com/bhaaratexpress/</w:t>
        <w:br/>
        <w:br/>
        <w:t>Our Websites:-</w:t>
        <w:br/>
        <w:t>Hindi: https://bharatexpress.com/</w:t>
        <w:br/>
        <w:t>English: https://english.bharatexpress.com/</w:t>
        <w:br/>
        <w:t>Urdu: https://urdu.bharatexpress.com/</w:t>
        <w:br/>
        <w:br/>
        <w:t xml:space="preserve">Thanks &amp; Regards </w:t>
        <w:br/>
        <w:t>Bharat Express</w:t>
      </w:r>
    </w:p>
    <w:p>
      <w:r>
        <w:t xml:space="preserve">▶️ Watch: </w:t>
      </w:r>
      <w:hyperlink r:id="rId338">
        <w:r>
          <w:rPr>
            <w:color w:val="0000FF"/>
            <w:u w:val="single"/>
          </w:rPr>
          <w:t>https://www.youtube.com/watch?v=zG-A4MqMjhI</w:t>
        </w:r>
      </w:hyperlink>
    </w:p>
    <w:p/>
    <w:p>
      <w:pPr>
        <w:pStyle w:val="Heading2"/>
      </w:pPr>
      <w:r>
        <w:t>333. PM Modi Cabinet | Shivraj Singh Chauhan | Nitin Gadkari | Manohar Lal Khattar | UP News</w:t>
      </w:r>
    </w:p>
    <w:p>
      <w:r>
        <w:t>📺 Channel: The Bharat Show</w:t>
      </w:r>
    </w:p>
    <w:p>
      <w:r>
        <w:t>📅 Published: 2024-06-10</w:t>
      </w:r>
    </w:p>
    <w:p>
      <w:r>
        <w:t>👁️ Views: 11301 | 👍 Likes: 150 | 💬 Comments: 2</w:t>
      </w:r>
    </w:p>
    <w:p>
      <w:r>
        <w:t xml:space="preserve">📝 Description: PM Modi Cabinet | Shivraj Singh Chauhan | Nitin Gadkari | Manohar Lal Khattar | UP News </w:t>
        <w:br/>
        <w:t xml:space="preserve">#modi #shivrajsinghchouhan #manoharlalkhattar #jpnadda </w:t>
        <w:br/>
        <w:br/>
        <w:t>The Bharat Show is India's best Hindi News Channel. The Bharat Show News channel covers the latest news in politics, Social, National and International. Stay tuned for all the breaking news in Hindi!</w:t>
      </w:r>
    </w:p>
    <w:p>
      <w:r>
        <w:t xml:space="preserve">▶️ Watch: </w:t>
      </w:r>
      <w:hyperlink r:id="rId339">
        <w:r>
          <w:rPr>
            <w:color w:val="0000FF"/>
            <w:u w:val="single"/>
          </w:rPr>
          <w:t>https://www.youtube.com/watch?v=3Q4MxiyPu-o</w:t>
        </w:r>
      </w:hyperlink>
    </w:p>
    <w:p/>
    <w:p>
      <w:pPr>
        <w:pStyle w:val="Heading2"/>
      </w:pPr>
      <w:r>
        <w:t>334. CM मनोहर लाल ने कि नोकरीयों कि बौछार || CM Manohar Lal Khattar || Manohar Lal Khattar Live</w:t>
      </w:r>
    </w:p>
    <w:p>
      <w:r>
        <w:t xml:space="preserve">📺 Channel: Hssc Exam Update </w:t>
      </w:r>
    </w:p>
    <w:p>
      <w:r>
        <w:t>📅 Published: 2022-08-26</w:t>
      </w:r>
    </w:p>
    <w:p>
      <w:r>
        <w:t>👁️ Views: 319 | 👍 Likes: 17 | 💬 Comments: 0</w:t>
      </w:r>
    </w:p>
    <w:p>
      <w:r>
        <w:t>📝 Description: CM मनोहर लाल ने कि नोकरीयों कि बौछार || CM Manohar Lal Khattar || Manohar Lal Khattar Live</w:t>
        <w:br/>
        <w:t xml:space="preserve">#cmoharyana #manoharlalkhattar #manohar </w:t>
        <w:br/>
        <w:br/>
        <w:t>Telegram group :- https://t.me/+sQjMpucEEz4yYjhl</w:t>
        <w:br/>
        <w:br/>
        <w:t>Instagram :- https://instagram.com/the_manjeet_rajput</w:t>
        <w:br/>
        <w:br/>
        <w:t>hssc Chairman Bhopal Singh Khadri Interview 👇</w:t>
        <w:br/>
        <w:t>https://youtu.be/bQzX_eBnmXI</w:t>
        <w:br/>
        <w:br/>
        <w:t>Disclaimer- Some contents are used for educational purpose under fair use . Copyright Disclaimer Under Section 107 of the Copyright Act 1976 , allowance is made for " fair use " for purposes such as criticism , comment , news reporting , teaching , scholarship , and research . Fair use is a use permitted by copyright statute that might otherwise be infringing . Non - profit , educational or personal use tips the balance in favor of fair use . All credit for copyright materiel used in video goes to respected owner.</w:t>
      </w:r>
    </w:p>
    <w:p>
      <w:r>
        <w:t xml:space="preserve">▶️ Watch: </w:t>
      </w:r>
      <w:hyperlink r:id="rId340">
        <w:r>
          <w:rPr>
            <w:color w:val="0000FF"/>
            <w:u w:val="single"/>
          </w:rPr>
          <w:t>https://www.youtube.com/watch?v=GE5WwqQZLnA</w:t>
        </w:r>
      </w:hyperlink>
    </w:p>
    <w:p/>
    <w:p>
      <w:pPr>
        <w:pStyle w:val="Heading2"/>
      </w:pPr>
      <w:r>
        <w:t>335. देखिये हरियाणा लोकसभा की पूरी कहानी  | Haryana | Loksabha Election | Manohar Lal Khattar | BJP</w:t>
      </w:r>
    </w:p>
    <w:p>
      <w:r>
        <w:t>📺 Channel: The Ground News</w:t>
      </w:r>
    </w:p>
    <w:p>
      <w:r>
        <w:t>📅 Published: 2024-03-14</w:t>
      </w:r>
    </w:p>
    <w:p>
      <w:r>
        <w:t>👁️ Views: 111 | 👍 Likes: 3 | 💬 Comments: 0</w:t>
      </w:r>
    </w:p>
    <w:p>
      <w:r>
        <w:t xml:space="preserve">📝 Description: देखिये हरियाणा लोकसभा की पूरी कहानी  #loksabhaelection2024 #manoharlalkhattar #narendermodi #bjp #bjpparty #bjpcandidates #haryananews #karnalnews #nayabsinghsaini #cmhariyana #jpnadda #latestnews #breakingnews #election #politicalnews #politics #bjp #jjp #loksabhaelection2024 #haryananews #dushyantchautala #politicalnews #latestupdates #manoharlalkhattar #sanjaybhatia #loksabhaelection2024 oksabhaelection2024 #bjp #jjp #haryana #loksabhachunav2024 #loksabha #jpnadda #amitshah #manoharlalkhattar #haryanacm #gathbandhan #loksabhachunav #ajaysinghchautala #jjp #jannayakjantaparty #haryananews #haryanagoverment #latestnews #breakingnews #breakingnewsharyana #badikhabar #thegroundnews #narendermodi #pmmodi #manoharlal #haryanagoverment #dushyantkukreja #chautala #jjp #dushyant #chautalafamily #dushyant #chautala  #dushyantchautalanews #jjpdeputycm #dushyant #chautaladushyant #chautalainterview #dushyant #chautalalatestnews #dushyantchautalacm #cmdushyantchautala #dushyant chautalaspeech #dushyantchautalaharyana  #dushyantchautalako  #dushyantchautalalive #attackonjjpleaderdushyantchautala #dushyantchautala #jjpliverallyrohtak #mpdushyantchautala #dushyantchautalasong </w:t>
        <w:br/>
        <w:br/>
        <w:t>| The Ground News | Ground Report | Live |Thanks for watching The Ground News</w:t>
        <w:br/>
        <w:br/>
        <w:t>*****************************************************************</w:t>
        <w:br/>
        <w:br/>
        <w:t>अभी फॉलो करें :-</w:t>
        <w:br/>
        <w:br/>
        <w:t>Like us on Facebook: https://shorturl.at/bmST7</w:t>
        <w:br/>
        <w:br/>
        <w:t>Follow us on Twitter:  https://shorturl.at/mntEX</w:t>
        <w:br/>
        <w:br/>
        <w:t>Follow us on Instagram: https://rb.gy/hhjkd</w:t>
        <w:br/>
        <w:br/>
        <w:t>*****************************************************</w:t>
        <w:br/>
        <w:br/>
        <w:t xml:space="preserve">"*"Copyright Policy"*" </w:t>
        <w:br/>
        <w:br/>
        <w:t>Copyright Disclaimer under section 107 of the Copyright Act 1976, allowance is made for “fair use” for purposes such as criticism, comment, news reporting, teaching, scholarship, education and research. Fair use is a use permitted by copyright statute that might otherwise be infringing.Non-profit, educational or personal use tips the balance in favor of fair use</w:t>
        <w:br/>
        <w:br/>
        <w:br/>
        <w:t>***************************************************************************</w:t>
        <w:br/>
        <w:t>loksabhaelection2024,manoharlalkhattar,narendermodi,bjp,bjpparty,bjpcandidates,haryananews,karnalnews,nayabsinghsaini,cmhariyana,jpnadda,latestnews,breakingnews,election,politicalnews,politics,loksabhaelection2024,bjp,jjp,haryana,loksabhachunav2024,loksabha,jpnadda,amitshah,manoharlalkhattar,haryanacm,gathbandhan,loksabhachunav,ajaysinghchautala,jjp,jannayakjantaparty,haryananews,haryanagoverment,latestnews,breakingnews,breakingnewsharyana,badikhabar,thegroundnews,narendramodi,pmofindia,dushyant chautala,jjp dushyant chautala,dushyant chautala jjp,dushyant chautala news,jjp,deputy cm dushyant chautala,dushyant chautala interview,dushyant chautala latest news,dushyant chautala cm,cm dushyant chautala,dushyant chautala speech,dushyant chautala haryana,dushyant chautala ko,dushyant chautala live,attack on jjp leader dushyant chautala,dushyant chautala jjp live rally rohtak,mp dushyant chautala,dushyant chautala song</w:t>
      </w:r>
    </w:p>
    <w:p>
      <w:r>
        <w:t xml:space="preserve">▶️ Watch: </w:t>
      </w:r>
      <w:hyperlink r:id="rId341">
        <w:r>
          <w:rPr>
            <w:color w:val="0000FF"/>
            <w:u w:val="single"/>
          </w:rPr>
          <w:t>https://www.youtube.com/watch?v=Y9rdz58iPWA</w:t>
        </w:r>
      </w:hyperlink>
    </w:p>
    <w:p/>
    <w:p>
      <w:pPr>
        <w:pStyle w:val="Heading2"/>
      </w:pPr>
      <w:r>
        <w:t>336. Manohar Lal Khattar ने बजट को बता दिया तस्वीर बदलने वाला! #shorts</w:t>
      </w:r>
    </w:p>
    <w:p>
      <w:r>
        <w:t>📺 Channel: Shreshth Uttar Pradesh</w:t>
      </w:r>
    </w:p>
    <w:p>
      <w:r>
        <w:t>📅 Published: 2024-07-24</w:t>
      </w:r>
    </w:p>
    <w:p>
      <w:r>
        <w:t>👁️ Views: 147 | 👍 Likes: 6 | 💬 Comments: 0</w:t>
      </w:r>
    </w:p>
    <w:p>
      <w:r>
        <w:t>📝 Description: Manohar Lal Khattar ने बजट को बता दिया तस्वीर बदलने वाला! #shorts #shreshthuttarpradesh #breakingnews #news #uttarpradesh</w:t>
        <w:br/>
        <w:br/>
        <w:t xml:space="preserve">#manoharlalkhattar #latestnews #hindinews #shortvideo #shortsfeed </w:t>
        <w:br/>
        <w:br/>
        <w:t>Subscribe to our YouTube Channel - https://www.youtube.com/channel/UC7FA_bIrFVHv0tKNqsqwX4w</w:t>
        <w:br/>
        <w:t>Follow us on -</w:t>
        <w:br/>
        <w:br/>
        <w:t>Facebook: https://www.facebook.com/shreshthuttarpradesh</w:t>
        <w:br/>
        <w:t xml:space="preserve">X : https://twitter.com/ShreshthUp </w:t>
        <w:br/>
        <w:t>Instagram :  https://www.instagram.com/shreshthuttarpradesh/</w:t>
      </w:r>
    </w:p>
    <w:p>
      <w:r>
        <w:t xml:space="preserve">▶️ Watch: </w:t>
      </w:r>
      <w:hyperlink r:id="rId342">
        <w:r>
          <w:rPr>
            <w:color w:val="0000FF"/>
            <w:u w:val="single"/>
          </w:rPr>
          <w:t>https://www.youtube.com/watch?v=04ane80C2ds</w:t>
        </w:r>
      </w:hyperlink>
    </w:p>
    <w:p/>
    <w:p>
      <w:pPr>
        <w:pStyle w:val="Heading2"/>
      </w:pPr>
      <w:r>
        <w:t>337. Manohar Lal Khattar - "हरियाणा की जनता ने Congress को नकार दिया है " ! #manoharlalkhattar</w:t>
      </w:r>
    </w:p>
    <w:p>
      <w:r>
        <w:t>📺 Channel: DAINIK DIGITAL LIVE</w:t>
      </w:r>
    </w:p>
    <w:p>
      <w:r>
        <w:t>📅 Published: 2024-10-08</w:t>
      </w:r>
    </w:p>
    <w:p>
      <w:r>
        <w:t>👁️ Views: 504 | 👍 Likes: 2 | 💬 Comments: 0</w:t>
      </w:r>
    </w:p>
    <w:p>
      <w:r>
        <w:t>📝 Description: .</w:t>
        <w:br/>
        <w:br/>
        <w:t>ABOUT : DAINIK DIGITAL LIVE</w:t>
        <w:br/>
        <w:br/>
        <w:t xml:space="preserve">हमारा उद्देश्य है देश के हर कोने तक ताज़ा और सटीक खबरें पहुँचाना, चाहे वह देश-विदेश की हो, राजनीति की हो, खेल की या फिर मनोरंजन की। दैनिक डिजिटल लाइव पर करोड़ों लोग भरोसा करते हैं, और हम अपनी वेबसाइट और चैनल के माध्यम से आपको सबसे विश्वसनीय और </w:t>
        <w:br/>
        <w:t>गुणवत्तापूर्ण खबरें प्रदान करने के लिए प्रतिबद्ध हैं। भारत के हर हिस्से से हमारे साथ जुड़े प्रतिभाशाली और ईमानदार पत्रकार यह सुनिश्चित करते हैं कि आपको खबरें सबसे पहले और सही तरीके से मिलें। उनके ज्ञान और अनुभव का लाभ करोड़ों भारतीय उठा रहे हैं, जो हमारे चैनल पर समाचारों को सबसे भरोसेमंद मानते हैं। हम दिन-रात यह प्रयास करते हैं कि आप तक भारत और दुनिया भर की ताज़ा खबरें सबसे पहले पहुँचे, ताकि आप देश और दुनिया में हो रहे बदलावों से हमेशा अवगत रहें। हमारा मिशन है—आप तक हर खबर सटीक, निष्पक्ष और सबसे पहले पहुँचाने का। दैनिक डिजिटल लाइव चैनल के साथ जुड़े रहिए, जहां हर खबर आपको सबसे पहले मिलेगी और आपके भरोसे को हमेशा कायम रखेगी।</w:t>
        <w:br/>
        <w:br/>
        <w:t>"ताज़ा खबरें निष्पक्षता के साथ ..."</w:t>
        <w:br/>
        <w:br/>
        <w:t>FACEBOOK : https://www.facebook.com/profile.php?id=61567008770760</w:t>
        <w:br/>
        <w:t>INSTAGRAM : https://www.instagram.com/dainikdigitallive/</w:t>
        <w:br/>
        <w:t>TWITTER : https://x.com/DAINIKDL</w:t>
        <w:br/>
        <w:br/>
        <w:br/>
        <w:t>#DainikDigitalLive #दैनिकडिजिटललाइव  #DDL</w:t>
      </w:r>
    </w:p>
    <w:p>
      <w:r>
        <w:t xml:space="preserve">▶️ Watch: </w:t>
      </w:r>
      <w:hyperlink r:id="rId343">
        <w:r>
          <w:rPr>
            <w:color w:val="0000FF"/>
            <w:u w:val="single"/>
          </w:rPr>
          <w:t>https://www.youtube.com/watch?v=uWCfsTlCR6g</w:t>
        </w:r>
      </w:hyperlink>
    </w:p>
    <w:p/>
    <w:p>
      <w:pPr>
        <w:pStyle w:val="Heading2"/>
      </w:pPr>
      <w:r>
        <w:t>338. लौह पुरुष की जयंती पर Union Minister Manohar Lal Khattar ने दी शुभकामनाएं |</w:t>
      </w:r>
    </w:p>
    <w:p>
      <w:r>
        <w:t>📺 Channel: Living India News Haryana</w:t>
      </w:r>
    </w:p>
    <w:p>
      <w:r>
        <w:t>📅 Published: 2024-10-31</w:t>
      </w:r>
    </w:p>
    <w:p>
      <w:r>
        <w:t>👁️ Views: 109 | 👍 Likes: 1 | 💬 Comments: 0</w:t>
      </w:r>
    </w:p>
    <w:p>
      <w:r>
        <w:t>📝 Description: लौह पुरुष की जयंती पर Union Minister Manohar Lal Khattar ने दी शुभकामनाएं | कहा- ‘आज दोहरी खुशी का दिन है’</w:t>
        <w:br/>
        <w:t xml:space="preserve">#haryana #ManoharLalKhattar #UnionMinister #wishes #HaryanaUpdate #news #livingindianewsharyana </w:t>
        <w:br/>
        <w:t xml:space="preserve">Living India News Haryana is a Hindi Youtube Channel for Haryanvi people. Living India News Haryana provide unbiased news/information regarding Haryana &amp; its own people. </w:t>
        <w:br/>
        <w:br/>
        <w:t xml:space="preserve">#LivingIndiaNewsHaryana #HaryanaNews #DesiNews #HaryanviChannel </w:t>
        <w:br/>
        <w:br/>
        <w:t>Website:</w:t>
        <w:br/>
        <w:t>http://www.livingindianews.co.in/</w:t>
        <w:br/>
        <w:br/>
        <w:t>Connect with us: https://www.facebook.com/LivingIndiaNewsharyana</w:t>
        <w:br/>
        <w:br/>
        <w:t>Living India News is available on following Cable Networks/Dish Network</w:t>
        <w:br/>
        <w:t>Airtel:    565</w:t>
        <w:br/>
        <w:t>Fastway Cable:  66</w:t>
        <w:br/>
        <w:t>Tata Sky: 1924</w:t>
        <w:br/>
        <w:t>Fastway Cable:  188</w:t>
        <w:br/>
        <w:t>Digi Cable : 195</w:t>
        <w:br/>
        <w:t>Hathway : 222</w:t>
        <w:br/>
        <w:t>Channel is also available on 7 Star Cable Network (Mumbai)</w:t>
      </w:r>
    </w:p>
    <w:p>
      <w:r>
        <w:t xml:space="preserve">▶️ Watch: </w:t>
      </w:r>
      <w:hyperlink r:id="rId344">
        <w:r>
          <w:rPr>
            <w:color w:val="0000FF"/>
            <w:u w:val="single"/>
          </w:rPr>
          <w:t>https://www.youtube.com/watch?v=AHXzzQj4v-Q</w:t>
        </w:r>
      </w:hyperlink>
    </w:p>
    <w:p/>
    <w:p>
      <w:pPr>
        <w:pStyle w:val="Heading2"/>
      </w:pPr>
      <w:r>
        <w:t>339. Haryana CM Manohar Lal Khattar| युवाओं के बिच जा के समस्या सुनी 48 घंटो में समाधान किया|#cmharyana</w:t>
      </w:r>
    </w:p>
    <w:p>
      <w:r>
        <w:t>📺 Channel: DARSHAN NET</w:t>
      </w:r>
    </w:p>
    <w:p>
      <w:r>
        <w:t>📅 Published: 2023-09-07</w:t>
      </w:r>
    </w:p>
    <w:p>
      <w:r>
        <w:t>👁️ Views: 146 | 👍 Likes: 3 | 💬 Comments: 0</w:t>
      </w:r>
    </w:p>
    <w:p>
      <w:r>
        <w:t xml:space="preserve">📝 Description: Haryana CM Manohar Lal Khattar|| युवाओं के बिच जा के समस्या सुनी 48 घंटो में समाधान किया|| #darshannet #haryana #cmhariyana #cmkhatteelive #cmkhattar </w:t>
        <w:br/>
        <w:br/>
        <w:t xml:space="preserve">SUBSCRIBE और SHARE करे </w:t>
        <w:br/>
        <w:t>Join Our Telegram Channel :- https://t.me/DARSHANNET</w:t>
        <w:br/>
        <w:t>-----------</w:t>
        <w:br/>
        <w:br/>
        <w:t>Hello Friends</w:t>
        <w:br/>
        <w:t xml:space="preserve">मैं हूँ .... DARSHAN DHIMAN </w:t>
        <w:br/>
        <w:t>From - HARYANA (India)</w:t>
        <w:br/>
        <w:t xml:space="preserve">Welcome to Our Youtube Channel "DARSHANNET" यानि आप का अपना DARSHAN NETWORK </w:t>
        <w:br/>
        <w:br/>
        <w:t>-----------</w:t>
        <w:br/>
        <w:br/>
        <w:t>किसी भी सवाल के लिए Follow me on</w:t>
        <w:br/>
        <w:br/>
        <w:t xml:space="preserve">►WhatsApp group </w:t>
        <w:br/>
        <w:t>https://chat.whatsapp.com/JoJTOrDjZOKEmxIl7WnkX4</w:t>
        <w:br/>
        <w:br/>
        <w:t>►Facebook Page :- https://www.facebook.com/DARSHANNET100?mibextid=ZbWKwL</w:t>
        <w:br/>
        <w:br/>
        <w:t>►Telegram Channel :- https://t.me/DARSHANNET</w:t>
        <w:br/>
        <w:br/>
        <w:t>-----------</w:t>
        <w:br/>
        <w:t xml:space="preserve"> ►Your Queries</w:t>
        <w:br/>
        <w:br/>
        <w:t>Haryana CM Manohar Lal Khattar</w:t>
        <w:br/>
        <w:t>युवाओं के बिच जा के समस्या सुनी 48 घंटो में समाधान किया</w:t>
        <w:br/>
        <w:t>मनोहर लाल खट्टर की पत्नी का नाम</w:t>
        <w:br/>
        <w:t>मनोहर लाल खट्टर का गांव कौन सा है</w:t>
        <w:br/>
        <w:t>मनोहर लाल खट्टर cast</w:t>
        <w:br/>
        <w:t>मनोहर लाल खट्टर का फोन नंबर</w:t>
        <w:br/>
        <w:t>मनोहर लाल खट्टर की घोषणा</w:t>
        <w:br/>
        <w:t>मनोहर लाल खट्टर का जन्म कहाँ हुआ</w:t>
        <w:br/>
        <w:t>manohar lal khattar,manohar lal chief minister haryana</w:t>
        <w:br/>
        <w:t>haryana manohar lal</w:t>
        <w:br/>
        <w:t>haryana news cmo haryana</w:t>
        <w:br/>
        <w:t>haryana government govt. of haryana</w:t>
        <w:br/>
        <w:t>public welfare schemes haryana</w:t>
        <w:br/>
        <w:t>chief minister haryana</w:t>
        <w:br/>
        <w:t>chief minister office haryana hariyana</w:t>
        <w:br/>
        <w:t>haryana cm manohar lal khattar</w:t>
        <w:br/>
        <w:t>manohar lal khattar on nuh violence</w:t>
        <w:br/>
        <w:t>manohar lal khattar song</w:t>
        <w:br/>
        <w:t>#manoharlalkhattarrally</w:t>
        <w:br/>
        <w:t>#sirsamanoharlalkhattar</w:t>
        <w:br/>
        <w:t>#manoharlalkhattarvideo</w:t>
        <w:br/>
        <w:t>#manoharlalkhattarharyanacm</w:t>
        <w:br/>
        <w:br/>
        <w:t>Disclimer :-</w:t>
        <w:br/>
        <w:t>Copyright Disclimer under section 107 of the copyright act of 1976 allonce is made for "fairuse"for perposes such as cricticism coment news reloting Teaching Education Scholarship ans eesearch. Faie use is a use permitted by copyright statute that might otherwise be infringing...</w:t>
        <w:br/>
        <w:br/>
        <w:t>►DARSHAN DHIMAN (#Haryana)</w:t>
        <w:br/>
        <w:t xml:space="preserve">                             ""THANK YOU""</w:t>
      </w:r>
    </w:p>
    <w:p>
      <w:r>
        <w:t xml:space="preserve">▶️ Watch: </w:t>
      </w:r>
      <w:hyperlink r:id="rId345">
        <w:r>
          <w:rPr>
            <w:color w:val="0000FF"/>
            <w:u w:val="single"/>
          </w:rPr>
          <w:t>https://www.youtube.com/watch?v=ymgLkLucf5Q</w:t>
        </w:r>
      </w:hyperlink>
    </w:p>
    <w:p/>
    <w:p>
      <w:pPr>
        <w:pStyle w:val="Heading2"/>
      </w:pPr>
      <w:r>
        <w:t>340. मुख्यमंत्री मनोहर लाल खट्टर हुए कोरोना के शिकार | Manohar lal khattar Corona Positive</w:t>
      </w:r>
    </w:p>
    <w:p>
      <w:r>
        <w:t>📺 Channel: Haryana Today 24</w:t>
      </w:r>
    </w:p>
    <w:p>
      <w:r>
        <w:t>📅 Published: 2020-08-24</w:t>
      </w:r>
    </w:p>
    <w:p>
      <w:r>
        <w:t>👁️ Views: 522 | 👍 Likes: 14 | 💬 Comments: 2</w:t>
      </w:r>
    </w:p>
    <w:p>
      <w:r>
        <w:t xml:space="preserve">📝 Description: मुख्यमंत्री मनोहर लाल खट्टर हुए कोरोना के शिकार | Manohar lal khattar Corona Positive </w:t>
        <w:br/>
        <w:br/>
        <w:t>#कोरोनापॉजिटिव #manoharLalKhattar</w:t>
        <w:br/>
        <w:t xml:space="preserve"> #मुख्यमंत्रीमनोहरलालखट्टर</w:t>
        <w:br/>
        <w:br/>
        <w:t>#khattar #corona #positive</w:t>
      </w:r>
    </w:p>
    <w:p>
      <w:r>
        <w:t xml:space="preserve">▶️ Watch: </w:t>
      </w:r>
      <w:hyperlink r:id="rId346">
        <w:r>
          <w:rPr>
            <w:color w:val="0000FF"/>
            <w:u w:val="single"/>
          </w:rPr>
          <w:t>https://www.youtube.com/watch?v=9wT7DvQ0ZS8</w:t>
        </w:r>
      </w:hyperlink>
    </w:p>
    <w:p/>
    <w:p>
      <w:pPr>
        <w:pStyle w:val="Heading2"/>
      </w:pPr>
      <w:r>
        <w:t>341. Manohar Lal Khattar तो हमारे माई-बाप हैं: Krishan Pawar #ManoharLalKhattar #krishanpawar #bjp ssv24</w:t>
      </w:r>
    </w:p>
    <w:p>
      <w:r>
        <w:t>📺 Channel: ssv24news channel</w:t>
      </w:r>
    </w:p>
    <w:p>
      <w:r>
        <w:t>📅 Published: 2025-06-16</w:t>
      </w:r>
    </w:p>
    <w:p>
      <w:r>
        <w:t>👁️ Views: 752 | 👍 Likes: 7 | 💬 Comments: 0</w:t>
      </w:r>
    </w:p>
    <w:p>
      <w:r>
        <w:t xml:space="preserve">📝 Description: Manohar Lal Khattar तो हमारे माई-बाप हैं: Krishan Pawar </w:t>
        <w:br/>
        <w:t>#ManoharLalKhattar #krishanpawar #bjp ssv24</w:t>
      </w:r>
    </w:p>
    <w:p>
      <w:r>
        <w:t xml:space="preserve">▶️ Watch: </w:t>
      </w:r>
      <w:hyperlink r:id="rId347">
        <w:r>
          <w:rPr>
            <w:color w:val="0000FF"/>
            <w:u w:val="single"/>
          </w:rPr>
          <w:t>https://www.youtube.com/watch?v=UXTindl5AGI</w:t>
        </w:r>
      </w:hyperlink>
    </w:p>
    <w:p/>
    <w:p>
      <w:pPr>
        <w:pStyle w:val="Heading2"/>
      </w:pPr>
      <w:r>
        <w:t>342. Haryana सीएम Manohar Lal Khattar को भा रहा ट्रेन का सफर ! Jan Shatabdi ट्रेन में हुए सवार । Video</w:t>
      </w:r>
    </w:p>
    <w:p>
      <w:r>
        <w:t>📺 Channel: News24 Punjab &amp; Haryana</w:t>
      </w:r>
    </w:p>
    <w:p>
      <w:r>
        <w:t>📅 Published: 2024-01-10</w:t>
      </w:r>
    </w:p>
    <w:p>
      <w:r>
        <w:t>👁️ Views: 26 | 👍 Likes: 0 | 💬 Comments: 0</w:t>
      </w:r>
    </w:p>
    <w:p>
      <w:r>
        <w:t>📝 Description: Haryana सीएम Manohar Lal Khattar को भा रहा ट्रेन का सफर ! Jan Shatabdi ट्रेन में हुए सवार । Video</w:t>
        <w:br/>
        <w:t>#Haryanacm #Manoharlalkhattar #janshatabdiexpresstrain #newdelhirailwaystation #kalkanewdelhitrain #vibrantgujrat #cmkhattartravelsbytrain #punjabharyananews #news24</w:t>
        <w:br/>
        <w:br/>
        <w:t>This YouTube channel streams all news related to Punjab and Haryana besides news about the nation, the world, entertainment, and sports. News24 has the pulse of this region and therefore debates, exclusive interviews related to the contemporary topics are all here on a single platform. Punjab is an important state for both national and international media as the state is bordering Pakistan. The state is the heart of India’s Sikh community spread all across the world. Punjab has always played an important role in shaping the history of India. Just a click and you get subscribed for the most authentic and credible news.</w:t>
        <w:br/>
        <w:br/>
        <w:t>Follow us on Twitter: http://bit.ly/news24twitter</w:t>
        <w:br/>
        <w:t>Like us on Facebook: http://bit.ly/news24facebook</w:t>
        <w:br/>
        <w:t>Follow us on Instagram: https://instagram.com/news24official</w:t>
        <w:br/>
        <w:br/>
        <w:t>E24 Bollywood</w:t>
        <w:br/>
        <w:t>http://bit.ly/e24bollywood</w:t>
        <w:br/>
        <w:br/>
        <w:t>News24 Delhi</w:t>
        <w:br/>
        <w:t>https://bit.ly/News24Delhiyt</w:t>
        <w:br/>
        <w:br/>
        <w:t>News24 Bihar &amp; Jharkhand</w:t>
        <w:br/>
        <w:t>http://bit.ly/news24bihar</w:t>
        <w:br/>
        <w:br/>
        <w:t>News24 UP &amp; Uttarakhand</w:t>
        <w:br/>
        <w:t>http://bit.ly/news24up</w:t>
        <w:br/>
        <w:br/>
        <w:t>News24 MP &amp; Chhattisgarh</w:t>
        <w:br/>
        <w:t>http://bit.ly/news24mp</w:t>
        <w:br/>
        <w:br/>
        <w:t>News24 Rajasthan</w:t>
        <w:br/>
        <w:t>http://bit.ly/news24rajasthan</w:t>
        <w:br/>
        <w:br/>
        <w:t>News24 Sports</w:t>
        <w:br/>
        <w:t>http://bit.ly/news24sports</w:t>
        <w:br/>
        <w:br/>
        <w:t>Visit Our Website:</w:t>
        <w:br/>
        <w:t>News24 English: http://www.news24online.com</w:t>
        <w:br/>
        <w:t>News24 Hindi: http://hindi.news24online.com</w:t>
        <w:br/>
        <w:br/>
        <w:t>Download the News24 App Now:</w:t>
        <w:br/>
        <w:t>Android Google Play: http://bit.ly/news24app</w:t>
      </w:r>
    </w:p>
    <w:p>
      <w:r>
        <w:t xml:space="preserve">▶️ Watch: </w:t>
      </w:r>
      <w:hyperlink r:id="rId348">
        <w:r>
          <w:rPr>
            <w:color w:val="0000FF"/>
            <w:u w:val="single"/>
          </w:rPr>
          <w:t>https://www.youtube.com/watch?v=ZGBam0ir2ng</w:t>
        </w:r>
      </w:hyperlink>
    </w:p>
    <w:p/>
    <w:p>
      <w:pPr>
        <w:pStyle w:val="Heading2"/>
      </w:pPr>
      <w:r>
        <w:t>343. Gurugram News : Manohar lal khattar ने Gurugram को  दी  ₹2,711 करोड़ सौगात | Haryana Pragati Rally</w:t>
      </w:r>
    </w:p>
    <w:p>
      <w:r>
        <w:t>📺 Channel: City News 24</w:t>
      </w:r>
    </w:p>
    <w:p>
      <w:r>
        <w:t>📅 Published: 2022-05-29</w:t>
      </w:r>
    </w:p>
    <w:p>
      <w:r>
        <w:t>👁️ Views: 131 | 👍 Likes: 8 | 💬 Comments: None</w:t>
      </w:r>
    </w:p>
    <w:p>
      <w:r>
        <w:t xml:space="preserve">📝 Description: Gurugram News : Manohar lal khattar ने Gurugram को  दी  ₹2,711 करोड़ सौगात | Haryana Pragati Rally </w:t>
        <w:br/>
        <w:t>गुरुग्राम में पार्किंग स्थल लघु सचिवालय के सामने हरियाणा प्रगति रैली का आयोजन जिसमे मुख्यमंत्री ने गुरुग्राम जिले के लिए ₹2,711 करोड़ की योजनाओं की घोषणा की। वही ओम प्रकाश धनकड़ भाजपा रैली रैली में मौजूद रहे। साथ ही धनकड़ पंजाब की कानून व्यवस्था को लेकर केजरीवाल पर खूब बरसे।</w:t>
        <w:br/>
        <w:t>Connect for latest News : https://wa.me/918506000754</w:t>
        <w:br/>
        <w:br/>
        <w:br/>
        <w:t>gurgaon news,gurugram news live today,today live breaking news,haryana news,gurugram news today,sohna road,gurugram ki badi khabar,cyber city,gurugram,gurgaon,breaking news,gurugram news,cm of Haryana,manohar lal khattar,Haryana Pragati Rally,Pragati Rally,Pragati Rally Gurugram,haryana cm,haryana,Aaj Tak,haryana government,O. P. Dhankar,haryana bjp,aap,aam aadmi party,haryana bjp president,chief minister of haryana,ministry of haryana</w:t>
        <w:br/>
        <w:br/>
        <w:t>#gurugram #gurugramnews  #gurugramcity @Citynews24 #Citynews24india</w:t>
        <w:br/>
        <w:t>gurgaon news,gurugram news live today,today live breaking news,haryana news,faridabad,ncr,delhi,noida,gurugram news today,sohna road,mg road,gurugram ki badi khabar,cyber city,gurugram,gurgaon,breaking news,gurugram news,gurgaon ki breaking news</w:t>
        <w:br/>
        <w:br/>
        <w:t>For Latest News And Updates of City Connect with @CityNews24</w:t>
        <w:br/>
        <w:t>City News 24 is most trusted Regional Hindi News Channel with Best coverage times. City News 24 covers Breaking news, Gurugram news, Latest news updates, Politics news, Entertainment and Sports from India &amp; World.</w:t>
        <w:br/>
        <w:br/>
        <w:t>Gurugram News in Hindi (गुरुग्राम न्यूज़): Gurgaon Latest News Hindi, Gurgaon Hindi News Headlines, गुड़गांव समाचार, Gurugram Breaking News.</w:t>
        <w:br/>
        <w:br/>
        <w:t>Copyright Policy ---------</w:t>
        <w:br/>
        <w:br/>
        <w:t>DISCLAIMER: This Channel DOES NOT Promote or encourage Any illegal activities , all contents provided by This Channel is meant for EDUCATIONAL, INFORMATIVE PURPOSE only . Copyright Disclaimer Under Section 107 of the Copyright Act 1976, allowance is made for "fair use" for purposes such as criticism, comment, news reporting, teaching, scholarship, and research. Fair use is a use permitted by copyright statute that might otherwise be infringing. Non-profit, educational or personal use tips the balance in favor of fair use...</w:t>
        <w:br/>
        <w:br/>
        <w:t>DISCLAIMER: This Following Audio/Video is Strictly meant for Promotional Purpose.We Do not Wish to make any Commercial Use of this &amp; Intended to Showcase the Creativity Of the Artist Involved.*up</w:t>
        <w:br/>
        <w:br/>
        <w:t>The original Copyright(s) is (are) Solely owned by the Companies/Original-Artist(s)/Record-label(s).All the contents are intended to Showcase the creativity of the artist involved and is strictly done for a promotional purpose.</w:t>
        <w:br/>
        <w:br/>
        <w:t>*DISCLAIMER: As per 3rd Section of Fair use guidelines Borrowing small bits of material from an original work is more likely to be considered fair use. Copyright Disclaimer Under Section 107 of the Copyright Act 1976, allowance is made for fair use</w:t>
      </w:r>
    </w:p>
    <w:p>
      <w:r>
        <w:t xml:space="preserve">▶️ Watch: </w:t>
      </w:r>
      <w:hyperlink r:id="rId349">
        <w:r>
          <w:rPr>
            <w:color w:val="0000FF"/>
            <w:u w:val="single"/>
          </w:rPr>
          <w:t>https://www.youtube.com/watch?v=S3M_f931W34</w:t>
        </w:r>
      </w:hyperlink>
    </w:p>
    <w:p/>
    <w:p>
      <w:pPr>
        <w:pStyle w:val="Heading2"/>
      </w:pPr>
      <w:r>
        <w:t>344. Kejriwal की हार पर केंद्रीय मंत्री Manohar Lal Khattar का बड़ा बयान  #expresssamachar</w:t>
      </w:r>
    </w:p>
    <w:p>
      <w:r>
        <w:t>📺 Channel: express samachar</w:t>
      </w:r>
    </w:p>
    <w:p>
      <w:r>
        <w:t>📅 Published: 2025-02-10</w:t>
      </w:r>
    </w:p>
    <w:p>
      <w:r>
        <w:t>👁️ Views: 417 | 👍 Likes: 3 | 💬 Comments: 0</w:t>
      </w:r>
    </w:p>
    <w:p>
      <w:r>
        <w:t>📝 Description: Kejriwal की हार पर केंद्रीय मंत्री Manohar Lal Khattar का बड़ा बयान</w:t>
      </w:r>
    </w:p>
    <w:p>
      <w:r>
        <w:t xml:space="preserve">▶️ Watch: </w:t>
      </w:r>
      <w:hyperlink r:id="rId350">
        <w:r>
          <w:rPr>
            <w:color w:val="0000FF"/>
            <w:u w:val="single"/>
          </w:rPr>
          <w:t>https://www.youtube.com/watch?v=FNsbnBRIBjQ</w:t>
        </w:r>
      </w:hyperlink>
    </w:p>
    <w:p/>
    <w:p>
      <w:pPr>
        <w:pStyle w:val="Heading2"/>
      </w:pPr>
      <w:r>
        <w:t>345. ‘गुजरात के शहरी विकास’ में अब लगेंगे 'पंख' | Manohar Lal Khattar | PM Modi | Channel 4 News India</w:t>
      </w:r>
    </w:p>
    <w:p>
      <w:r>
        <w:t xml:space="preserve">📺 Channel: Channel 4 NEWS INDIA </w:t>
      </w:r>
    </w:p>
    <w:p>
      <w:r>
        <w:t>📅 Published: 2025-06-01</w:t>
      </w:r>
    </w:p>
    <w:p>
      <w:r>
        <w:t>👁️ Views: 14 | 👍 Likes: 0 | 💬 Comments: 0</w:t>
      </w:r>
    </w:p>
    <w:p>
      <w:r>
        <w:t>📝 Description: ‘गुजरात के शहरी विकास’ में अब लगेंगे 'पंख' | Manohar Lal Khattar | PM Modi | Channel 4 News India</w:t>
        <w:br/>
        <w:br/>
        <w:t>#GujaratUrbanDevelopment, #ManoharLalKhattar, #PMModi, #Gandhinagar, #UrbanDevelopment, #ProjectInauguration, #FoundationStone, #HousingAndUrbanAffairs, #EnergyMinister, #SmartCity, #UrbanIndia, #ModiInGujarat, #IndianInfrastructure, #Channel4NewsIndia, #DevelopmentProjects, #SmartGovernance, #BharatNirman, #ModiSpeech, #GujaratGrowth, #Shilanyas, #Lokarpan, #UrbanPlanningIndia</w:t>
        <w:br/>
        <w:br/>
        <w:t>पिछले दिनों गुजरात के गांधीनगर में गुजरात शहरी विकास की 20वीं वर्षगांठ पूरे होने पर एक समारोह का आयोजन किया गया... जहां प्रधानमंत्री नरेंद्र मोदी ने बतौर मुख्यातिथि शिरकत की। समारोह में केंद्रीय ऊर्जा, आवासन एवं शहरी विकास मंत्री मनोहर लाल ने प्रधानमंत्री नरेंद्र मोदी को पुष्प गुच्छ भेंटकर और सम्मान में शॉल ओढ़ाकर स्वागत किया। इस दौरान पीएम मोदी ने करीब 5 हजार 5 सौ 36 करोड़ की परियोजनाओं का लोकरापण और शिलान्यास किया... रिपोर्ट देखिए</w:t>
        <w:br/>
        <w:br/>
        <w:t xml:space="preserve">Channel 4 News India के साथ देखिये देश-विदेश सहित राज्यों की सभी महत्वपूर्ण और बड़ी खबरें | Watch the latest Hindi News Live on the World's Most Subscribed News Channel on YouTube.  Channel 4 News India भारत का सर्वश्रेष्ठ हिंदी न्‍यूज चैनल है। Channel 4 News India न्‍यूज चैनल राजनीति, मनोरंजन, बॉलीवुड, व्यापार और खेल में नवीनतम समाचारों को शामिल करता है। Channel 4 News India न्‍यूज चैनल की लाइव खबरें एवं ब्रेकिंग न्यूज के लिए बने रहें । </w:t>
        <w:br/>
        <w:br/>
        <w:t>About Channel:</w:t>
        <w:br/>
        <w:t>Channel 4 News India is India's Best Hindi News Channel. Channel 4 News India News Channel Covers The Latest News, Breaking News, Politics, Entertainment News, Business News and Sports News. Stay tuned for all the News in Hindi.</w:t>
        <w:br/>
        <w:br/>
        <w:t>Join Channel 4 News India Whatsapp Channel: https://chat.whatsapp.com/Eh2j5AwXdkZDyrd8zhrWUP</w:t>
        <w:br/>
        <w:br/>
        <w:t xml:space="preserve">Subscribe to Channel 4 News India YouTube Channel: https://www.youtube.com/@Channel4newsINDIA/videos </w:t>
        <w:br/>
        <w:br/>
        <w:t>Follow us on Facebook:  https://www.facebook.com/Channel4newsindia</w:t>
        <w:br/>
        <w:br/>
        <w:t>Follow us on Twitter: https://x.com/Channel4NewsIn</w:t>
        <w:br/>
        <w:t xml:space="preserve">  </w:t>
        <w:br/>
        <w:t>Follow us on Instagram:  https://www.instagram.com/channel4newsindia?igshndia website: =NHpucnoxeGpyc2Js</w:t>
        <w:br/>
        <w:br/>
        <w:t>Subscribe our other Popular YouTube Channels:</w:t>
        <w:br/>
        <w:br/>
        <w:t>Channel 4 Bhakti: https://youtube.com/@Channel4bhakti?si=QAystn7fBtWuzN0t</w:t>
        <w:br/>
        <w:t>Channel 4 Sports: https://youtube.com/@CHANNEL4SPORTS-qm6gz?si=iAy3W1n9qnKohpgM</w:t>
        <w:br/>
        <w:t>Channel 4 Wheels: https://youtube.com/@CHANNEL4WHEELS?si=MZX9ClMYZ-Ks87uJ</w:t>
        <w:br/>
        <w:t>Channel 4 Tour &amp; Travels: https://youtube.com/@CHANNEL4TRAVELS?si=qXFayNbQIew3Kpfu</w:t>
        <w:br/>
        <w:t>Channel 4 Property: https://youtube.com/@Channel4Properties?si=fhwyjBk7ac3kWsBO</w:t>
        <w:br/>
        <w:t>Channel 4 Music: https://youtube.com/@CHANNEL4MUSIC-te7qt?si=gwZY89xmPjZAndMt</w:t>
        <w:br/>
        <w:t>Channel 4 Health: https://youtube.com/@Channel4Health?si=JBMgXPyzsDNgxVgx</w:t>
        <w:br/>
        <w:t>Channel 4 Tricity: https://youtube.com/@Channel4tricity?si=qP3_UhXgPk0melWM</w:t>
        <w:br/>
        <w:t>CHANNEL 4 LIFESTYLE: https://youtube.com/@CHANNEL4LIFESTYLE-iv2rb?si=9NSuCQJAism4YEBM</w:t>
        <w:br/>
        <w:t>CHANNEL 4 FOOD: https://youtube.com/@CHANNEL4FOOD-qy2hw?si=EMlnKHUCXNGqOInb</w:t>
        <w:br/>
        <w:t>CHAI KE SATH DIL KI BAAT: https://youtube.com/@chaikesaathdilkibaat?si=a2IspuTczbeNNw-o</w:t>
        <w:br/>
        <w:t>CHANNEL 4 MOVIES: https://youtube.com/@Channel4Movies-xv2zt?si=JVz3DSEr_2j3d6M2</w:t>
        <w:br/>
        <w:t>Channel 4 News Haryana: https://www.youtube.com/@CHANNEL4NEWSHARYANA</w:t>
        <w:br/>
        <w:t>Channel 4 Delhi NCR: https://www.youtube.com/@Channel4newsDelhiNCR</w:t>
      </w:r>
    </w:p>
    <w:p>
      <w:r>
        <w:t xml:space="preserve">▶️ Watch: </w:t>
      </w:r>
      <w:hyperlink r:id="rId351">
        <w:r>
          <w:rPr>
            <w:color w:val="0000FF"/>
            <w:u w:val="single"/>
          </w:rPr>
          <w:t>https://www.youtube.com/watch?v=UXWJ-LnUUvQ</w:t>
        </w:r>
      </w:hyperlink>
    </w:p>
    <w:p/>
    <w:p>
      <w:pPr>
        <w:pStyle w:val="Heading2"/>
      </w:pPr>
      <w:r>
        <w:t>346. Farmer Protest 2024: Haryana के CM Manohar Lal Khattar ने किसान आंदोलन पर तोड़ी चुप्पी,दिया बड़ा बयान.</w:t>
      </w:r>
    </w:p>
    <w:p>
      <w:r>
        <w:t>📺 Channel: Prime Time Khabar</w:t>
      </w:r>
    </w:p>
    <w:p>
      <w:r>
        <w:t>📅 Published: 2024-02-15</w:t>
      </w:r>
    </w:p>
    <w:p>
      <w:r>
        <w:t>👁️ Views: 2176 | 👍 Likes: None | 💬 Comments: 1</w:t>
      </w:r>
    </w:p>
    <w:p>
      <w:r>
        <w:t>📝 Description: Farmer Protest 2024: Haryana के CM Manohar Lal Khattar ने किसान आंदोलन पर तोड़ी चुप्पी,दिया बड़ा बयान.</w:t>
        <w:br/>
        <w:br/>
        <w:t>हरियाणा के मुख्यमंत्री मनोहर लाल खट्टर ने किसान आंदोलन पर अपनी चुप्पी तोड़ी है. मुख्यमंत्री खट्टर का कहना है कि जैसे सेना आक्रमण करती है वैसा माहौल है.उन्होंने प्रेस कॉन्फ्रेंस को संबोधित करते हुए कहा, “उनकी हरियाणा से नहीं बल्कि केंद्र सरकार से मांग है. दिल्ली जाना हर किसी का लोकतांत्रिक अधिकार है लेकिन उसका मोटिव भी ध्यान में रखना चाहिए. इसका अनुभव हम एक दो साल पहले भी देख चुके हैं कि लोगों को कितनी परेशानियों का सामना करना पड़ा था. आज भी उन लोगों की वीडियो सामने आ रही हैं. ऐसा लग रहा है कि जिस प्रकार से कोई सेना आक्रमण करने चलती है इस प्रकार का महौल बनाया जा रहा है.”</w:t>
        <w:br/>
        <w:br/>
        <w:t>उन्होंने आगे कहा, “ये लोग ट्रैक्टर, ट्रॉली और जेसीबी, कई महीनों का राशन साथ लेकर चल रहे हैं. जब इस तरह का आह्वान किया जाता है तो सुरक्षा का ध्यान देना बेहद जरूरी है. इसलिए उनका जो तरीका है उस तरीके पर ही आपत्ति है. दिल्ली जाने में आपत्ति नहीं है. पब्लिक ट्रांसपोर्ट है और भी कई वाहन हैं उसमें जाएं लेकिन ट्रैक्टर और ट्राली पब्लिक ट्रांसपोर्ट नहीं हैं. ये तो खेती वाड़ी के लिए इस्तेमाल होने वाला वाहन है.’</w:t>
        <w:br/>
        <w:br/>
        <w:t>kisaan aandolan, manohar lal khattar, Farmer protest 2024, haryana border, haryana cm</w:t>
        <w:br/>
        <w:br/>
        <w:br/>
        <w:t xml:space="preserve">TOP NEWS , TRENDING NEWS , LATEST NEWS in hindi @primetimekhabar18   </w:t>
        <w:br/>
        <w:br/>
        <w:br/>
        <w:t>Check out the latest news from India and around the world. Latest India news on Bollywood, Politics, Business, Cricket, Technology and Travel.</w:t>
        <w:br/>
        <w:t xml:space="preserve">@primetimekhabar18  </w:t>
        <w:br/>
        <w:br/>
        <w:t>|| LIKE || SHARE || SUBSCRIBE  ||</w:t>
        <w:br/>
        <w:t>Follow Us on YouTube   :- https://youtube.com/@primetimekhabar18</w:t>
        <w:br/>
        <w:t>Follow Us on Instagram :- https://www.instagram.com/primetimekhabar18/</w:t>
        <w:br/>
        <w:t>Follow Us on Facebook  :- https://www.facebook.com/PrimeTimeKhabar18/</w:t>
        <w:br/>
        <w:br/>
        <w:br/>
        <w:t xml:space="preserve"> </w:t>
        <w:br/>
        <w:t xml:space="preserve">#popularvideo #popularfacts #hindinews #todaybreaking #news </w:t>
        <w:br/>
        <w:t>#viralvideos #viralvideosreality  #subscribe #upcomingnews #reels #viralshortvideo #latestnews #viralnews #youtube #latestnewstoday #dailyupdates  #viralvideos #trending #trendingshorts #trendingvideo #new  #trendingreels #popularvideo  #primetimekhabar #primetimekhabar18</w:t>
      </w:r>
    </w:p>
    <w:p>
      <w:r>
        <w:t xml:space="preserve">▶️ Watch: </w:t>
      </w:r>
      <w:hyperlink r:id="rId352">
        <w:r>
          <w:rPr>
            <w:color w:val="0000FF"/>
            <w:u w:val="single"/>
          </w:rPr>
          <w:t>https://www.youtube.com/watch?v=6yQL4zTycbQ</w:t>
        </w:r>
      </w:hyperlink>
    </w:p>
    <w:p/>
    <w:p>
      <w:pPr>
        <w:pStyle w:val="Heading2"/>
      </w:pPr>
      <w:r>
        <w:t>347. खुशहाली की ओर अग्रसर हरियाणा की एक झलक। Haryana।Manohar Lal Khattar।Khushal Haryana</w:t>
      </w:r>
    </w:p>
    <w:p>
      <w:r>
        <w:t>📺 Channel: News India 24x7</w:t>
      </w:r>
    </w:p>
    <w:p>
      <w:r>
        <w:t>📅 Published: 2023-11-25</w:t>
      </w:r>
    </w:p>
    <w:p>
      <w:r>
        <w:t>👁️ Views: 65 | 👍 Likes: 0 | 💬 Comments: 0</w:t>
      </w:r>
    </w:p>
    <w:p>
      <w:r>
        <w:t>📝 Description: खुशहाली की ओर अग्रसर हरियाणा की एक झलक। Haryana।Manohar Lal Khattar।Khushal Haryana</w:t>
        <w:br/>
        <w:br/>
        <w:br/>
        <w:br/>
        <w:t>#haryana #manoharlalkhattar #pmoindia #khushalharyana #newsindia</w:t>
        <w:br/>
        <w:br/>
        <w:br/>
        <w:br/>
        <w:t xml:space="preserve">चैनल सब्सक्राइब करें: </w:t>
        <w:br/>
        <w:t>Subscribe to our You Tube Channel</w:t>
        <w:br/>
        <w:t>https://www.youtube.com/NewsIndia24x7  ( You Tube )</w:t>
        <w:br/>
        <w:br/>
        <w:br/>
        <w:t>#NewsIndia #HindiNews #TopNews</w:t>
        <w:br/>
        <w:br/>
        <w:br/>
        <w:t>Live TV: News India Watch Online TV Channel News and Live Streaming, Breaking Live TV News and Exclusive News 24x7 India and all over the world on News India</w:t>
        <w:br/>
        <w:br/>
        <w:br/>
        <w:t>For More Information visit us:</w:t>
        <w:br/>
        <w:br/>
        <w:t xml:space="preserve"> Our Official Website: http://www.newsindia.tv/</w:t>
        <w:br/>
        <w:br/>
        <w:t>Connect with us on Social Platforms at</w:t>
        <w:br/>
        <w:t>https://www.facebook.com/newsindia24x7live ( Facebook )</w:t>
        <w:br/>
        <w:br/>
        <w:t>Connect with us on Social Platforms at</w:t>
        <w:br/>
        <w:t>https://www.instagram.com/newsindia24x7live/ ( Instagram )</w:t>
        <w:br/>
        <w:br/>
        <w:t>Connect with us on Social Platforms at</w:t>
        <w:br/>
        <w:t>https://www.kooapp.com/profile/newsindia24x7  ( Koo App )</w:t>
        <w:br/>
        <w:br/>
        <w:t>Connect with us on Social Platforms at</w:t>
        <w:br/>
        <w:t>https://twitter.com/newsindia24x7_ ( Twitter )</w:t>
        <w:br/>
        <w:br/>
        <w:t>Follow us on MX Player</w:t>
        <w:br/>
        <w:t>https://www.mxplayer.in/live-tv/news-india-24x7-live-channel-3240newsindia24x7in ( Mx Player )</w:t>
      </w:r>
    </w:p>
    <w:p>
      <w:r>
        <w:t xml:space="preserve">▶️ Watch: </w:t>
      </w:r>
      <w:hyperlink r:id="rId353">
        <w:r>
          <w:rPr>
            <w:color w:val="0000FF"/>
            <w:u w:val="single"/>
          </w:rPr>
          <w:t>https://www.youtube.com/watch?v=b1bRVSjhuxU</w:t>
        </w:r>
      </w:hyperlink>
    </w:p>
    <w:p/>
    <w:p>
      <w:pPr>
        <w:pStyle w:val="Heading2"/>
      </w:pPr>
      <w:r>
        <w:t>348. Manohar Lal Khattar का सभी पार्टियो पर सीधा तंज | BJP</w:t>
      </w:r>
    </w:p>
    <w:p>
      <w:r>
        <w:t>📺 Channel: U Media Network</w:t>
      </w:r>
    </w:p>
    <w:p>
      <w:r>
        <w:t>📅 Published: 2025-02-28</w:t>
      </w:r>
    </w:p>
    <w:p>
      <w:r>
        <w:t>👁️ Views: 2430 | 👍 Likes: 17 | 💬 Comments: 0</w:t>
      </w:r>
    </w:p>
    <w:p>
      <w:r>
        <w:t xml:space="preserve">📝 Description: </w:t>
      </w:r>
    </w:p>
    <w:p>
      <w:r>
        <w:t xml:space="preserve">▶️ Watch: </w:t>
      </w:r>
      <w:hyperlink r:id="rId354">
        <w:r>
          <w:rPr>
            <w:color w:val="0000FF"/>
            <w:u w:val="single"/>
          </w:rPr>
          <w:t>https://www.youtube.com/watch?v=zfS4f-w9sn4</w:t>
        </w:r>
      </w:hyperlink>
    </w:p>
    <w:p/>
    <w:p>
      <w:pPr>
        <w:pStyle w:val="Heading2"/>
      </w:pPr>
      <w:r>
        <w:t>349. BJP Seminar SHOCKER Manohar Lal Khattar Speaks Out on 50 Years of Emergency</w:t>
      </w:r>
    </w:p>
    <w:p>
      <w:r>
        <w:t>📺 Channel: Ashoka News</w:t>
      </w:r>
    </w:p>
    <w:p>
      <w:r>
        <w:t>📅 Published: 2025-06-25</w:t>
      </w:r>
    </w:p>
    <w:p>
      <w:r>
        <w:t>👁️ Views: 218 | 👍 Likes: 0 | 💬 Comments: 1</w:t>
      </w:r>
    </w:p>
    <w:p>
      <w:r>
        <w:t>📝 Description: Ashoka News brings exclusive coverage from the extended building of the Patna Assembly, where the Bharatiya Janata Party (BJP) organized a special seminar marking 50 years since the imposition of Emergency in India. The event titled "50th Anniversary of the Dark Chapter of Emergency" saw the presence of Union Minister Manohar Lal Khattar as the chief guest.</w:t>
        <w:br/>
        <w:br/>
        <w:t>Key political figures including Bihar Assembly Speaker Nand Kishore Yadav, Deputy Chief Ministers Samrat Choudhary and Vijay Sinha, BJP Bihar President Dilip Jaiswal, MP Ramkripal Yadav, MLA Sanjeev Chaurasia, and leader Bhim Singh were also present at the event.</w:t>
        <w:br/>
        <w:br/>
        <w:t>The seminar highlighted the impact of the Emergency on democracy and civil liberties, echoing the BJP's strong stance against authoritarianism.</w:t>
        <w:br/>
        <w:br/>
        <w:t>Stay tuned with Ashoka News for more latest political updates from Bihar.#BJP #Emergency50Years #ManoharLalKhattar #PatnaAssembly #BiharPolitics #AshokaNews #SamratChoudhary #VijaySinha #BJPBihar #IndianDemocracy</w:t>
      </w:r>
    </w:p>
    <w:p>
      <w:r>
        <w:t xml:space="preserve">▶️ Watch: </w:t>
      </w:r>
      <w:hyperlink r:id="rId355">
        <w:r>
          <w:rPr>
            <w:color w:val="0000FF"/>
            <w:u w:val="single"/>
          </w:rPr>
          <w:t>https://www.youtube.com/watch?v=ko5LmVV2rL8</w:t>
        </w:r>
      </w:hyperlink>
    </w:p>
    <w:p/>
    <w:p>
      <w:pPr>
        <w:pStyle w:val="Heading2"/>
      </w:pPr>
      <w:r>
        <w:t>350. Loksabha में Congress पर तंज कसते हुए Manohar Lal Khattar की Shayari सुन Speaker OmBirla ने टोक दिया</w:t>
      </w:r>
    </w:p>
    <w:p>
      <w:r>
        <w:t xml:space="preserve">📺 Channel: Haryana Update </w:t>
      </w:r>
    </w:p>
    <w:p>
      <w:r>
        <w:t>📅 Published: 2025-04-03</w:t>
      </w:r>
    </w:p>
    <w:p>
      <w:r>
        <w:t>👁️ Views: 6293 | 👍 Likes: 47 | 💬 Comments: 0</w:t>
      </w:r>
    </w:p>
    <w:p>
      <w:r>
        <w:t>📝 Description: Loksabha में Congress पर तंज कसते हुए Manohar Lal Khattar Shayari तो Speaker Om Birla ने टोक दिया</w:t>
        <w:br/>
        <w:br/>
        <w:t>manohar lal khattar,</w:t>
        <w:br/>
        <w:t>minister Manohar Lal Khattar,</w:t>
        <w:br/>
        <w:t>manohar lal khatar news today,</w:t>
        <w:br/>
        <w:t>haryana cm manohar lal khattar,</w:t>
        <w:br/>
        <w:t>cm manohar lal khattar,</w:t>
        <w:br/>
        <w:t>manohar lal khattar news,</w:t>
        <w:br/>
        <w:t>manohar lal khattar live,</w:t>
        <w:br/>
        <w:t>manohar lal khattar speech today,</w:t>
        <w:br/>
        <w:t>manohar lal khattar latest news,</w:t>
        <w:br/>
        <w:t>shri manohar lal khattar,</w:t>
        <w:br/>
        <w:t>manohar lal khattar song,</w:t>
        <w:br/>
        <w:t>manohar lal khattar oath,</w:t>
        <w:br/>
        <w:t>manohar lal khattar interview,</w:t>
        <w:br/>
        <w:t>manohar lal khattar speech,</w:t>
        <w:br/>
        <w:t>chief minister manohar lal khattar,</w:t>
        <w:br/>
        <w:t>cm manohar lal khattar on nuh violence,</w:t>
        <w:br/>
        <w:t>ml khattar,</w:t>
        <w:br/>
        <w:t>cm khattar,</w:t>
        <w:br/>
        <w:t>haryana manohar khattar</w:t>
        <w:br/>
        <w:br/>
        <w:t>#manoharlalkhattar #manoharlal #loksabha #haryana #hindinews #parliament #narendramodi #bjp #bjpharyana #haryanabjp #congress #haryanacongress #congressharyana</w:t>
      </w:r>
    </w:p>
    <w:p>
      <w:r>
        <w:t xml:space="preserve">▶️ Watch: </w:t>
      </w:r>
      <w:hyperlink r:id="rId356">
        <w:r>
          <w:rPr>
            <w:color w:val="0000FF"/>
            <w:u w:val="single"/>
          </w:rPr>
          <w:t>https://www.youtube.com/watch?v=f96KU03DmUw</w:t>
        </w:r>
      </w:hyperlink>
    </w:p>
    <w:p/>
    <w:p>
      <w:pPr>
        <w:pStyle w:val="Heading2"/>
      </w:pPr>
      <w:r>
        <w:t>351. Haryana C.M. Manohar Lal Khattar Ji In Mount Abu Brahmakumaris</w:t>
      </w:r>
    </w:p>
    <w:p>
      <w:r>
        <w:t>📺 Channel: दिव्य कलश (BK SANGEETA)</w:t>
      </w:r>
    </w:p>
    <w:p>
      <w:r>
        <w:t>📅 Published: 2023-01-04</w:t>
      </w:r>
    </w:p>
    <w:p>
      <w:r>
        <w:t>👁️ Views: 1469 | 👍 Likes: 61 | 💬 Comments: 0</w:t>
      </w:r>
    </w:p>
    <w:p>
      <w:r>
        <w:t xml:space="preserve">📝 Description: #shantiwan </w:t>
        <w:br/>
        <w:t xml:space="preserve">#madhuban </w:t>
        <w:br/>
        <w:t xml:space="preserve">#brahmakumaris </w:t>
        <w:br/>
        <w:t xml:space="preserve">#shivbaba </w:t>
        <w:br/>
        <w:t xml:space="preserve">#manoharlalkhattar </w:t>
        <w:br/>
        <w:t xml:space="preserve">#cm_haryana </w:t>
        <w:br/>
        <w:t>#mountabutour</w:t>
      </w:r>
    </w:p>
    <w:p>
      <w:r>
        <w:t xml:space="preserve">▶️ Watch: </w:t>
      </w:r>
      <w:hyperlink r:id="rId357">
        <w:r>
          <w:rPr>
            <w:color w:val="0000FF"/>
            <w:u w:val="single"/>
          </w:rPr>
          <w:t>https://www.youtube.com/watch?v=PreiwrtqcPc</w:t>
        </w:r>
      </w:hyperlink>
    </w:p>
    <w:p/>
    <w:p>
      <w:pPr>
        <w:pStyle w:val="Heading2"/>
      </w:pPr>
      <w:r>
        <w:t>352. Haryana Vidhan Sabha Election: Manohar Lal Khattar ने दिया Kumari Selja को BJP ज्वाइन करने का ऑफर</w:t>
      </w:r>
    </w:p>
    <w:p>
      <w:r>
        <w:t>📺 Channel: Political Panchayat Shorts</w:t>
      </w:r>
    </w:p>
    <w:p>
      <w:r>
        <w:t>📅 Published: 2024-10-05</w:t>
      </w:r>
    </w:p>
    <w:p>
      <w:r>
        <w:t>👁️ Views: 850 | 👍 Likes: 27 | 💬 Comments: 0</w:t>
      </w:r>
    </w:p>
    <w:p>
      <w:r>
        <w:t>📝 Description: Haryana Vidhan Sabha Election: Manohar Lal Khattar ने दिया Kumari Selja को BJP ज्वाइन करने का ऑफर</w:t>
        <w:br/>
        <w:br/>
        <w:t>#haryananews #haryanaelection2024 #haryana #haryanapolitics #haryanapanchayat #haryanabjp #manoharlalkhattar #bjpharyana</w:t>
      </w:r>
    </w:p>
    <w:p>
      <w:r>
        <w:t xml:space="preserve">▶️ Watch: </w:t>
      </w:r>
      <w:hyperlink r:id="rId358">
        <w:r>
          <w:rPr>
            <w:color w:val="0000FF"/>
            <w:u w:val="single"/>
          </w:rPr>
          <w:t>https://www.youtube.com/watch?v=bQQl1DZyKDc</w:t>
        </w:r>
      </w:hyperlink>
    </w:p>
    <w:p/>
    <w:p>
      <w:pPr>
        <w:pStyle w:val="Heading2"/>
      </w:pPr>
      <w:r>
        <w:t>353. Manohar Lal Khattar latest news: मनोहर  की उपस्थिति मे ऊर्जा एवं शहरी विकास की बैठक | DDNRST #shots</w:t>
      </w:r>
    </w:p>
    <w:p>
      <w:r>
        <w:t>📺 Channel: DDNRST</w:t>
      </w:r>
    </w:p>
    <w:p>
      <w:r>
        <w:t>📅 Published: 2024-12-22</w:t>
      </w:r>
    </w:p>
    <w:p>
      <w:r>
        <w:t>👁️ Views: 404 | 👍 Likes: None | 💬 Comments: 0</w:t>
      </w:r>
    </w:p>
    <w:p>
      <w:r>
        <w:t xml:space="preserve">📝 Description: Manohar Lal Khattar latest news: मनोहर  की उपस्थिति मे ऊर्जा एवं शहरी विकास की बैठक | DDNRST #shots </w:t>
        <w:br/>
        <w:br/>
        <w:t xml:space="preserve">#manoharlalkhattar #ddnrstnews #news #trivantpuram #urjamantri #shortsfeed </w:t>
        <w:br/>
        <w:br/>
        <w:br/>
        <w:t>latest news</w:t>
        <w:br/>
        <w:t>manohar lal khattar</w:t>
        <w:br/>
        <w:t>manohar lal khattar news</w:t>
        <w:br/>
        <w:t>breaking news</w:t>
        <w:br/>
        <w:t>haryana news</w:t>
        <w:br/>
        <w:t>manohar lal khattar latest news</w:t>
        <w:br/>
        <w:t>haryana cm manohar lal khattar</w:t>
        <w:br/>
        <w:t>hindi news,today latest news</w:t>
        <w:br/>
        <w:t>cm manohar lal khattar</w:t>
        <w:br/>
        <w:t>news latest</w:t>
        <w:br/>
        <w:t>live news</w:t>
        <w:br/>
        <w:t>manohar lal khattar interview</w:t>
        <w:br/>
        <w:t>manohar lal khattar resign</w:t>
        <w:br/>
        <w:t>ani latest news</w:t>
        <w:br/>
        <w:t>haryana chief minister manohar lal khattar</w:t>
        <w:br/>
        <w:t>news today</w:t>
        <w:br/>
        <w:t>top news</w:t>
        <w:br/>
        <w:t>manohar lal khattar resighn as haryana cm</w:t>
        <w:br/>
        <w:t>today news,manohar lala khattar</w:t>
        <w:br/>
        <w:t>news live</w:t>
        <w:br/>
        <w:t>news</w:t>
      </w:r>
    </w:p>
    <w:p>
      <w:r>
        <w:t xml:space="preserve">▶️ Watch: </w:t>
      </w:r>
      <w:hyperlink r:id="rId359">
        <w:r>
          <w:rPr>
            <w:color w:val="0000FF"/>
            <w:u w:val="single"/>
          </w:rPr>
          <w:t>https://www.youtube.com/watch?v=A7AKDtlyUqM</w:t>
        </w:r>
      </w:hyperlink>
    </w:p>
    <w:p/>
    <w:p>
      <w:pPr>
        <w:pStyle w:val="Heading2"/>
      </w:pPr>
      <w:r>
        <w:t>354. अरे पकड़ो इसकी हिम्मत कैसे हुई | manohar lal khattar hisar viral video</w:t>
      </w:r>
    </w:p>
    <w:p>
      <w:r>
        <w:t>📺 Channel: TDC NEWS</w:t>
      </w:r>
    </w:p>
    <w:p>
      <w:r>
        <w:t>📅 Published: 2024-09-28</w:t>
      </w:r>
    </w:p>
    <w:p>
      <w:r>
        <w:t>👁️ Views: 279 | 👍 Likes: 9 | 💬 Comments: 1</w:t>
      </w:r>
    </w:p>
    <w:p>
      <w:r>
        <w:t>📝 Description: manohar lal khattar hisar viral video</w:t>
        <w:br/>
        <w:t>लड़के पर क्यों भड़के मनोहर लाल खट्टर?</w:t>
        <w:br/>
        <w:t>Harayana Election, Viral Video</w:t>
        <w:br/>
        <w:t>TDC NEWS is one of India's leading Digital News Platform. It is preferred by an audience who favours high quality programming and news, rather than sensational infotainment.</w:t>
        <w:br/>
        <w:t>TDC NEWS डिजिटल प्लेटफॉर्म पर देश का सबसे भरोसेमंद चैनल है। अंदाज बेबाक और विश्वसनीय के चलते TDC NEWS तेजी से दर्शकों की पसंद बन रहा है। इस डिजिटल प्लेटफॉर्म पर आप पॉलिटिक्स, बिजनेस, स्पोर्ट्स और बॉलीवुड, मनोरंजन और सांस्कृतिक धरोहर से जुड़ी खबरें देख सकते हैं।</w:t>
        <w:br/>
        <w:t>About This Video-</w:t>
        <w:br/>
        <w:t>manohar lal khattar hisar viral video</w:t>
        <w:br/>
        <w:t>Manohar Lal Khattar speech</w:t>
        <w:br/>
        <w:t>manohar lal khattar speech in hisar</w:t>
        <w:br/>
        <w:t>hisar news</w:t>
        <w:br/>
        <w:t>______________________________</w:t>
        <w:br/>
        <w:t>TDC NEWS’ other popular shows are-</w:t>
        <w:br/>
        <w:br/>
        <w:t xml:space="preserve">Kawad Yatra: आध्यात्म-भक्ति का संगम-https://bit.ly/2ZHJrg1 </w:t>
        <w:br/>
        <w:t>Dharm-Karm: आस्था-विश्वास-परंपरा-   https://bit.ly/2YQ0OxL</w:t>
        <w:br/>
        <w:t>Yogi Adityanath-         https://bit.ly/2YKNmvl</w:t>
        <w:br/>
        <w:t>किस्से: जो अनसुने रह गए-  https://bit.ly/2KFjLKO</w:t>
        <w:br/>
        <w:t>Health &amp; LifeStyle-      https://bit.ly/2yJHuDN</w:t>
        <w:br/>
        <w:t>Raaz: Unsolved Mystries- https://bit.ly/2KMnOVJ</w:t>
        <w:br/>
        <w:t>Desi Boys: अंदाज अपना-       https://bit.ly/31pMEB8</w:t>
        <w:br/>
        <w:t>Purvanchal News-   https://bit.ly/2GPoo3J</w:t>
        <w:br/>
        <w:t>UP News-                  https://bit.ly/2TiXztB</w:t>
        <w:br/>
        <w:t>Uttarakhand News- https://bit.ly/2YsUX26</w:t>
        <w:br/>
        <w:t>__________________________________________</w:t>
        <w:br/>
        <w:t>Our Social Links-</w:t>
        <w:br/>
        <w:br/>
        <w:t>Watch video on Youtube: https://www.youtube.com/tdcnews</w:t>
        <w:br/>
        <w:t>Like us On Facebook: https://www.facebook.com/TDCNEWS2016</w:t>
        <w:br/>
        <w:t>Follow us on Twitter:     https://twitter.com/tdcindia1</w:t>
        <w:br/>
        <w:t>Follow us on Instagram:  https://www.instagram.com/tdcnews</w:t>
        <w:br/>
        <w:t>Visit on the Website:     https://www.tdcnews.in</w:t>
        <w:br/>
        <w:t>________________________________________________</w:t>
        <w:br/>
        <w:t>Mail: tdcnewsassignment@gmail.com</w:t>
        <w:br/>
        <w:t>#news #haryananews #manoharlalkhattar</w:t>
      </w:r>
    </w:p>
    <w:p>
      <w:r>
        <w:t xml:space="preserve">▶️ Watch: </w:t>
      </w:r>
      <w:hyperlink r:id="rId360">
        <w:r>
          <w:rPr>
            <w:color w:val="0000FF"/>
            <w:u w:val="single"/>
          </w:rPr>
          <w:t>https://www.youtube.com/watch?v=bcXFiAAWdPc</w:t>
        </w:r>
      </w:hyperlink>
    </w:p>
    <w:p/>
    <w:p>
      <w:pPr>
        <w:pStyle w:val="Heading2"/>
      </w:pPr>
      <w:r>
        <w:t>355. Manohar Lal Khattar Announces AC Temperature Cap and Major #Energy Initiatives</w:t>
      </w:r>
    </w:p>
    <w:p>
      <w:r>
        <w:t>📺 Channel: Jehlam Times</w:t>
      </w:r>
    </w:p>
    <w:p>
      <w:r>
        <w:t>📅 Published: 2025-06-11</w:t>
      </w:r>
    </w:p>
    <w:p>
      <w:r>
        <w:t>👁️ Views: 147 | 👍 Likes: 2 | 💬 Comments: 0</w:t>
      </w:r>
    </w:p>
    <w:p>
      <w:r>
        <w:t xml:space="preserve">📝 Description: NEW DELHI: In a landmark move to promote energy conservation, Union #Power and Urban Affairs Minister Manohar Lal #Khattar has announced new regulations mandating that air conditioners in India must operate within a temperature range of #20°C to #28°C. </w:t>
        <w:br/>
        <w:br/>
        <w:t>The decision aims to optimize electricity consumption and reduce the overall energy burden during peak summer months.</w:t>
        <w:br/>
        <w:br/>
        <w:t xml:space="preserve">Khattar described the move as a "first-of-its-kind experiment" that will help stabilize the power grid, especially as the country experiences soaring demand for air conditioning. </w:t>
        <w:br/>
        <w:br/>
        <w:t>Studies indicate that raising the thermostat by just 1°C can result in energy savings of up to 6%.</w:t>
        <w:br/>
        <w:br/>
        <w:t xml:space="preserve">Follow us on: </w:t>
        <w:br/>
        <w:t>#Instagram: https://www.instagram.com/jehlam_times</w:t>
        <w:br/>
        <w:t>#Facebook: https://www.facebook.com/JehlamTimes</w:t>
        <w:br/>
        <w:t>#Twitter: https://twitter.com/JehlamTimes</w:t>
      </w:r>
    </w:p>
    <w:p>
      <w:r>
        <w:t xml:space="preserve">▶️ Watch: </w:t>
      </w:r>
      <w:hyperlink r:id="rId361">
        <w:r>
          <w:rPr>
            <w:color w:val="0000FF"/>
            <w:u w:val="single"/>
          </w:rPr>
          <w:t>https://www.youtube.com/watch?v=3YHP8aSxLKY</w:t>
        </w:r>
      </w:hyperlink>
    </w:p>
    <w:p/>
    <w:p>
      <w:pPr>
        <w:pStyle w:val="Heading2"/>
      </w:pPr>
      <w:r>
        <w:t>356. Haryana: Manohar Lal Khattar ने युवा को धमकाया, Viral हुआ वीडियो...</w:t>
      </w:r>
    </w:p>
    <w:p>
      <w:r>
        <w:t>📺 Channel: News Capsule</w:t>
      </w:r>
    </w:p>
    <w:p>
      <w:r>
        <w:t>📅 Published: 2024-09-26</w:t>
      </w:r>
    </w:p>
    <w:p>
      <w:r>
        <w:t>👁️ Views: 9 | 👍 Likes: 1 | 💬 Comments: 0</w:t>
      </w:r>
    </w:p>
    <w:p>
      <w:r>
        <w:t xml:space="preserve">📝 Description: Haryana: Manohar Lal Khattar ने युवा को धमकाया, Viral हुआ वीडियो... </w:t>
        <w:br/>
        <w:br/>
        <w:t>#haryanaelection2024 #manoharlalkhattar #election2024 #bjpgovernment #assemblyelections2024 #viralnewstoday #viralvideo #shortsfeed #shorts #shortsvideo</w:t>
      </w:r>
    </w:p>
    <w:p>
      <w:r>
        <w:t xml:space="preserve">▶️ Watch: </w:t>
      </w:r>
      <w:hyperlink r:id="rId362">
        <w:r>
          <w:rPr>
            <w:color w:val="0000FF"/>
            <w:u w:val="single"/>
          </w:rPr>
          <w:t>https://www.youtube.com/watch?v=-hwubkTs8G0</w:t>
        </w:r>
      </w:hyperlink>
    </w:p>
    <w:p/>
    <w:p>
      <w:pPr>
        <w:pStyle w:val="Heading2"/>
      </w:pPr>
      <w:r>
        <w:t>357. Haryana Politics : Kuldeep Bishnoi और Manohar Lal Khattar की मुलाकात के सियासी मायने, क्या डील हुई ?</w:t>
      </w:r>
    </w:p>
    <w:p>
      <w:r>
        <w:t>📺 Channel: news post click</w:t>
      </w:r>
    </w:p>
    <w:p>
      <w:r>
        <w:t>📅 Published: 2025-06-06</w:t>
      </w:r>
    </w:p>
    <w:p>
      <w:r>
        <w:t>👁️ Views: 40 | 👍 Likes: 8 | 💬 Comments: 0</w:t>
      </w:r>
    </w:p>
    <w:p>
      <w:r>
        <w:t>📝 Description: Haryana Politics : Kuldeep Bishnoi और Manohar Lal Khattar की मुलाकात के सियासी मायने, क्या डील हुई ?</w:t>
        <w:br/>
        <w:br/>
        <w:t>#haryanapolitics #manoharlalkhattar #kuldeepbishnoi #nayabsaini  #haryananews #bjp #haryanakhabar #politicalnews #political #politicalanalysis #politicalupdates #political_news #haryanakikhabar #news #newsanalysis #breakingnews #latestnews #topnews #newstoday #todaynews #newsupdate #hindinews #hindikhabar #haryanapoliticsnews</w:t>
      </w:r>
    </w:p>
    <w:p>
      <w:r>
        <w:t xml:space="preserve">▶️ Watch: </w:t>
      </w:r>
      <w:hyperlink r:id="rId363">
        <w:r>
          <w:rPr>
            <w:color w:val="0000FF"/>
            <w:u w:val="single"/>
          </w:rPr>
          <w:t>https://www.youtube.com/watch?v=05W0LNswFuE</w:t>
        </w:r>
      </w:hyperlink>
    </w:p>
    <w:p/>
    <w:p>
      <w:pPr>
        <w:pStyle w:val="Heading2"/>
      </w:pPr>
      <w:r>
        <w:t>358. केंद्रीय ऊर्जा मंत्री Manohar lal Khattar पहुंचे Patna, ऊर्जा मंत्रियों का क्षेत्रीय सम्मेलन में...</w:t>
      </w:r>
    </w:p>
    <w:p>
      <w:r>
        <w:t>📺 Channel: Bihar Times Digital</w:t>
      </w:r>
    </w:p>
    <w:p>
      <w:r>
        <w:t>📅 Published: 2025-06-24</w:t>
      </w:r>
    </w:p>
    <w:p>
      <w:r>
        <w:t>👁️ Views: 701 | 👍 Likes: 4 | 💬 Comments: 0</w:t>
      </w:r>
    </w:p>
    <w:p>
      <w:r>
        <w:t>📝 Description: Politics | Union Energy Minister Manohar Lal Khattar reached Patna, will attend the regional conference of Energy Ministers</w:t>
        <w:br/>
        <w:br/>
        <w:t>केंद्रीय ऊर्जा मंत्री Manohar lal Khattar पहुंचे Patna, ऊर्जा मंत्रियों का क्षेत्रीय सम्मेलन में...</w:t>
        <w:br/>
        <w:br/>
        <w:br/>
        <w:t>:- Union Energy Minister Manohar Lal Khattar will participate in the Power Minister's conference held in Patna.</w:t>
        <w:br/>
        <w:br/>
        <w:t>:- Energy ministers of Bihar, Jharkhand, West Bengal as well as many states are participating in it.</w:t>
        <w:br/>
        <w:br/>
        <w:t>:- In the conference, along with availability of electricity, many other points including cyber attacks will be discussed and decisions will be taken.</w:t>
        <w:br/>
        <w:br/>
        <w:t>Politics | केंद्रीय ऊर्जा मंत्री Manohar lal Khattar पहुंचे Patna, ऊर्जा मंत्रियों का क्षेत्रीय सम्मेलन में...</w:t>
      </w:r>
    </w:p>
    <w:p>
      <w:r>
        <w:t xml:space="preserve">▶️ Watch: </w:t>
      </w:r>
      <w:hyperlink r:id="rId364">
        <w:r>
          <w:rPr>
            <w:color w:val="0000FF"/>
            <w:u w:val="single"/>
          </w:rPr>
          <w:t>https://www.youtube.com/watch?v=lL2njWHbWME</w:t>
        </w:r>
      </w:hyperlink>
    </w:p>
    <w:p/>
    <w:p>
      <w:pPr>
        <w:pStyle w:val="Heading2"/>
      </w:pPr>
      <w:r>
        <w:t>359. Former Chief Minister Manohar Lal Khattar के भतीजे Ramesh Khattar ने congress party की सदस्यता ली</w:t>
      </w:r>
    </w:p>
    <w:p>
      <w:r>
        <w:t xml:space="preserve">📺 Channel: Crick baba </w:t>
      </w:r>
    </w:p>
    <w:p>
      <w:r>
        <w:t>📅 Published: 2024-09-19</w:t>
      </w:r>
    </w:p>
    <w:p>
      <w:r>
        <w:t>👁️ Views: 54 | 👍 Likes: 3 | 💬 Comments: 0</w:t>
      </w:r>
    </w:p>
    <w:p>
      <w:r>
        <w:t xml:space="preserve">📝 Description: #ManoharLalKhattar, #BJP #Congress #Rameshkumar #Elections # </w:t>
        <w:br/>
        <w:t>Former Chief Minister Manohar Lal Khattar के भतीजे Ramesh Khattar ने congress party की सदस्यता ली</w:t>
      </w:r>
    </w:p>
    <w:p>
      <w:r>
        <w:t xml:space="preserve">▶️ Watch: </w:t>
      </w:r>
      <w:hyperlink r:id="rId365">
        <w:r>
          <w:rPr>
            <w:color w:val="0000FF"/>
            <w:u w:val="single"/>
          </w:rPr>
          <w:t>https://www.youtube.com/watch?v=qgMSk_X-YPU</w:t>
        </w:r>
      </w:hyperlink>
    </w:p>
    <w:p/>
    <w:p>
      <w:pPr>
        <w:pStyle w:val="Heading2"/>
      </w:pPr>
      <w:r>
        <w:t>360. Haryana में BJP को लगा बड़ा झटका, Manohar Lal Khattar के भतीजे ने ली Congress की सदस्यता...</w:t>
      </w:r>
    </w:p>
    <w:p>
      <w:r>
        <w:t>📺 Channel: News Capsule</w:t>
      </w:r>
    </w:p>
    <w:p>
      <w:r>
        <w:t>📅 Published: 2024-09-20</w:t>
      </w:r>
    </w:p>
    <w:p>
      <w:r>
        <w:t>👁️ Views: 449 | 👍 Likes: 11 | 💬 Comments: 0</w:t>
      </w:r>
    </w:p>
    <w:p>
      <w:r>
        <w:t>📝 Description: Haryana में BJP को लगा बड़ा झटका, Manohar Lal Khattar के भतीजे ने ली Congress की सदस्यता...</w:t>
        <w:br/>
        <w:br/>
        <w:t>#manoharlalkhattar #ramitkhattar #haryanaelection2024 #haryananews #assemblyelections2024 #election2024 #bjpgovernment #shortsfeed #shorts #shortsvideo</w:t>
      </w:r>
    </w:p>
    <w:p>
      <w:r>
        <w:t xml:space="preserve">▶️ Watch: </w:t>
      </w:r>
      <w:hyperlink r:id="rId366">
        <w:r>
          <w:rPr>
            <w:color w:val="0000FF"/>
            <w:u w:val="single"/>
          </w:rPr>
          <w:t>https://www.youtube.com/watch?v=gSBBC1vAUk8</w:t>
        </w:r>
      </w:hyperlink>
    </w:p>
    <w:p/>
    <w:p>
      <w:pPr>
        <w:pStyle w:val="Heading2"/>
      </w:pPr>
      <w:r>
        <w:t>361. Manohar Lal Khattar आज के Ambedkar - Sudesh Kataria</w:t>
      </w:r>
    </w:p>
    <w:p>
      <w:r>
        <w:t>📺 Channel: My Hindi Tv</w:t>
      </w:r>
    </w:p>
    <w:p>
      <w:r>
        <w:t>📅 Published: 2025-05-16</w:t>
      </w:r>
    </w:p>
    <w:p>
      <w:r>
        <w:t>👁️ Views: 1216 | 👍 Likes: 15 | 💬 Comments: 0</w:t>
      </w:r>
    </w:p>
    <w:p>
      <w:r>
        <w:t>📝 Description: Manohar Lal Khattar आज के Ambedkar - Sudesh Kataria</w:t>
        <w:br/>
        <w:br/>
        <w:br/>
        <w:t xml:space="preserve">#myhinditv #ManoharLalKhattar #drbrambedkar #sudeshkataria #bhimraoambedkar #LatestNews #LatestUpdates #BJPGovernment #BhartiyaJanataParty </w:t>
        <w:br/>
        <w:t>Follow our WhatsApp channel</w:t>
        <w:br/>
        <w:t>https://bit.ly/MyHindiTV</w:t>
        <w:br/>
        <w:t>===============================================================</w:t>
        <w:br/>
        <w:t xml:space="preserve">My Hindi TV पंजाब का नंबर 1 Hindi News Channel है। My Hindi TV राजनीति, राष्ट्र, विश्व, मनोरंजन, बॉलीवुड, व्यवसाय और खेल पर व्यापक कवरेज के लिए आपका अंतिम गंतव्य है। सूचित रहें, मनोरंजन करें और हमारी विविध प्रकार की प्रोग्रामिंग से जुड़े रहें, Hindi Breaking News और अंतर्दृष्टि प्रदान करें जो आपके लिए महत्वपूर्ण हैं। सूचित परिप्रेक्ष्य की दुनिया में आपका स्वागत है! </w:t>
        <w:br/>
        <w:br/>
        <w:t>My Hindi TV Punjab's number 1 Hindi News Channel. My Hindi TV is your ultimate destination for comprehensive coverage across Politics, Nation, World, Entertainment, Bollywood, Business, and Sports. Stay informed, entertained, and engaged with our diverse range of programming, delivering Hindi Breaking News and insights that matter to you. Welcome to a world of informed perspective!</w:t>
        <w:br/>
        <w:br/>
        <w:t>#MyHindiTv #HaryanaNews #UttarPradeshNews #HindiNews #BreakingNews #UPNewsToday #HaryanaUpdate #MyHindiTv #UttarPradeshUpdates #LatestNews #LocalNews #HaryanaCurrentAffairs #UPBreakingNews #HindiNewsChannel #UttarPradeshLocalNews #HaryanaToday</w:t>
        <w:br/>
        <w:br/>
        <w:br/>
        <w:t>Subscribe to My Hindi TV YouTube Channel: https://bit.ly/42PEuD5</w:t>
        <w:br/>
        <w:br/>
        <w:t>Follow us on Facebook: https://www.facebook.com/profile.php?id=61555950911531</w:t>
        <w:br/>
        <w:t>Follow us on Twitter: https://twitter.com/myhinditv_</w:t>
        <w:br/>
        <w:t>Follow us on Instagram: https://www.instagram.com/myhindi.tv/</w:t>
        <w:br/>
        <w:br/>
        <w:t>Copyright Disclaimer : Copyright Disclaimer Under Section 107 of the Copyright Act 1976, allowance is made for "fair use" for purposes such as criticism, comment, news reporting, teaching, scholarship, and research. Fair use is a use permitted by copyright statute that might otherwise be infringing. Non-profit, educational or personal use tips the balance in favor of fair use.</w:t>
      </w:r>
    </w:p>
    <w:p>
      <w:r>
        <w:t xml:space="preserve">▶️ Watch: </w:t>
      </w:r>
      <w:hyperlink r:id="rId367">
        <w:r>
          <w:rPr>
            <w:color w:val="0000FF"/>
            <w:u w:val="single"/>
          </w:rPr>
          <w:t>https://www.youtube.com/watch?v=jIwvFikIHFg</w:t>
        </w:r>
      </w:hyperlink>
    </w:p>
    <w:p/>
    <w:p>
      <w:pPr>
        <w:pStyle w:val="Heading2"/>
      </w:pPr>
      <w:r>
        <w:t>362. Manohar lal khattar viral video #manoharlalkhattar #shorts</w:t>
      </w:r>
    </w:p>
    <w:p>
      <w:r>
        <w:t>📺 Channel: Gyanish Facts</w:t>
      </w:r>
    </w:p>
    <w:p>
      <w:r>
        <w:t>📅 Published: 2025-05-29</w:t>
      </w:r>
    </w:p>
    <w:p>
      <w:r>
        <w:t>👁️ Views: 633 | 👍 Likes: 4 | 💬 Comments: 0</w:t>
      </w:r>
    </w:p>
    <w:p>
      <w:r>
        <w:t xml:space="preserve">📝 Description: </w:t>
      </w:r>
    </w:p>
    <w:p>
      <w:r>
        <w:t xml:space="preserve">▶️ Watch: </w:t>
      </w:r>
      <w:hyperlink r:id="rId368">
        <w:r>
          <w:rPr>
            <w:color w:val="0000FF"/>
            <w:u w:val="single"/>
          </w:rPr>
          <w:t>https://www.youtube.com/watch?v=FFadlEAlVM0</w:t>
        </w:r>
      </w:hyperlink>
    </w:p>
    <w:p/>
    <w:p>
      <w:pPr>
        <w:pStyle w:val="Heading2"/>
      </w:pPr>
      <w:r>
        <w:t>363. विपक्ष और विशेष सत्र बुलाए जाने पर बोले Manohar Lal Khattar | Short</w:t>
      </w:r>
    </w:p>
    <w:p>
      <w:r>
        <w:t>📺 Channel: Living India News Haryana</w:t>
      </w:r>
    </w:p>
    <w:p>
      <w:r>
        <w:t>📅 Published: 2025-04-29</w:t>
      </w:r>
    </w:p>
    <w:p>
      <w:r>
        <w:t>👁️ Views: 702 | 👍 Likes: 3 | 💬 Comments: 1</w:t>
      </w:r>
    </w:p>
    <w:p>
      <w:r>
        <w:t xml:space="preserve">📝 Description: विपक्ष और विशेष सत्र बुलाए जाने पर बोले खट्टर  </w:t>
        <w:br/>
        <w:br/>
        <w:t xml:space="preserve">#manoharlalkhattar  #spoke #opposition #calling #specialsession #BJPGovernment #livingindianewsharyana </w:t>
        <w:br/>
        <w:br/>
        <w:t xml:space="preserve">Living India News Haryana is a Hindi Youtube Channel for Haryanvi people. Living India News Haryana provide unbiased news/information regarding Haryana &amp; its own people. </w:t>
        <w:br/>
        <w:br/>
        <w:t xml:space="preserve">#LivingIndiaNewsHaryana #HaryanaNews #DesiNews #HaryanviChannel </w:t>
        <w:br/>
        <w:br/>
        <w:t>Website:</w:t>
        <w:br/>
        <w:t>http://www.livingindianews.co.in/</w:t>
        <w:br/>
        <w:br/>
        <w:t>Connect with us: https://www.facebook.com/LivingIndiaNewsharyana</w:t>
        <w:br/>
        <w:br/>
        <w:t>Living India News is available on following Cable Networks/Dish Network</w:t>
        <w:br/>
        <w:t>Airtel:    565</w:t>
        <w:br/>
        <w:t>Fastway Cable:  66</w:t>
        <w:br/>
        <w:t>Tata Sky: 1924</w:t>
        <w:br/>
        <w:t>Fastway Cable:  188</w:t>
        <w:br/>
        <w:t>Digi Cable : 195</w:t>
        <w:br/>
        <w:t>Hathway : 222</w:t>
        <w:br/>
        <w:t>Channel is also available on 7 Star Cable Network (Mumbai)</w:t>
      </w:r>
    </w:p>
    <w:p>
      <w:r>
        <w:t xml:space="preserve">▶️ Watch: </w:t>
      </w:r>
      <w:hyperlink r:id="rId369">
        <w:r>
          <w:rPr>
            <w:color w:val="0000FF"/>
            <w:u w:val="single"/>
          </w:rPr>
          <w:t>https://www.youtube.com/watch?v=vlCcXcAbFq4</w:t>
        </w:r>
      </w:hyperlink>
    </w:p>
    <w:p/>
    <w:p>
      <w:pPr>
        <w:pStyle w:val="Heading2"/>
      </w:pPr>
      <w:r>
        <w:t>364. Manohar Lal Khattar metro train: आज सबसे बड़ी उपलब्धि है कि मेट्रो ने रचा इतिहास | DDNRST #trending</w:t>
      </w:r>
    </w:p>
    <w:p>
      <w:r>
        <w:t>📺 Channel: DDNRST</w:t>
      </w:r>
    </w:p>
    <w:p>
      <w:r>
        <w:t>📅 Published: 2025-01-06</w:t>
      </w:r>
    </w:p>
    <w:p>
      <w:r>
        <w:t>👁️ Views: 410 | 👍 Likes: None | 💬 Comments: 0</w:t>
      </w:r>
    </w:p>
    <w:p>
      <w:r>
        <w:t xml:space="preserve">📝 Description: Manohar Lal Khattar metro train: आज सबसे बड़ी उपलब्धि है कि मेट्रो ने रचा इतिहास | DDNRST #trending </w:t>
        <w:br/>
        <w:br/>
        <w:t xml:space="preserve">#news #ddnrstnews #shortsfeed #manoharlalkhattar #viralnews </w:t>
        <w:br/>
        <w:br/>
        <w:br/>
        <w:t>manohar lal khattar</w:t>
        <w:br/>
        <w:t>cm manohar lal khattar</w:t>
        <w:br/>
        <w:t>haryana cm manohar lal khattar</w:t>
        <w:br/>
        <w:t>manohar lal khattar latest news</w:t>
        <w:br/>
        <w:t>manohar lal</w:t>
        <w:br/>
        <w:t>manohar lal khattar bullet ride</w:t>
        <w:br/>
        <w:t>haryana cm manohar lal in faridabad metro</w:t>
        <w:br/>
        <w:t>manohar lal khattar in vizag</w:t>
        <w:br/>
        <w:t>manohar lal chief minister haryana</w:t>
        <w:br/>
        <w:t>haryana cm manohar lal khattar in delhi faridabad metro</w:t>
        <w:br/>
        <w:t>manholal khattar metro rail news</w:t>
        <w:br/>
        <w:t>khattar travel in train</w:t>
        <w:br/>
        <w:t>manohar khattar called a meeting of bjp</w:t>
        <w:br/>
        <w:t>bullet ride by manohar lal khattar</w:t>
      </w:r>
    </w:p>
    <w:p>
      <w:r>
        <w:t xml:space="preserve">▶️ Watch: </w:t>
      </w:r>
      <w:hyperlink r:id="rId370">
        <w:r>
          <w:rPr>
            <w:color w:val="0000FF"/>
            <w:u w:val="single"/>
          </w:rPr>
          <w:t>https://www.youtube.com/watch?v=Nu9HGloG6rI</w:t>
        </w:r>
      </w:hyperlink>
    </w:p>
    <w:p/>
    <w:p>
      <w:pPr>
        <w:pStyle w:val="Heading2"/>
      </w:pPr>
      <w:r>
        <w:t>365. केंद्रीय मंत्री Manohar Lal Khattar ने करनाल में विकास परियोजनाओं का जायजा लिया | Kernal | Haryana</w:t>
      </w:r>
    </w:p>
    <w:p>
      <w:r>
        <w:t>📺 Channel: Inkhabar Haryana</w:t>
      </w:r>
    </w:p>
    <w:p>
      <w:r>
        <w:t>📅 Published: 2025-04-05</w:t>
      </w:r>
    </w:p>
    <w:p>
      <w:r>
        <w:t>👁️ Views: 7156 | 👍 Likes: 61 | 💬 Comments: 1</w:t>
      </w:r>
    </w:p>
    <w:p>
      <w:r>
        <w:t xml:space="preserve">📝 Description: केंद्रीय मंत्री मनोहर लाल खट्टर ने करनाल का दौरा किया विकास परियोजनाओं का जायजा लिया | </w:t>
        <w:br/>
        <w:br/>
        <w:t>Union Minister Manohar Lal Khattar visited Karnal and took stock of the development projects.</w:t>
        <w:br/>
        <w:br/>
        <w:t xml:space="preserve">#khattar #manoharlalkhattar #manoharlal #haryananews #inkhabarharyana </w:t>
        <w:br/>
        <w:br/>
        <w:t>Watch whole Haryana in Inkhabar Haryana !</w:t>
        <w:br/>
        <w:t xml:space="preserve">All the news from Haryana in Haryanvi... flavour and essence of Haryana in Haryanvi.. from politics to culture &amp; tradition, heritage, education, jobs, health, brotherhood, travel.. the information of your interest with a new and desi flavour. Inkhabar Haryana will bring to you all what you need in your own desi and Haryanvi flavour. </w:t>
        <w:br/>
        <w:br/>
        <w:br/>
        <w:t>For More Information visit us:https://www.inkhabar.com/livetv/india-news-haryana-live-tv ( LIVE )</w:t>
        <w:br/>
        <w:br/>
        <w:t xml:space="preserve">Connect with us on Social platform </w:t>
        <w:br/>
        <w:t>instagram.com/inkhabarharyana</w:t>
        <w:br/>
        <w:t>Facebook.com/inkhabarharyana</w:t>
      </w:r>
    </w:p>
    <w:p>
      <w:r>
        <w:t xml:space="preserve">▶️ Watch: </w:t>
      </w:r>
      <w:hyperlink r:id="rId371">
        <w:r>
          <w:rPr>
            <w:color w:val="0000FF"/>
            <w:u w:val="single"/>
          </w:rPr>
          <w:t>https://www.youtube.com/watch?v=E3e_Uxc9VpQ</w:t>
        </w:r>
      </w:hyperlink>
    </w:p>
    <w:p/>
    <w:p>
      <w:pPr>
        <w:pStyle w:val="Heading2"/>
      </w:pPr>
      <w:r>
        <w:t>366. केंद्रीय मंत्री Manohar Lal Khattar ने शहीद लेफ्टिनेंट Vinay Narwal को दी श्रद्धांजलि| #pahelgam</w:t>
      </w:r>
    </w:p>
    <w:p>
      <w:r>
        <w:t>📺 Channel: India Daily Live</w:t>
      </w:r>
    </w:p>
    <w:p>
      <w:r>
        <w:t>📅 Published: 2025-04-24</w:t>
      </w:r>
    </w:p>
    <w:p>
      <w:r>
        <w:t>👁️ Views: 3099 | 👍 Likes: 13 | 💬 Comments: 0</w:t>
      </w:r>
    </w:p>
    <w:p>
      <w:r>
        <w:t xml:space="preserve">📝 Description: केंद्रीय मंत्री Manohar Lal Khattar ने शहीद लेफ्टिनेंट Vinay Narwal को दी श्रद्धांजलि| #vinaynarwal #Pahelgam </w:t>
        <w:br/>
        <w:br/>
        <w:t>Join this channel to get access to perks:</w:t>
        <w:br/>
        <w:t>https://www.youtube.com/channel/UCqH9laR7XpM_8nl6go5glGw/join</w:t>
        <w:br/>
        <w:br/>
        <w:t>India Daily Live channel covers latest news in Politics, Entertainment, Bollywood, business and sports.</w:t>
        <w:br/>
        <w:br/>
        <w:t>#hindinews #breakingnews #latestnews #topnews #indiadaily #indiadailylive</w:t>
        <w:br/>
        <w:br/>
        <w:t xml:space="preserve">चाहे देश हो या विदेश, सबसे तेज़ ख़बरों का बस एक ही ठिकाना! वो भी INSIDE STORY के साथ. बने रहिए  India Daily News channel पर  </w:t>
        <w:br/>
        <w:t>To Follow India Daily Live's WhatsApp Channel, click now at : https://whatsapp.com/channel/0029Va55IKqJJhzXXWvjSY0N</w:t>
        <w:br/>
        <w:br/>
        <w:t xml:space="preserve">Follow Us On: </w:t>
        <w:br/>
        <w:t>Twitter : https://x.com/IndiaDaily_24X7</w:t>
        <w:br/>
        <w:t>Facebook : https://www.facebook.com/IndiaDLive</w:t>
        <w:br/>
        <w:t>Instagram : https://www.instagram.com/indiadailylive</w:t>
      </w:r>
    </w:p>
    <w:p>
      <w:r>
        <w:t xml:space="preserve">▶️ Watch: </w:t>
      </w:r>
      <w:hyperlink r:id="rId372">
        <w:r>
          <w:rPr>
            <w:color w:val="0000FF"/>
            <w:u w:val="single"/>
          </w:rPr>
          <w:t>https://www.youtube.com/watch?v=R8FY5BeHVp4</w:t>
        </w:r>
      </w:hyperlink>
    </w:p>
    <w:p/>
    <w:p>
      <w:pPr>
        <w:pStyle w:val="Heading2"/>
      </w:pPr>
      <w:r>
        <w:t>367. पराली जलाने के मुद्दे पर Union Minister Manohar Lal Khattar ने दिया बड़ा बयान | Stubble Burning</w:t>
      </w:r>
    </w:p>
    <w:p>
      <w:r>
        <w:t>📺 Channel: Inkhabar Haryana</w:t>
      </w:r>
    </w:p>
    <w:p>
      <w:r>
        <w:t>📅 Published: 2024-11-02</w:t>
      </w:r>
    </w:p>
    <w:p>
      <w:r>
        <w:t>👁️ Views: 6965 | 👍 Likes: 69 | 💬 Comments: 0</w:t>
      </w:r>
    </w:p>
    <w:p>
      <w:r>
        <w:t xml:space="preserve">📝 Description: केंद्रीय मंत्री मनोहर लाल खट्टर बोले "पराली जलाना एक ऐसा मुद्दा है जिस पर अंकुश लगाने के लिए सरकार ने कई नीतियां बनाई हैं। पराली जलाना कोई राजनीतिक मुद्दा नहीं है बल्कि एक सामाजिक मुद्दा है। </w:t>
        <w:br/>
        <w:br/>
        <w:t>Union Minister Manohar Lal Khattar said, "Stubble burning is an issue to curb which the government has made many policies. Stubble burning is not a political issue but a social issue.</w:t>
        <w:br/>
        <w:br/>
        <w:t xml:space="preserve">#manoharlal #bjpharyana #parali #stubbleburning #inkhabarharyana </w:t>
        <w:br/>
        <w:br/>
        <w:t>Watch whole Haryana in Inkhabar Haryana !</w:t>
        <w:br/>
        <w:t xml:space="preserve">All the news from Haryana in Haryanvi... flavour and essence of Haryana in Haryanvi.. from politics to culture &amp; tradition, heritage, education, jobs, health, brotherhood, travel.. the information of your interest with a new and desi flavour. Inkhabar Haryana will bring to you all what you need in your own desi and Haryanvi flavour. </w:t>
        <w:br/>
        <w:br/>
        <w:br/>
        <w:t>For More Information visit us:https://www.inkhabar.com/livetv/india-news-haryana-live-tv ( LIVE )</w:t>
        <w:br/>
        <w:br/>
        <w:t xml:space="preserve">Connect with us on Social platform </w:t>
        <w:br/>
        <w:t>instagram.com/inkhabarharyana</w:t>
        <w:br/>
        <w:t>Facebook.com/inkhabarharyana</w:t>
      </w:r>
    </w:p>
    <w:p>
      <w:r>
        <w:t xml:space="preserve">▶️ Watch: </w:t>
      </w:r>
      <w:hyperlink r:id="rId373">
        <w:r>
          <w:rPr>
            <w:color w:val="0000FF"/>
            <w:u w:val="single"/>
          </w:rPr>
          <w:t>https://www.youtube.com/watch?v=Kpz5ixVsUB8</w:t>
        </w:r>
      </w:hyperlink>
    </w:p>
    <w:p/>
    <w:p>
      <w:pPr>
        <w:pStyle w:val="Heading2"/>
      </w:pPr>
      <w:r>
        <w:t>368. CM Manohar Lal Khattar का बयान, सबकी सुरक्षा नहीं कर सकती Police। Haryana</w:t>
      </w:r>
    </w:p>
    <w:p>
      <w:r>
        <w:t>📺 Channel: Ravi Kumar Rathore</w:t>
      </w:r>
    </w:p>
    <w:p>
      <w:r>
        <w:t>📅 Published: 2024-02-26</w:t>
      </w:r>
    </w:p>
    <w:p>
      <w:r>
        <w:t>👁️ Views: 3545 | 👍 Likes: 45 | 💬 Comments: 2</w:t>
      </w:r>
    </w:p>
    <w:p>
      <w:r>
        <w:t>📝 Description: CM Manohar Lal Khattar का बयान, सबकी सुरक्षा नहीं कर सकती Police। Haryana</w:t>
        <w:br/>
        <w:br/>
        <w:t>#ManoharLalKhattar #HaryanaPolice #SecurityConcerns #CrimeEscalation #LawAndOrder #OppositionLeader #Assassination #CMStatement #SafetyIssues #GovernanceFailures #PublicSafety #CrimeRise</w:t>
      </w:r>
    </w:p>
    <w:p>
      <w:r>
        <w:t xml:space="preserve">▶️ Watch: </w:t>
      </w:r>
      <w:hyperlink r:id="rId374">
        <w:r>
          <w:rPr>
            <w:color w:val="0000FF"/>
            <w:u w:val="single"/>
          </w:rPr>
          <w:t>https://www.youtube.com/watch?v=OgE3dlfYWaQ</w:t>
        </w:r>
      </w:hyperlink>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youtube.com/watch?v=5RG0bTNb8UU" TargetMode="External"/><Relationship Id="rId10" Type="http://schemas.openxmlformats.org/officeDocument/2006/relationships/hyperlink" Target="https://www.youtube.com/watch?v=axCGCd0j8dY" TargetMode="External"/><Relationship Id="rId11" Type="http://schemas.openxmlformats.org/officeDocument/2006/relationships/hyperlink" Target="https://www.youtube.com/watch?v=BFUoZnvwcKU" TargetMode="External"/><Relationship Id="rId12" Type="http://schemas.openxmlformats.org/officeDocument/2006/relationships/hyperlink" Target="https://www.youtube.com/watch?v=fAg2Ce6dpIw" TargetMode="External"/><Relationship Id="rId13" Type="http://schemas.openxmlformats.org/officeDocument/2006/relationships/hyperlink" Target="https://www.youtube.com/watch?v=n77qY0zESQE" TargetMode="External"/><Relationship Id="rId14" Type="http://schemas.openxmlformats.org/officeDocument/2006/relationships/hyperlink" Target="https://www.youtube.com/watch?v=L_eOgf2iqV8" TargetMode="External"/><Relationship Id="rId15" Type="http://schemas.openxmlformats.org/officeDocument/2006/relationships/hyperlink" Target="https://www.youtube.com/watch?v=vluO-9PSWcI" TargetMode="External"/><Relationship Id="rId16" Type="http://schemas.openxmlformats.org/officeDocument/2006/relationships/hyperlink" Target="https://www.youtube.com/watch?v=ZRyACKUjHIM" TargetMode="External"/><Relationship Id="rId17" Type="http://schemas.openxmlformats.org/officeDocument/2006/relationships/hyperlink" Target="https://www.youtube.com/watch?v=US_49zqswcY" TargetMode="External"/><Relationship Id="rId18" Type="http://schemas.openxmlformats.org/officeDocument/2006/relationships/hyperlink" Target="https://www.youtube.com/watch?v=QpwW2IkL_Ac" TargetMode="External"/><Relationship Id="rId19" Type="http://schemas.openxmlformats.org/officeDocument/2006/relationships/hyperlink" Target="https://www.youtube.com/watch?v=MySD3aDma2g" TargetMode="External"/><Relationship Id="rId20" Type="http://schemas.openxmlformats.org/officeDocument/2006/relationships/hyperlink" Target="https://www.youtube.com/watch?v=aGGwawC1xLs" TargetMode="External"/><Relationship Id="rId21" Type="http://schemas.openxmlformats.org/officeDocument/2006/relationships/hyperlink" Target="https://www.youtube.com/watch?v=TkM7fqmK028" TargetMode="External"/><Relationship Id="rId22" Type="http://schemas.openxmlformats.org/officeDocument/2006/relationships/hyperlink" Target="https://www.youtube.com/watch?v=9OOpic6jgqU" TargetMode="External"/><Relationship Id="rId23" Type="http://schemas.openxmlformats.org/officeDocument/2006/relationships/hyperlink" Target="https://www.youtube.com/watch?v=fbFLZ7tzW1o" TargetMode="External"/><Relationship Id="rId24" Type="http://schemas.openxmlformats.org/officeDocument/2006/relationships/hyperlink" Target="https://www.youtube.com/watch?v=nriWw70GM48" TargetMode="External"/><Relationship Id="rId25" Type="http://schemas.openxmlformats.org/officeDocument/2006/relationships/hyperlink" Target="https://www.youtube.com/watch?v=a0z0A-BM3zQ" TargetMode="External"/><Relationship Id="rId26" Type="http://schemas.openxmlformats.org/officeDocument/2006/relationships/hyperlink" Target="https://www.youtube.com/watch?v=z2TOm1_Q7BQ" TargetMode="External"/><Relationship Id="rId27" Type="http://schemas.openxmlformats.org/officeDocument/2006/relationships/hyperlink" Target="https://www.youtube.com/watch?v=X9lrKpbF0vM" TargetMode="External"/><Relationship Id="rId28" Type="http://schemas.openxmlformats.org/officeDocument/2006/relationships/hyperlink" Target="https://www.youtube.com/watch?v=AFyht9K_EOg" TargetMode="External"/><Relationship Id="rId29" Type="http://schemas.openxmlformats.org/officeDocument/2006/relationships/hyperlink" Target="https://www.youtube.com/watch?v=Zaje-dJ3LeY" TargetMode="External"/><Relationship Id="rId30" Type="http://schemas.openxmlformats.org/officeDocument/2006/relationships/hyperlink" Target="https://www.youtube.com/watch?v=u-yfETA3UXk" TargetMode="External"/><Relationship Id="rId31" Type="http://schemas.openxmlformats.org/officeDocument/2006/relationships/hyperlink" Target="https://www.youtube.com/watch?v=mJK74-oAgF4" TargetMode="External"/><Relationship Id="rId32" Type="http://schemas.openxmlformats.org/officeDocument/2006/relationships/hyperlink" Target="https://www.youtube.com/watch?v=e_DauLN1uDw" TargetMode="External"/><Relationship Id="rId33" Type="http://schemas.openxmlformats.org/officeDocument/2006/relationships/hyperlink" Target="https://www.youtube.com/watch?v=wolYy2Mh_jU" TargetMode="External"/><Relationship Id="rId34" Type="http://schemas.openxmlformats.org/officeDocument/2006/relationships/hyperlink" Target="https://www.youtube.com/watch?v=NLYHyuwEa0M" TargetMode="External"/><Relationship Id="rId35" Type="http://schemas.openxmlformats.org/officeDocument/2006/relationships/hyperlink" Target="https://www.youtube.com/watch?v=jDOumZjv4Gc" TargetMode="External"/><Relationship Id="rId36" Type="http://schemas.openxmlformats.org/officeDocument/2006/relationships/hyperlink" Target="https://www.youtube.com/watch?v=9ugabzZVbEU" TargetMode="External"/><Relationship Id="rId37" Type="http://schemas.openxmlformats.org/officeDocument/2006/relationships/hyperlink" Target="https://www.youtube.com/watch?v=tU38bqPN0jM" TargetMode="External"/><Relationship Id="rId38" Type="http://schemas.openxmlformats.org/officeDocument/2006/relationships/hyperlink" Target="https://www.youtube.com/watch?v=gnSGoiicPSQ" TargetMode="External"/><Relationship Id="rId39" Type="http://schemas.openxmlformats.org/officeDocument/2006/relationships/hyperlink" Target="https://www.youtube.com/watch?v=fCwkeD1uY-0" TargetMode="External"/><Relationship Id="rId40" Type="http://schemas.openxmlformats.org/officeDocument/2006/relationships/hyperlink" Target="https://www.youtube.com/watch?v=6e1vuE2WJQc" TargetMode="External"/><Relationship Id="rId41" Type="http://schemas.openxmlformats.org/officeDocument/2006/relationships/hyperlink" Target="https://www.youtube.com/watch?v=TmXvhM21A2g" TargetMode="External"/><Relationship Id="rId42" Type="http://schemas.openxmlformats.org/officeDocument/2006/relationships/hyperlink" Target="https://www.youtube.com/watch?v=7u7FUWd4Zkg" TargetMode="External"/><Relationship Id="rId43" Type="http://schemas.openxmlformats.org/officeDocument/2006/relationships/hyperlink" Target="https://www.youtube.com/watch?v=Z21QvE7HWDQ" TargetMode="External"/><Relationship Id="rId44" Type="http://schemas.openxmlformats.org/officeDocument/2006/relationships/hyperlink" Target="https://www.youtube.com/watch?v=6Aoh1XEVABM" TargetMode="External"/><Relationship Id="rId45" Type="http://schemas.openxmlformats.org/officeDocument/2006/relationships/hyperlink" Target="https://www.youtube.com/watch?v=iHvpLo7nv9s" TargetMode="External"/><Relationship Id="rId46" Type="http://schemas.openxmlformats.org/officeDocument/2006/relationships/hyperlink" Target="https://www.youtube.com/watch?v=qY2pSykkCeg" TargetMode="External"/><Relationship Id="rId47" Type="http://schemas.openxmlformats.org/officeDocument/2006/relationships/hyperlink" Target="https://www.youtube.com/watch?v=KIKt4GBnTGU" TargetMode="External"/><Relationship Id="rId48" Type="http://schemas.openxmlformats.org/officeDocument/2006/relationships/hyperlink" Target="https://www.youtube.com/watch?v=4F3UjoUEUro" TargetMode="External"/><Relationship Id="rId49" Type="http://schemas.openxmlformats.org/officeDocument/2006/relationships/hyperlink" Target="https://www.youtube.com/watch?v=3_YwwTJX4T8" TargetMode="External"/><Relationship Id="rId50" Type="http://schemas.openxmlformats.org/officeDocument/2006/relationships/hyperlink" Target="https://www.youtube.com/watch?v=O-8hKHFxHVQ" TargetMode="External"/><Relationship Id="rId51" Type="http://schemas.openxmlformats.org/officeDocument/2006/relationships/hyperlink" Target="https://www.youtube.com/watch?v=p_LKtGljAd0" TargetMode="External"/><Relationship Id="rId52" Type="http://schemas.openxmlformats.org/officeDocument/2006/relationships/hyperlink" Target="https://www.youtube.com/watch?v=hJGotH89Hug" TargetMode="External"/><Relationship Id="rId53" Type="http://schemas.openxmlformats.org/officeDocument/2006/relationships/hyperlink" Target="https://www.youtube.com/watch?v=MgGp0QK6c7A" TargetMode="External"/><Relationship Id="rId54" Type="http://schemas.openxmlformats.org/officeDocument/2006/relationships/hyperlink" Target="https://www.youtube.com/watch?v=LmP7eNnVE5s" TargetMode="External"/><Relationship Id="rId55" Type="http://schemas.openxmlformats.org/officeDocument/2006/relationships/hyperlink" Target="https://www.youtube.com/watch?v=3ShuGRdd5nU" TargetMode="External"/><Relationship Id="rId56" Type="http://schemas.openxmlformats.org/officeDocument/2006/relationships/hyperlink" Target="https://www.youtube.com/watch?v=0Axy7JiwJ80" TargetMode="External"/><Relationship Id="rId57" Type="http://schemas.openxmlformats.org/officeDocument/2006/relationships/hyperlink" Target="https://www.youtube.com/watch?v=nJndCNdLnAQ" TargetMode="External"/><Relationship Id="rId58" Type="http://schemas.openxmlformats.org/officeDocument/2006/relationships/hyperlink" Target="https://www.youtube.com/watch?v=wQzhDhPsJ3k" TargetMode="External"/><Relationship Id="rId59" Type="http://schemas.openxmlformats.org/officeDocument/2006/relationships/hyperlink" Target="https://www.youtube.com/watch?v=eIfZoQOdHM0" TargetMode="External"/><Relationship Id="rId60" Type="http://schemas.openxmlformats.org/officeDocument/2006/relationships/hyperlink" Target="https://www.youtube.com/watch?v=u7mADcgbPHk" TargetMode="External"/><Relationship Id="rId61" Type="http://schemas.openxmlformats.org/officeDocument/2006/relationships/hyperlink" Target="https://www.youtube.com/watch?v=a6Vn6VJ_FY0" TargetMode="External"/><Relationship Id="rId62" Type="http://schemas.openxmlformats.org/officeDocument/2006/relationships/hyperlink" Target="https://www.youtube.com/watch?v=LaJfMO9_OlY" TargetMode="External"/><Relationship Id="rId63" Type="http://schemas.openxmlformats.org/officeDocument/2006/relationships/hyperlink" Target="https://www.youtube.com/watch?v=-6hoQyBM_VI" TargetMode="External"/><Relationship Id="rId64" Type="http://schemas.openxmlformats.org/officeDocument/2006/relationships/hyperlink" Target="https://www.youtube.com/watch?v=L98bHgGJfSk" TargetMode="External"/><Relationship Id="rId65" Type="http://schemas.openxmlformats.org/officeDocument/2006/relationships/hyperlink" Target="https://www.youtube.com/watch?v=yquZOnz0bis" TargetMode="External"/><Relationship Id="rId66" Type="http://schemas.openxmlformats.org/officeDocument/2006/relationships/hyperlink" Target="https://www.youtube.com/watch?v=IKuCZ8GUjWE" TargetMode="External"/><Relationship Id="rId67" Type="http://schemas.openxmlformats.org/officeDocument/2006/relationships/hyperlink" Target="https://www.youtube.com/watch?v=HKEsWs4eclU" TargetMode="External"/><Relationship Id="rId68" Type="http://schemas.openxmlformats.org/officeDocument/2006/relationships/hyperlink" Target="https://www.youtube.com/watch?v=we23m6YX3Ss" TargetMode="External"/><Relationship Id="rId69" Type="http://schemas.openxmlformats.org/officeDocument/2006/relationships/hyperlink" Target="https://www.youtube.com/watch?v=VWbmFMNYCsI" TargetMode="External"/><Relationship Id="rId70" Type="http://schemas.openxmlformats.org/officeDocument/2006/relationships/hyperlink" Target="https://www.youtube.com/watch?v=ZZ8GSPCHnNc" TargetMode="External"/><Relationship Id="rId71" Type="http://schemas.openxmlformats.org/officeDocument/2006/relationships/hyperlink" Target="https://www.youtube.com/watch?v=vfEfKdjtEIA" TargetMode="External"/><Relationship Id="rId72" Type="http://schemas.openxmlformats.org/officeDocument/2006/relationships/hyperlink" Target="https://www.youtube.com/watch?v=Q05hcLRhx8U" TargetMode="External"/><Relationship Id="rId73" Type="http://schemas.openxmlformats.org/officeDocument/2006/relationships/hyperlink" Target="https://www.youtube.com/watch?v=bKAgY5RW-qI" TargetMode="External"/><Relationship Id="rId74" Type="http://schemas.openxmlformats.org/officeDocument/2006/relationships/hyperlink" Target="https://www.youtube.com/watch?v=wjxpA9aH6a0" TargetMode="External"/><Relationship Id="rId75" Type="http://schemas.openxmlformats.org/officeDocument/2006/relationships/hyperlink" Target="https://www.youtube.com/watch?v=Re6xcZCrQLc" TargetMode="External"/><Relationship Id="rId76" Type="http://schemas.openxmlformats.org/officeDocument/2006/relationships/hyperlink" Target="https://www.youtube.com/watch?v=ni7melsKhBQ" TargetMode="External"/><Relationship Id="rId77" Type="http://schemas.openxmlformats.org/officeDocument/2006/relationships/hyperlink" Target="https://www.youtube.com/watch?v=3vzrx2NGL-I" TargetMode="External"/><Relationship Id="rId78" Type="http://schemas.openxmlformats.org/officeDocument/2006/relationships/hyperlink" Target="https://www.youtube.com/watch?v=jO6OCHYOBZM" TargetMode="External"/><Relationship Id="rId79" Type="http://schemas.openxmlformats.org/officeDocument/2006/relationships/hyperlink" Target="https://www.youtube.com/watch?v=Asmpd3dEKMQ" TargetMode="External"/><Relationship Id="rId80" Type="http://schemas.openxmlformats.org/officeDocument/2006/relationships/hyperlink" Target="https://www.youtube.com/watch?v=0xEUQWGhN44" TargetMode="External"/><Relationship Id="rId81" Type="http://schemas.openxmlformats.org/officeDocument/2006/relationships/hyperlink" Target="https://www.youtube.com/watch?v=ZKFfkpvwTVQ" TargetMode="External"/><Relationship Id="rId82" Type="http://schemas.openxmlformats.org/officeDocument/2006/relationships/hyperlink" Target="https://www.youtube.com/watch?v=qRPMhsyUMNw" TargetMode="External"/><Relationship Id="rId83" Type="http://schemas.openxmlformats.org/officeDocument/2006/relationships/hyperlink" Target="https://www.youtube.com/watch?v=YKSeP1bggrk" TargetMode="External"/><Relationship Id="rId84" Type="http://schemas.openxmlformats.org/officeDocument/2006/relationships/hyperlink" Target="https://www.youtube.com/watch?v=j1uR4i4niHw" TargetMode="External"/><Relationship Id="rId85" Type="http://schemas.openxmlformats.org/officeDocument/2006/relationships/hyperlink" Target="https://www.youtube.com/watch?v=7vDaHBPc3L8" TargetMode="External"/><Relationship Id="rId86" Type="http://schemas.openxmlformats.org/officeDocument/2006/relationships/hyperlink" Target="https://www.youtube.com/watch?v=VLq3krSNCQE" TargetMode="External"/><Relationship Id="rId87" Type="http://schemas.openxmlformats.org/officeDocument/2006/relationships/hyperlink" Target="https://www.youtube.com/watch?v=fnZVWGN5Ips" TargetMode="External"/><Relationship Id="rId88" Type="http://schemas.openxmlformats.org/officeDocument/2006/relationships/hyperlink" Target="https://www.youtube.com/watch?v=Gg32lOJi1po" TargetMode="External"/><Relationship Id="rId89" Type="http://schemas.openxmlformats.org/officeDocument/2006/relationships/hyperlink" Target="https://www.youtube.com/watch?v=xkcJyQkbdXo" TargetMode="External"/><Relationship Id="rId90" Type="http://schemas.openxmlformats.org/officeDocument/2006/relationships/hyperlink" Target="https://www.youtube.com/watch?v=8O2BS883ZCk" TargetMode="External"/><Relationship Id="rId91" Type="http://schemas.openxmlformats.org/officeDocument/2006/relationships/hyperlink" Target="https://www.youtube.com/watch?v=WOagNIy9v2s" TargetMode="External"/><Relationship Id="rId92" Type="http://schemas.openxmlformats.org/officeDocument/2006/relationships/hyperlink" Target="https://www.youtube.com/watch?v=FO_QGqnlWnI" TargetMode="External"/><Relationship Id="rId93" Type="http://schemas.openxmlformats.org/officeDocument/2006/relationships/hyperlink" Target="https://www.youtube.com/watch?v=KiedWTmAFZY" TargetMode="External"/><Relationship Id="rId94" Type="http://schemas.openxmlformats.org/officeDocument/2006/relationships/hyperlink" Target="https://www.youtube.com/watch?v=3wNLaYEF8H0" TargetMode="External"/><Relationship Id="rId95" Type="http://schemas.openxmlformats.org/officeDocument/2006/relationships/hyperlink" Target="https://www.youtube.com/watch?v=T0lJbuvjJqQ" TargetMode="External"/><Relationship Id="rId96" Type="http://schemas.openxmlformats.org/officeDocument/2006/relationships/hyperlink" Target="https://www.youtube.com/watch?v=CyCClciIpz8" TargetMode="External"/><Relationship Id="rId97" Type="http://schemas.openxmlformats.org/officeDocument/2006/relationships/hyperlink" Target="https://www.youtube.com/watch?v=PPFa-mS4i1k" TargetMode="External"/><Relationship Id="rId98" Type="http://schemas.openxmlformats.org/officeDocument/2006/relationships/hyperlink" Target="https://www.youtube.com/watch?v=-zxDgWQqG0w" TargetMode="External"/><Relationship Id="rId99" Type="http://schemas.openxmlformats.org/officeDocument/2006/relationships/hyperlink" Target="https://www.youtube.com/watch?v=6gikHcvE_AM" TargetMode="External"/><Relationship Id="rId100" Type="http://schemas.openxmlformats.org/officeDocument/2006/relationships/hyperlink" Target="https://www.youtube.com/watch?v=GP3yDcj2nEM" TargetMode="External"/><Relationship Id="rId101" Type="http://schemas.openxmlformats.org/officeDocument/2006/relationships/hyperlink" Target="https://www.youtube.com/watch?v=LxTiFzjUdOc" TargetMode="External"/><Relationship Id="rId102" Type="http://schemas.openxmlformats.org/officeDocument/2006/relationships/hyperlink" Target="https://www.youtube.com/watch?v=GmtwrMTGLwg" TargetMode="External"/><Relationship Id="rId103" Type="http://schemas.openxmlformats.org/officeDocument/2006/relationships/hyperlink" Target="https://www.youtube.com/watch?v=qnvYB7_WaGI" TargetMode="External"/><Relationship Id="rId104" Type="http://schemas.openxmlformats.org/officeDocument/2006/relationships/hyperlink" Target="https://www.youtube.com/watch?v=e2MSyx57eUQ" TargetMode="External"/><Relationship Id="rId105" Type="http://schemas.openxmlformats.org/officeDocument/2006/relationships/hyperlink" Target="https://www.youtube.com/watch?v=haHwVq5dBiQ" TargetMode="External"/><Relationship Id="rId106" Type="http://schemas.openxmlformats.org/officeDocument/2006/relationships/hyperlink" Target="https://www.youtube.com/watch?v=q53up5v6A80" TargetMode="External"/><Relationship Id="rId107" Type="http://schemas.openxmlformats.org/officeDocument/2006/relationships/hyperlink" Target="https://www.youtube.com/watch?v=OeJPMvZZhu0" TargetMode="External"/><Relationship Id="rId108" Type="http://schemas.openxmlformats.org/officeDocument/2006/relationships/hyperlink" Target="https://www.youtube.com/watch?v=s0XHZEBKfG8" TargetMode="External"/><Relationship Id="rId109" Type="http://schemas.openxmlformats.org/officeDocument/2006/relationships/hyperlink" Target="https://www.youtube.com/watch?v=qLohyvawjBQ" TargetMode="External"/><Relationship Id="rId110" Type="http://schemas.openxmlformats.org/officeDocument/2006/relationships/hyperlink" Target="https://www.youtube.com/watch?v=obVloxNwp3I" TargetMode="External"/><Relationship Id="rId111" Type="http://schemas.openxmlformats.org/officeDocument/2006/relationships/hyperlink" Target="https://www.youtube.com/watch?v=6pQAgjK8mhM" TargetMode="External"/><Relationship Id="rId112" Type="http://schemas.openxmlformats.org/officeDocument/2006/relationships/hyperlink" Target="https://www.youtube.com/watch?v=Lao4i0ryHt8" TargetMode="External"/><Relationship Id="rId113" Type="http://schemas.openxmlformats.org/officeDocument/2006/relationships/hyperlink" Target="https://www.youtube.com/watch?v=I_-cjqSasP0" TargetMode="External"/><Relationship Id="rId114" Type="http://schemas.openxmlformats.org/officeDocument/2006/relationships/hyperlink" Target="https://www.youtube.com/watch?v=YUi3yYBEU3Q" TargetMode="External"/><Relationship Id="rId115" Type="http://schemas.openxmlformats.org/officeDocument/2006/relationships/hyperlink" Target="https://www.youtube.com/watch?v=9pKiS8WqzMc" TargetMode="External"/><Relationship Id="rId116" Type="http://schemas.openxmlformats.org/officeDocument/2006/relationships/hyperlink" Target="https://www.youtube.com/watch?v=DUbZ-2cmwME" TargetMode="External"/><Relationship Id="rId117" Type="http://schemas.openxmlformats.org/officeDocument/2006/relationships/hyperlink" Target="https://www.youtube.com/watch?v=se6_Y0ZHEJ4" TargetMode="External"/><Relationship Id="rId118" Type="http://schemas.openxmlformats.org/officeDocument/2006/relationships/hyperlink" Target="https://www.youtube.com/watch?v=lbYa6y5UzJc" TargetMode="External"/><Relationship Id="rId119" Type="http://schemas.openxmlformats.org/officeDocument/2006/relationships/hyperlink" Target="https://www.youtube.com/watch?v=nxhRkFUGMwI" TargetMode="External"/><Relationship Id="rId120" Type="http://schemas.openxmlformats.org/officeDocument/2006/relationships/hyperlink" Target="https://www.youtube.com/watch?v=o8askV6zGrU" TargetMode="External"/><Relationship Id="rId121" Type="http://schemas.openxmlformats.org/officeDocument/2006/relationships/hyperlink" Target="https://www.youtube.com/watch?v=Y7thswa_360" TargetMode="External"/><Relationship Id="rId122" Type="http://schemas.openxmlformats.org/officeDocument/2006/relationships/hyperlink" Target="https://www.youtube.com/watch?v=zPeNr7w-aj8" TargetMode="External"/><Relationship Id="rId123" Type="http://schemas.openxmlformats.org/officeDocument/2006/relationships/hyperlink" Target="https://www.youtube.com/watch?v=r_3OSzpiLLA" TargetMode="External"/><Relationship Id="rId124" Type="http://schemas.openxmlformats.org/officeDocument/2006/relationships/hyperlink" Target="https://www.youtube.com/watch?v=hbjZOObqjok" TargetMode="External"/><Relationship Id="rId125" Type="http://schemas.openxmlformats.org/officeDocument/2006/relationships/hyperlink" Target="https://www.youtube.com/watch?v=LdGvma6vkJw" TargetMode="External"/><Relationship Id="rId126" Type="http://schemas.openxmlformats.org/officeDocument/2006/relationships/hyperlink" Target="https://www.youtube.com/watch?v=hs4A5LoC3tY" TargetMode="External"/><Relationship Id="rId127" Type="http://schemas.openxmlformats.org/officeDocument/2006/relationships/hyperlink" Target="https://www.youtube.com/watch?v=f3kXfW4xyAI" TargetMode="External"/><Relationship Id="rId128" Type="http://schemas.openxmlformats.org/officeDocument/2006/relationships/hyperlink" Target="https://www.youtube.com/watch?v=I-BUnLrXLJ0" TargetMode="External"/><Relationship Id="rId129" Type="http://schemas.openxmlformats.org/officeDocument/2006/relationships/hyperlink" Target="https://www.youtube.com/watch?v=UMnkLV4C8i0" TargetMode="External"/><Relationship Id="rId130" Type="http://schemas.openxmlformats.org/officeDocument/2006/relationships/hyperlink" Target="https://www.youtube.com/watch?v=b2LCntejhGk" TargetMode="External"/><Relationship Id="rId131" Type="http://schemas.openxmlformats.org/officeDocument/2006/relationships/hyperlink" Target="https://www.youtube.com/watch?v=wGHcyXqDYoM" TargetMode="External"/><Relationship Id="rId132" Type="http://schemas.openxmlformats.org/officeDocument/2006/relationships/hyperlink" Target="https://www.youtube.com/watch?v=KX1ug-7_dmw" TargetMode="External"/><Relationship Id="rId133" Type="http://schemas.openxmlformats.org/officeDocument/2006/relationships/hyperlink" Target="https://www.youtube.com/watch?v=PMpsCCvQ24Q" TargetMode="External"/><Relationship Id="rId134" Type="http://schemas.openxmlformats.org/officeDocument/2006/relationships/hyperlink" Target="https://www.youtube.com/watch?v=uE2daw_iIY8" TargetMode="External"/><Relationship Id="rId135" Type="http://schemas.openxmlformats.org/officeDocument/2006/relationships/hyperlink" Target="https://www.youtube.com/watch?v=DuRR7UEDUjs" TargetMode="External"/><Relationship Id="rId136" Type="http://schemas.openxmlformats.org/officeDocument/2006/relationships/hyperlink" Target="https://www.youtube.com/watch?v=9lLsWkloNbM" TargetMode="External"/><Relationship Id="rId137" Type="http://schemas.openxmlformats.org/officeDocument/2006/relationships/hyperlink" Target="https://www.youtube.com/watch?v=fIBp75F6oPU" TargetMode="External"/><Relationship Id="rId138" Type="http://schemas.openxmlformats.org/officeDocument/2006/relationships/hyperlink" Target="https://www.youtube.com/watch?v=4XSYSDdM77U" TargetMode="External"/><Relationship Id="rId139" Type="http://schemas.openxmlformats.org/officeDocument/2006/relationships/hyperlink" Target="https://www.youtube.com/watch?v=q6oGxwB5exE" TargetMode="External"/><Relationship Id="rId140" Type="http://schemas.openxmlformats.org/officeDocument/2006/relationships/hyperlink" Target="https://www.youtube.com/watch?v=8dOElh7FhAA" TargetMode="External"/><Relationship Id="rId141" Type="http://schemas.openxmlformats.org/officeDocument/2006/relationships/hyperlink" Target="https://www.youtube.com/watch?v=A_Oqep4yBEg" TargetMode="External"/><Relationship Id="rId142" Type="http://schemas.openxmlformats.org/officeDocument/2006/relationships/hyperlink" Target="https://www.youtube.com/watch?v=MsTntdI0L3I" TargetMode="External"/><Relationship Id="rId143" Type="http://schemas.openxmlformats.org/officeDocument/2006/relationships/hyperlink" Target="https://www.youtube.com/watch?v=E1kz_a55HVE" TargetMode="External"/><Relationship Id="rId144" Type="http://schemas.openxmlformats.org/officeDocument/2006/relationships/hyperlink" Target="https://www.youtube.com/watch?v=fMieb10WYhg" TargetMode="External"/><Relationship Id="rId145" Type="http://schemas.openxmlformats.org/officeDocument/2006/relationships/hyperlink" Target="https://www.youtube.com/watch?v=CkfpZqeAi1c" TargetMode="External"/><Relationship Id="rId146" Type="http://schemas.openxmlformats.org/officeDocument/2006/relationships/hyperlink" Target="https://www.youtube.com/watch?v=5USgaFdQFbE" TargetMode="External"/><Relationship Id="rId147" Type="http://schemas.openxmlformats.org/officeDocument/2006/relationships/hyperlink" Target="https://www.youtube.com/watch?v=tQUdpp3ghNM" TargetMode="External"/><Relationship Id="rId148" Type="http://schemas.openxmlformats.org/officeDocument/2006/relationships/hyperlink" Target="https://www.youtube.com/watch?v=2raKH6wcehk" TargetMode="External"/><Relationship Id="rId149" Type="http://schemas.openxmlformats.org/officeDocument/2006/relationships/hyperlink" Target="https://www.youtube.com/watch?v=CW48PrvqyEo" TargetMode="External"/><Relationship Id="rId150" Type="http://schemas.openxmlformats.org/officeDocument/2006/relationships/hyperlink" Target="https://www.youtube.com/watch?v=pj-m7zq1jOY" TargetMode="External"/><Relationship Id="rId151" Type="http://schemas.openxmlformats.org/officeDocument/2006/relationships/hyperlink" Target="https://www.youtube.com/watch?v=k7lFtUmq528" TargetMode="External"/><Relationship Id="rId152" Type="http://schemas.openxmlformats.org/officeDocument/2006/relationships/hyperlink" Target="https://www.youtube.com/watch?v=ghc7DYOIe-w" TargetMode="External"/><Relationship Id="rId153" Type="http://schemas.openxmlformats.org/officeDocument/2006/relationships/hyperlink" Target="https://www.youtube.com/watch?v=4rZldaKl9qo" TargetMode="External"/><Relationship Id="rId154" Type="http://schemas.openxmlformats.org/officeDocument/2006/relationships/hyperlink" Target="https://www.youtube.com/watch?v=4ddnR5bhkCQ" TargetMode="External"/><Relationship Id="rId155" Type="http://schemas.openxmlformats.org/officeDocument/2006/relationships/hyperlink" Target="https://www.youtube.com/watch?v=bjd9pApL8aQ" TargetMode="External"/><Relationship Id="rId156" Type="http://schemas.openxmlformats.org/officeDocument/2006/relationships/hyperlink" Target="https://www.youtube.com/watch?v=3T_tRy7HwVs" TargetMode="External"/><Relationship Id="rId157" Type="http://schemas.openxmlformats.org/officeDocument/2006/relationships/hyperlink" Target="https://www.youtube.com/watch?v=qWnvBRs7qrc" TargetMode="External"/><Relationship Id="rId158" Type="http://schemas.openxmlformats.org/officeDocument/2006/relationships/hyperlink" Target="https://www.youtube.com/watch?v=tZs3-c-RKFI" TargetMode="External"/><Relationship Id="rId159" Type="http://schemas.openxmlformats.org/officeDocument/2006/relationships/hyperlink" Target="https://www.youtube.com/watch?v=aFfMU5UPK-A" TargetMode="External"/><Relationship Id="rId160" Type="http://schemas.openxmlformats.org/officeDocument/2006/relationships/hyperlink" Target="https://www.youtube.com/watch?v=kcpOHgAplJE" TargetMode="External"/><Relationship Id="rId161" Type="http://schemas.openxmlformats.org/officeDocument/2006/relationships/hyperlink" Target="https://www.youtube.com/watch?v=YZkoIKnG8ew" TargetMode="External"/><Relationship Id="rId162" Type="http://schemas.openxmlformats.org/officeDocument/2006/relationships/hyperlink" Target="https://www.youtube.com/watch?v=PUbrlPMcAP0" TargetMode="External"/><Relationship Id="rId163" Type="http://schemas.openxmlformats.org/officeDocument/2006/relationships/hyperlink" Target="https://www.youtube.com/watch?v=-mk1rfrkF3w" TargetMode="External"/><Relationship Id="rId164" Type="http://schemas.openxmlformats.org/officeDocument/2006/relationships/hyperlink" Target="https://www.youtube.com/watch?v=v4ojLIU8XvQ" TargetMode="External"/><Relationship Id="rId165" Type="http://schemas.openxmlformats.org/officeDocument/2006/relationships/hyperlink" Target="https://www.youtube.com/watch?v=EbxtTz_3-lQ" TargetMode="External"/><Relationship Id="rId166" Type="http://schemas.openxmlformats.org/officeDocument/2006/relationships/hyperlink" Target="https://www.youtube.com/watch?v=2lu6_nilClk" TargetMode="External"/><Relationship Id="rId167" Type="http://schemas.openxmlformats.org/officeDocument/2006/relationships/hyperlink" Target="https://www.youtube.com/watch?v=qqyTPuzpNjQ" TargetMode="External"/><Relationship Id="rId168" Type="http://schemas.openxmlformats.org/officeDocument/2006/relationships/hyperlink" Target="https://www.youtube.com/watch?v=codOI6aI3So" TargetMode="External"/><Relationship Id="rId169" Type="http://schemas.openxmlformats.org/officeDocument/2006/relationships/hyperlink" Target="https://www.youtube.com/watch?v=4tAjQBKfEcA" TargetMode="External"/><Relationship Id="rId170" Type="http://schemas.openxmlformats.org/officeDocument/2006/relationships/hyperlink" Target="https://www.youtube.com/watch?v=p9tfDA3gpZ0" TargetMode="External"/><Relationship Id="rId171" Type="http://schemas.openxmlformats.org/officeDocument/2006/relationships/hyperlink" Target="https://www.youtube.com/watch?v=iRZnKmEV10A" TargetMode="External"/><Relationship Id="rId172" Type="http://schemas.openxmlformats.org/officeDocument/2006/relationships/hyperlink" Target="https://www.youtube.com/watch?v=cGh-y1zWqHU" TargetMode="External"/><Relationship Id="rId173" Type="http://schemas.openxmlformats.org/officeDocument/2006/relationships/hyperlink" Target="https://www.youtube.com/watch?v=m71YzXwPvl0" TargetMode="External"/><Relationship Id="rId174" Type="http://schemas.openxmlformats.org/officeDocument/2006/relationships/hyperlink" Target="https://www.youtube.com/watch?v=6SFXCJ7sRTo" TargetMode="External"/><Relationship Id="rId175" Type="http://schemas.openxmlformats.org/officeDocument/2006/relationships/hyperlink" Target="https://www.youtube.com/watch?v=CgXojrnmv3k" TargetMode="External"/><Relationship Id="rId176" Type="http://schemas.openxmlformats.org/officeDocument/2006/relationships/hyperlink" Target="https://www.youtube.com/watch?v=RQGDVEqzBj0" TargetMode="External"/><Relationship Id="rId177" Type="http://schemas.openxmlformats.org/officeDocument/2006/relationships/hyperlink" Target="https://www.youtube.com/watch?v=vZbL6NIURgk" TargetMode="External"/><Relationship Id="rId178" Type="http://schemas.openxmlformats.org/officeDocument/2006/relationships/hyperlink" Target="https://www.youtube.com/watch?v=cV30VW5Ivpg" TargetMode="External"/><Relationship Id="rId179" Type="http://schemas.openxmlformats.org/officeDocument/2006/relationships/hyperlink" Target="https://www.youtube.com/watch?v=0pkdOBLDRPc" TargetMode="External"/><Relationship Id="rId180" Type="http://schemas.openxmlformats.org/officeDocument/2006/relationships/hyperlink" Target="https://www.youtube.com/watch?v=SjSXk0iqHHw" TargetMode="External"/><Relationship Id="rId181" Type="http://schemas.openxmlformats.org/officeDocument/2006/relationships/hyperlink" Target="https://www.youtube.com/watch?v=TJ2l7nx7axw" TargetMode="External"/><Relationship Id="rId182" Type="http://schemas.openxmlformats.org/officeDocument/2006/relationships/hyperlink" Target="https://www.youtube.com/watch?v=2a4RG7-WCEk" TargetMode="External"/><Relationship Id="rId183" Type="http://schemas.openxmlformats.org/officeDocument/2006/relationships/hyperlink" Target="https://www.youtube.com/watch?v=G-8E3xydd68" TargetMode="External"/><Relationship Id="rId184" Type="http://schemas.openxmlformats.org/officeDocument/2006/relationships/hyperlink" Target="https://www.youtube.com/watch?v=41SHg_Wyn9U" TargetMode="External"/><Relationship Id="rId185" Type="http://schemas.openxmlformats.org/officeDocument/2006/relationships/hyperlink" Target="https://www.youtube.com/watch?v=GOULYxsEqsw" TargetMode="External"/><Relationship Id="rId186" Type="http://schemas.openxmlformats.org/officeDocument/2006/relationships/hyperlink" Target="https://www.youtube.com/watch?v=2EYpGiwknBs" TargetMode="External"/><Relationship Id="rId187" Type="http://schemas.openxmlformats.org/officeDocument/2006/relationships/hyperlink" Target="https://www.youtube.com/watch?v=MyPrDQHfJ44" TargetMode="External"/><Relationship Id="rId188" Type="http://schemas.openxmlformats.org/officeDocument/2006/relationships/hyperlink" Target="https://www.youtube.com/watch?v=Rhuy6H9uKlA" TargetMode="External"/><Relationship Id="rId189" Type="http://schemas.openxmlformats.org/officeDocument/2006/relationships/hyperlink" Target="https://www.youtube.com/watch?v=CynG4ezPVXw" TargetMode="External"/><Relationship Id="rId190" Type="http://schemas.openxmlformats.org/officeDocument/2006/relationships/hyperlink" Target="https://www.youtube.com/watch?v=Mx_m6KXAV00" TargetMode="External"/><Relationship Id="rId191" Type="http://schemas.openxmlformats.org/officeDocument/2006/relationships/hyperlink" Target="https://www.youtube.com/watch?v=Gd79UFFD5XQ" TargetMode="External"/><Relationship Id="rId192" Type="http://schemas.openxmlformats.org/officeDocument/2006/relationships/hyperlink" Target="https://www.youtube.com/watch?v=Kt7scSJD9dg" TargetMode="External"/><Relationship Id="rId193" Type="http://schemas.openxmlformats.org/officeDocument/2006/relationships/hyperlink" Target="https://www.youtube.com/watch?v=bC9MARFz1eM" TargetMode="External"/><Relationship Id="rId194" Type="http://schemas.openxmlformats.org/officeDocument/2006/relationships/hyperlink" Target="https://www.youtube.com/watch?v=bSUQR_RzaA4" TargetMode="External"/><Relationship Id="rId195" Type="http://schemas.openxmlformats.org/officeDocument/2006/relationships/hyperlink" Target="https://www.youtube.com/watch?v=-nadMsIILWA" TargetMode="External"/><Relationship Id="rId196" Type="http://schemas.openxmlformats.org/officeDocument/2006/relationships/hyperlink" Target="https://www.youtube.com/watch?v=U9IJZt9nMh4" TargetMode="External"/><Relationship Id="rId197" Type="http://schemas.openxmlformats.org/officeDocument/2006/relationships/hyperlink" Target="https://www.youtube.com/watch?v=gBVQ5hqduxo" TargetMode="External"/><Relationship Id="rId198" Type="http://schemas.openxmlformats.org/officeDocument/2006/relationships/hyperlink" Target="https://www.youtube.com/watch?v=H-_S5yglwYU" TargetMode="External"/><Relationship Id="rId199" Type="http://schemas.openxmlformats.org/officeDocument/2006/relationships/hyperlink" Target="https://www.youtube.com/watch?v=1s_FMWF1v1A" TargetMode="External"/><Relationship Id="rId200" Type="http://schemas.openxmlformats.org/officeDocument/2006/relationships/hyperlink" Target="https://www.youtube.com/watch?v=_AOYYxfkg8w" TargetMode="External"/><Relationship Id="rId201" Type="http://schemas.openxmlformats.org/officeDocument/2006/relationships/hyperlink" Target="https://www.youtube.com/watch?v=0UyUJEjrbGE" TargetMode="External"/><Relationship Id="rId202" Type="http://schemas.openxmlformats.org/officeDocument/2006/relationships/hyperlink" Target="https://www.youtube.com/watch?v=BtyBwnvRARY" TargetMode="External"/><Relationship Id="rId203" Type="http://schemas.openxmlformats.org/officeDocument/2006/relationships/hyperlink" Target="https://www.youtube.com/watch?v=y7B5mD17IDc" TargetMode="External"/><Relationship Id="rId204" Type="http://schemas.openxmlformats.org/officeDocument/2006/relationships/hyperlink" Target="https://www.youtube.com/watch?v=V7oATkr-CLM" TargetMode="External"/><Relationship Id="rId205" Type="http://schemas.openxmlformats.org/officeDocument/2006/relationships/hyperlink" Target="https://www.youtube.com/watch?v=yeay9tEK33c" TargetMode="External"/><Relationship Id="rId206" Type="http://schemas.openxmlformats.org/officeDocument/2006/relationships/hyperlink" Target="https://www.youtube.com/watch?v=gEZybS0Q2ws" TargetMode="External"/><Relationship Id="rId207" Type="http://schemas.openxmlformats.org/officeDocument/2006/relationships/hyperlink" Target="https://www.youtube.com/watch?v=nA78BHBlxb8" TargetMode="External"/><Relationship Id="rId208" Type="http://schemas.openxmlformats.org/officeDocument/2006/relationships/hyperlink" Target="https://www.youtube.com/watch?v=5V-kAoy3dw8" TargetMode="External"/><Relationship Id="rId209" Type="http://schemas.openxmlformats.org/officeDocument/2006/relationships/hyperlink" Target="https://www.youtube.com/watch?v=5dlZPyL_4vI" TargetMode="External"/><Relationship Id="rId210" Type="http://schemas.openxmlformats.org/officeDocument/2006/relationships/hyperlink" Target="https://www.youtube.com/watch?v=jjxZ4yKjvZE" TargetMode="External"/><Relationship Id="rId211" Type="http://schemas.openxmlformats.org/officeDocument/2006/relationships/hyperlink" Target="https://www.youtube.com/watch?v=cZke1nTgrKg" TargetMode="External"/><Relationship Id="rId212" Type="http://schemas.openxmlformats.org/officeDocument/2006/relationships/hyperlink" Target="https://www.youtube.com/watch?v=bfkwbb9T2Ws" TargetMode="External"/><Relationship Id="rId213" Type="http://schemas.openxmlformats.org/officeDocument/2006/relationships/hyperlink" Target="https://www.youtube.com/watch?v=1QcuzWHjLIE" TargetMode="External"/><Relationship Id="rId214" Type="http://schemas.openxmlformats.org/officeDocument/2006/relationships/hyperlink" Target="https://www.youtube.com/watch?v=C-mEamXtY8E" TargetMode="External"/><Relationship Id="rId215" Type="http://schemas.openxmlformats.org/officeDocument/2006/relationships/hyperlink" Target="https://www.youtube.com/watch?v=jTzxp9SEiN4" TargetMode="External"/><Relationship Id="rId216" Type="http://schemas.openxmlformats.org/officeDocument/2006/relationships/hyperlink" Target="https://www.youtube.com/watch?v=ckAh3qXg3uU" TargetMode="External"/><Relationship Id="rId217" Type="http://schemas.openxmlformats.org/officeDocument/2006/relationships/hyperlink" Target="https://www.youtube.com/watch?v=dxhjNihok-k" TargetMode="External"/><Relationship Id="rId218" Type="http://schemas.openxmlformats.org/officeDocument/2006/relationships/hyperlink" Target="https://www.youtube.com/watch?v=0NU44DrReaw" TargetMode="External"/><Relationship Id="rId219" Type="http://schemas.openxmlformats.org/officeDocument/2006/relationships/hyperlink" Target="https://www.youtube.com/watch?v=88cDxgVpvaw" TargetMode="External"/><Relationship Id="rId220" Type="http://schemas.openxmlformats.org/officeDocument/2006/relationships/hyperlink" Target="https://www.youtube.com/watch?v=pvo8Vyc7FHA" TargetMode="External"/><Relationship Id="rId221" Type="http://schemas.openxmlformats.org/officeDocument/2006/relationships/hyperlink" Target="https://www.youtube.com/watch?v=3GnXJOjN2uI" TargetMode="External"/><Relationship Id="rId222" Type="http://schemas.openxmlformats.org/officeDocument/2006/relationships/hyperlink" Target="https://www.youtube.com/watch?v=aqrQ7F3isAk" TargetMode="External"/><Relationship Id="rId223" Type="http://schemas.openxmlformats.org/officeDocument/2006/relationships/hyperlink" Target="https://www.youtube.com/watch?v=8imVItjiUPQ" TargetMode="External"/><Relationship Id="rId224" Type="http://schemas.openxmlformats.org/officeDocument/2006/relationships/hyperlink" Target="https://www.youtube.com/watch?v=BLMe3sc5Z8s" TargetMode="External"/><Relationship Id="rId225" Type="http://schemas.openxmlformats.org/officeDocument/2006/relationships/hyperlink" Target="https://www.youtube.com/watch?v=Fju50mJSoa0" TargetMode="External"/><Relationship Id="rId226" Type="http://schemas.openxmlformats.org/officeDocument/2006/relationships/hyperlink" Target="https://www.youtube.com/watch?v=FirBs0SZMlI" TargetMode="External"/><Relationship Id="rId227" Type="http://schemas.openxmlformats.org/officeDocument/2006/relationships/hyperlink" Target="https://www.youtube.com/watch?v=0KW8DvcCHAg" TargetMode="External"/><Relationship Id="rId228" Type="http://schemas.openxmlformats.org/officeDocument/2006/relationships/hyperlink" Target="https://www.youtube.com/watch?v=QlqqInRh1o4" TargetMode="External"/><Relationship Id="rId229" Type="http://schemas.openxmlformats.org/officeDocument/2006/relationships/hyperlink" Target="https://www.youtube.com/watch?v=KX65deD000g" TargetMode="External"/><Relationship Id="rId230" Type="http://schemas.openxmlformats.org/officeDocument/2006/relationships/hyperlink" Target="https://www.youtube.com/watch?v=f7y7EKjRgPc" TargetMode="External"/><Relationship Id="rId231" Type="http://schemas.openxmlformats.org/officeDocument/2006/relationships/hyperlink" Target="https://www.youtube.com/watch?v=YBlX3lvtdkQ" TargetMode="External"/><Relationship Id="rId232" Type="http://schemas.openxmlformats.org/officeDocument/2006/relationships/hyperlink" Target="https://www.youtube.com/watch?v=ot1hu_cX0dE" TargetMode="External"/><Relationship Id="rId233" Type="http://schemas.openxmlformats.org/officeDocument/2006/relationships/hyperlink" Target="https://www.youtube.com/watch?v=N4tReilVuZs" TargetMode="External"/><Relationship Id="rId234" Type="http://schemas.openxmlformats.org/officeDocument/2006/relationships/hyperlink" Target="https://www.youtube.com/watch?v=ZCB6ODorPTw" TargetMode="External"/><Relationship Id="rId235" Type="http://schemas.openxmlformats.org/officeDocument/2006/relationships/hyperlink" Target="https://www.youtube.com/watch?v=orRi0Ia0jvo" TargetMode="External"/><Relationship Id="rId236" Type="http://schemas.openxmlformats.org/officeDocument/2006/relationships/hyperlink" Target="https://www.youtube.com/watch?v=l1QJJW5ySfY" TargetMode="External"/><Relationship Id="rId237" Type="http://schemas.openxmlformats.org/officeDocument/2006/relationships/hyperlink" Target="https://www.youtube.com/watch?v=KJO7I1JQzGw" TargetMode="External"/><Relationship Id="rId238" Type="http://schemas.openxmlformats.org/officeDocument/2006/relationships/hyperlink" Target="https://www.youtube.com/watch?v=gESe31WZR58" TargetMode="External"/><Relationship Id="rId239" Type="http://schemas.openxmlformats.org/officeDocument/2006/relationships/hyperlink" Target="https://www.youtube.com/watch?v=z_c9PtRXkYA" TargetMode="External"/><Relationship Id="rId240" Type="http://schemas.openxmlformats.org/officeDocument/2006/relationships/hyperlink" Target="https://www.youtube.com/watch?v=WG8aJiR24sU" TargetMode="External"/><Relationship Id="rId241" Type="http://schemas.openxmlformats.org/officeDocument/2006/relationships/hyperlink" Target="https://www.youtube.com/watch?v=iD41Oh2Kxic" TargetMode="External"/><Relationship Id="rId242" Type="http://schemas.openxmlformats.org/officeDocument/2006/relationships/hyperlink" Target="https://www.youtube.com/watch?v=tL7obsEkMww" TargetMode="External"/><Relationship Id="rId243" Type="http://schemas.openxmlformats.org/officeDocument/2006/relationships/hyperlink" Target="https://www.youtube.com/watch?v=sricj2PK8OM" TargetMode="External"/><Relationship Id="rId244" Type="http://schemas.openxmlformats.org/officeDocument/2006/relationships/hyperlink" Target="https://www.youtube.com/watch?v=_HyrU77Ywfo" TargetMode="External"/><Relationship Id="rId245" Type="http://schemas.openxmlformats.org/officeDocument/2006/relationships/hyperlink" Target="https://www.youtube.com/watch?v=ql5DwOMFhsY" TargetMode="External"/><Relationship Id="rId246" Type="http://schemas.openxmlformats.org/officeDocument/2006/relationships/hyperlink" Target="https://www.youtube.com/watch?v=85Hlo1FxUH0" TargetMode="External"/><Relationship Id="rId247" Type="http://schemas.openxmlformats.org/officeDocument/2006/relationships/hyperlink" Target="https://www.youtube.com/watch?v=Q2invYrgSBg" TargetMode="External"/><Relationship Id="rId248" Type="http://schemas.openxmlformats.org/officeDocument/2006/relationships/hyperlink" Target="https://www.youtube.com/watch?v=Of96XM5zaoY" TargetMode="External"/><Relationship Id="rId249" Type="http://schemas.openxmlformats.org/officeDocument/2006/relationships/hyperlink" Target="https://www.youtube.com/watch?v=5R75exSTUZU" TargetMode="External"/><Relationship Id="rId250" Type="http://schemas.openxmlformats.org/officeDocument/2006/relationships/hyperlink" Target="https://www.youtube.com/watch?v=wGWaHHwOVFE" TargetMode="External"/><Relationship Id="rId251" Type="http://schemas.openxmlformats.org/officeDocument/2006/relationships/hyperlink" Target="https://www.youtube.com/watch?v=bH7SllzBoic" TargetMode="External"/><Relationship Id="rId252" Type="http://schemas.openxmlformats.org/officeDocument/2006/relationships/hyperlink" Target="https://www.youtube.com/watch?v=akd_jSUhsFU" TargetMode="External"/><Relationship Id="rId253" Type="http://schemas.openxmlformats.org/officeDocument/2006/relationships/hyperlink" Target="https://www.youtube.com/watch?v=eqUBLsnrTho" TargetMode="External"/><Relationship Id="rId254" Type="http://schemas.openxmlformats.org/officeDocument/2006/relationships/hyperlink" Target="https://www.youtube.com/watch?v=6eHedNlWPrM" TargetMode="External"/><Relationship Id="rId255" Type="http://schemas.openxmlformats.org/officeDocument/2006/relationships/hyperlink" Target="https://www.youtube.com/watch?v=kbGfCWYlBAY" TargetMode="External"/><Relationship Id="rId256" Type="http://schemas.openxmlformats.org/officeDocument/2006/relationships/hyperlink" Target="https://www.youtube.com/watch?v=nz3TQ6yiO1c" TargetMode="External"/><Relationship Id="rId257" Type="http://schemas.openxmlformats.org/officeDocument/2006/relationships/hyperlink" Target="https://www.youtube.com/watch?v=HOe1FpC7y84" TargetMode="External"/><Relationship Id="rId258" Type="http://schemas.openxmlformats.org/officeDocument/2006/relationships/hyperlink" Target="https://www.youtube.com/watch?v=_3HDoxEeDQo" TargetMode="External"/><Relationship Id="rId259" Type="http://schemas.openxmlformats.org/officeDocument/2006/relationships/hyperlink" Target="https://www.youtube.com/watch?v=AeicxHdxodU" TargetMode="External"/><Relationship Id="rId260" Type="http://schemas.openxmlformats.org/officeDocument/2006/relationships/hyperlink" Target="https://www.youtube.com/watch?v=xzfcnbH_8dM" TargetMode="External"/><Relationship Id="rId261" Type="http://schemas.openxmlformats.org/officeDocument/2006/relationships/hyperlink" Target="https://www.youtube.com/watch?v=muYx3n5Cr20" TargetMode="External"/><Relationship Id="rId262" Type="http://schemas.openxmlformats.org/officeDocument/2006/relationships/hyperlink" Target="https://www.youtube.com/watch?v=cTtrx2SJO_Y" TargetMode="External"/><Relationship Id="rId263" Type="http://schemas.openxmlformats.org/officeDocument/2006/relationships/hyperlink" Target="https://www.youtube.com/watch?v=Qsso2NqV1fk" TargetMode="External"/><Relationship Id="rId264" Type="http://schemas.openxmlformats.org/officeDocument/2006/relationships/hyperlink" Target="https://www.youtube.com/watch?v=n4N4XjnRBgQ" TargetMode="External"/><Relationship Id="rId265" Type="http://schemas.openxmlformats.org/officeDocument/2006/relationships/hyperlink" Target="https://www.youtube.com/watch?v=uwirR0uhsGQ" TargetMode="External"/><Relationship Id="rId266" Type="http://schemas.openxmlformats.org/officeDocument/2006/relationships/hyperlink" Target="https://www.youtube.com/watch?v=yL5qThRZgJ4" TargetMode="External"/><Relationship Id="rId267" Type="http://schemas.openxmlformats.org/officeDocument/2006/relationships/hyperlink" Target="https://www.youtube.com/watch?v=Fyg8m3zAo2Q" TargetMode="External"/><Relationship Id="rId268" Type="http://schemas.openxmlformats.org/officeDocument/2006/relationships/hyperlink" Target="https://www.youtube.com/watch?v=lYVCOdZnCLA" TargetMode="External"/><Relationship Id="rId269" Type="http://schemas.openxmlformats.org/officeDocument/2006/relationships/hyperlink" Target="https://www.youtube.com/watch?v=CvHY7u_ArRY" TargetMode="External"/><Relationship Id="rId270" Type="http://schemas.openxmlformats.org/officeDocument/2006/relationships/hyperlink" Target="https://www.youtube.com/watch?v=ASGCX2t5P-8" TargetMode="External"/><Relationship Id="rId271" Type="http://schemas.openxmlformats.org/officeDocument/2006/relationships/hyperlink" Target="https://www.youtube.com/watch?v=hsr4GUr3gRw" TargetMode="External"/><Relationship Id="rId272" Type="http://schemas.openxmlformats.org/officeDocument/2006/relationships/hyperlink" Target="https://www.youtube.com/watch?v=PNskVNdAxPM" TargetMode="External"/><Relationship Id="rId273" Type="http://schemas.openxmlformats.org/officeDocument/2006/relationships/hyperlink" Target="https://www.youtube.com/watch?v=2W2ylv2gz4o" TargetMode="External"/><Relationship Id="rId274" Type="http://schemas.openxmlformats.org/officeDocument/2006/relationships/hyperlink" Target="https://www.youtube.com/watch?v=po96qQzpn6E" TargetMode="External"/><Relationship Id="rId275" Type="http://schemas.openxmlformats.org/officeDocument/2006/relationships/hyperlink" Target="https://www.youtube.com/watch?v=0PBQWxmME48" TargetMode="External"/><Relationship Id="rId276" Type="http://schemas.openxmlformats.org/officeDocument/2006/relationships/hyperlink" Target="https://www.youtube.com/watch?v=pJKoy0Y_NdU" TargetMode="External"/><Relationship Id="rId277" Type="http://schemas.openxmlformats.org/officeDocument/2006/relationships/hyperlink" Target="https://www.youtube.com/watch?v=_btfbOiTCf0" TargetMode="External"/><Relationship Id="rId278" Type="http://schemas.openxmlformats.org/officeDocument/2006/relationships/hyperlink" Target="https://www.youtube.com/watch?v=8Qj1d47jrr8" TargetMode="External"/><Relationship Id="rId279" Type="http://schemas.openxmlformats.org/officeDocument/2006/relationships/hyperlink" Target="https://www.youtube.com/watch?v=HlNIsjGQ0e4" TargetMode="External"/><Relationship Id="rId280" Type="http://schemas.openxmlformats.org/officeDocument/2006/relationships/hyperlink" Target="https://www.youtube.com/watch?v=YGL3ZQMD8-Y" TargetMode="External"/><Relationship Id="rId281" Type="http://schemas.openxmlformats.org/officeDocument/2006/relationships/hyperlink" Target="https://www.youtube.com/watch?v=naOZGenLJ20" TargetMode="External"/><Relationship Id="rId282" Type="http://schemas.openxmlformats.org/officeDocument/2006/relationships/hyperlink" Target="https://www.youtube.com/watch?v=cDL99paDqRA" TargetMode="External"/><Relationship Id="rId283" Type="http://schemas.openxmlformats.org/officeDocument/2006/relationships/hyperlink" Target="https://www.youtube.com/watch?v=LRlL7gpGeys" TargetMode="External"/><Relationship Id="rId284" Type="http://schemas.openxmlformats.org/officeDocument/2006/relationships/hyperlink" Target="https://www.youtube.com/watch?v=qYXI4Zf1mT4" TargetMode="External"/><Relationship Id="rId285" Type="http://schemas.openxmlformats.org/officeDocument/2006/relationships/hyperlink" Target="https://www.youtube.com/watch?v=5CouSOdc1uc" TargetMode="External"/><Relationship Id="rId286" Type="http://schemas.openxmlformats.org/officeDocument/2006/relationships/hyperlink" Target="https://www.youtube.com/watch?v=Umo-P_AZLBo" TargetMode="External"/><Relationship Id="rId287" Type="http://schemas.openxmlformats.org/officeDocument/2006/relationships/hyperlink" Target="https://www.youtube.com/watch?v=-axS3zLaeuA" TargetMode="External"/><Relationship Id="rId288" Type="http://schemas.openxmlformats.org/officeDocument/2006/relationships/hyperlink" Target="https://www.youtube.com/watch?v=RGVtV7vS3H8" TargetMode="External"/><Relationship Id="rId289" Type="http://schemas.openxmlformats.org/officeDocument/2006/relationships/hyperlink" Target="https://www.youtube.com/watch?v=_MTUXcFUU4Y" TargetMode="External"/><Relationship Id="rId290" Type="http://schemas.openxmlformats.org/officeDocument/2006/relationships/hyperlink" Target="https://www.youtube.com/watch?v=-dADkbYaJSw" TargetMode="External"/><Relationship Id="rId291" Type="http://schemas.openxmlformats.org/officeDocument/2006/relationships/hyperlink" Target="https://www.youtube.com/watch?v=BMN9JqopjZg" TargetMode="External"/><Relationship Id="rId292" Type="http://schemas.openxmlformats.org/officeDocument/2006/relationships/hyperlink" Target="https://www.youtube.com/watch?v=QHDTs4RvSaU" TargetMode="External"/><Relationship Id="rId293" Type="http://schemas.openxmlformats.org/officeDocument/2006/relationships/hyperlink" Target="https://www.youtube.com/watch?v=vsY1XI008oI" TargetMode="External"/><Relationship Id="rId294" Type="http://schemas.openxmlformats.org/officeDocument/2006/relationships/hyperlink" Target="https://www.youtube.com/watch?v=3_qBMAvjB-E" TargetMode="External"/><Relationship Id="rId295" Type="http://schemas.openxmlformats.org/officeDocument/2006/relationships/hyperlink" Target="https://www.youtube.com/watch?v=Mws5cPYrMfg" TargetMode="External"/><Relationship Id="rId296" Type="http://schemas.openxmlformats.org/officeDocument/2006/relationships/hyperlink" Target="https://www.youtube.com/watch?v=CjTqjZ92esk" TargetMode="External"/><Relationship Id="rId297" Type="http://schemas.openxmlformats.org/officeDocument/2006/relationships/hyperlink" Target="https://www.youtube.com/watch?v=JliBLRRAxgc" TargetMode="External"/><Relationship Id="rId298" Type="http://schemas.openxmlformats.org/officeDocument/2006/relationships/hyperlink" Target="https://www.youtube.com/watch?v=7Fz5Y1ptAU8" TargetMode="External"/><Relationship Id="rId299" Type="http://schemas.openxmlformats.org/officeDocument/2006/relationships/hyperlink" Target="https://www.youtube.com/watch?v=hkWDO3QJZvc" TargetMode="External"/><Relationship Id="rId300" Type="http://schemas.openxmlformats.org/officeDocument/2006/relationships/hyperlink" Target="https://www.youtube.com/watch?v=taKtU7TEwyk" TargetMode="External"/><Relationship Id="rId301" Type="http://schemas.openxmlformats.org/officeDocument/2006/relationships/hyperlink" Target="https://www.youtube.com/watch?v=SHf1o3oTGhk" TargetMode="External"/><Relationship Id="rId302" Type="http://schemas.openxmlformats.org/officeDocument/2006/relationships/hyperlink" Target="https://www.youtube.com/watch?v=EWl426FBRLY" TargetMode="External"/><Relationship Id="rId303" Type="http://schemas.openxmlformats.org/officeDocument/2006/relationships/hyperlink" Target="https://www.youtube.com/watch?v=1HScOakKQBM" TargetMode="External"/><Relationship Id="rId304" Type="http://schemas.openxmlformats.org/officeDocument/2006/relationships/hyperlink" Target="https://www.youtube.com/watch?v=FPxF4WIN52I" TargetMode="External"/><Relationship Id="rId305" Type="http://schemas.openxmlformats.org/officeDocument/2006/relationships/hyperlink" Target="https://www.youtube.com/watch?v=XkNSLBM5C3w" TargetMode="External"/><Relationship Id="rId306" Type="http://schemas.openxmlformats.org/officeDocument/2006/relationships/hyperlink" Target="https://www.youtube.com/watch?v=F1_TSw7k9s8" TargetMode="External"/><Relationship Id="rId307" Type="http://schemas.openxmlformats.org/officeDocument/2006/relationships/hyperlink" Target="https://www.youtube.com/watch?v=xiIOdDFm8TA" TargetMode="External"/><Relationship Id="rId308" Type="http://schemas.openxmlformats.org/officeDocument/2006/relationships/hyperlink" Target="https://www.youtube.com/watch?v=oCotwXXNN_w" TargetMode="External"/><Relationship Id="rId309" Type="http://schemas.openxmlformats.org/officeDocument/2006/relationships/hyperlink" Target="https://www.youtube.com/watch?v=uX7FZutWImo" TargetMode="External"/><Relationship Id="rId310" Type="http://schemas.openxmlformats.org/officeDocument/2006/relationships/hyperlink" Target="https://www.youtube.com/watch?v=RWxOhh3WTtw" TargetMode="External"/><Relationship Id="rId311" Type="http://schemas.openxmlformats.org/officeDocument/2006/relationships/hyperlink" Target="https://www.youtube.com/watch?v=xm3BTY8nnVI" TargetMode="External"/><Relationship Id="rId312" Type="http://schemas.openxmlformats.org/officeDocument/2006/relationships/hyperlink" Target="https://www.youtube.com/watch?v=jVAc-1TXt1M" TargetMode="External"/><Relationship Id="rId313" Type="http://schemas.openxmlformats.org/officeDocument/2006/relationships/hyperlink" Target="https://www.youtube.com/watch?v=WkDsX2YtcBE" TargetMode="External"/><Relationship Id="rId314" Type="http://schemas.openxmlformats.org/officeDocument/2006/relationships/hyperlink" Target="https://www.youtube.com/watch?v=VzySPwgQx_U" TargetMode="External"/><Relationship Id="rId315" Type="http://schemas.openxmlformats.org/officeDocument/2006/relationships/hyperlink" Target="https://www.youtube.com/watch?v=LI9-H3TWFaA" TargetMode="External"/><Relationship Id="rId316" Type="http://schemas.openxmlformats.org/officeDocument/2006/relationships/hyperlink" Target="https://www.youtube.com/watch?v=KXX_MiNylSw" TargetMode="External"/><Relationship Id="rId317" Type="http://schemas.openxmlformats.org/officeDocument/2006/relationships/hyperlink" Target="https://www.youtube.com/watch?v=TyF2rjRAt8w" TargetMode="External"/><Relationship Id="rId318" Type="http://schemas.openxmlformats.org/officeDocument/2006/relationships/hyperlink" Target="https://www.youtube.com/watch?v=jpKUVBv5uSo" TargetMode="External"/><Relationship Id="rId319" Type="http://schemas.openxmlformats.org/officeDocument/2006/relationships/hyperlink" Target="https://www.youtube.com/watch?v=YedMMthm6nc" TargetMode="External"/><Relationship Id="rId320" Type="http://schemas.openxmlformats.org/officeDocument/2006/relationships/hyperlink" Target="https://www.youtube.com/watch?v=0kVZscIuOVc" TargetMode="External"/><Relationship Id="rId321" Type="http://schemas.openxmlformats.org/officeDocument/2006/relationships/hyperlink" Target="https://www.youtube.com/watch?v=MHA5C-9IUMw" TargetMode="External"/><Relationship Id="rId322" Type="http://schemas.openxmlformats.org/officeDocument/2006/relationships/hyperlink" Target="https://www.youtube.com/watch?v=lV2ib8BHcpk" TargetMode="External"/><Relationship Id="rId323" Type="http://schemas.openxmlformats.org/officeDocument/2006/relationships/hyperlink" Target="https://www.youtube.com/watch?v=H8Eqd4FT94I" TargetMode="External"/><Relationship Id="rId324" Type="http://schemas.openxmlformats.org/officeDocument/2006/relationships/hyperlink" Target="https://www.youtube.com/watch?v=LJ2IPNnHbPE" TargetMode="External"/><Relationship Id="rId325" Type="http://schemas.openxmlformats.org/officeDocument/2006/relationships/hyperlink" Target="https://www.youtube.com/watch?v=VbGzKZ6MEZQ" TargetMode="External"/><Relationship Id="rId326" Type="http://schemas.openxmlformats.org/officeDocument/2006/relationships/hyperlink" Target="https://www.youtube.com/watch?v=p3ppPzpnyb4" TargetMode="External"/><Relationship Id="rId327" Type="http://schemas.openxmlformats.org/officeDocument/2006/relationships/hyperlink" Target="https://www.youtube.com/watch?v=flfuHn2C6lA" TargetMode="External"/><Relationship Id="rId328" Type="http://schemas.openxmlformats.org/officeDocument/2006/relationships/hyperlink" Target="https://www.youtube.com/watch?v=geXXKGYbInI" TargetMode="External"/><Relationship Id="rId329" Type="http://schemas.openxmlformats.org/officeDocument/2006/relationships/hyperlink" Target="https://www.youtube.com/watch?v=u2bVRtCj7qk" TargetMode="External"/><Relationship Id="rId330" Type="http://schemas.openxmlformats.org/officeDocument/2006/relationships/hyperlink" Target="https://www.youtube.com/watch?v=6PIoJ2v-ZW0" TargetMode="External"/><Relationship Id="rId331" Type="http://schemas.openxmlformats.org/officeDocument/2006/relationships/hyperlink" Target="https://www.youtube.com/watch?v=OeaReNKtqWc" TargetMode="External"/><Relationship Id="rId332" Type="http://schemas.openxmlformats.org/officeDocument/2006/relationships/hyperlink" Target="https://www.youtube.com/watch?v=8XB4ocWtIlo" TargetMode="External"/><Relationship Id="rId333" Type="http://schemas.openxmlformats.org/officeDocument/2006/relationships/hyperlink" Target="https://www.youtube.com/watch?v=2-QpSYPOios" TargetMode="External"/><Relationship Id="rId334" Type="http://schemas.openxmlformats.org/officeDocument/2006/relationships/hyperlink" Target="https://www.youtube.com/watch?v=DhsPHIsCLV8" TargetMode="External"/><Relationship Id="rId335" Type="http://schemas.openxmlformats.org/officeDocument/2006/relationships/hyperlink" Target="https://www.youtube.com/watch?v=0XE0S16H-Mk" TargetMode="External"/><Relationship Id="rId336" Type="http://schemas.openxmlformats.org/officeDocument/2006/relationships/hyperlink" Target="https://www.youtube.com/watch?v=phY1NUITqNU" TargetMode="External"/><Relationship Id="rId337" Type="http://schemas.openxmlformats.org/officeDocument/2006/relationships/hyperlink" Target="https://www.youtube.com/watch?v=tSyzMNX1FNs" TargetMode="External"/><Relationship Id="rId338" Type="http://schemas.openxmlformats.org/officeDocument/2006/relationships/hyperlink" Target="https://www.youtube.com/watch?v=zG-A4MqMjhI" TargetMode="External"/><Relationship Id="rId339" Type="http://schemas.openxmlformats.org/officeDocument/2006/relationships/hyperlink" Target="https://www.youtube.com/watch?v=3Q4MxiyPu-o" TargetMode="External"/><Relationship Id="rId340" Type="http://schemas.openxmlformats.org/officeDocument/2006/relationships/hyperlink" Target="https://www.youtube.com/watch?v=GE5WwqQZLnA" TargetMode="External"/><Relationship Id="rId341" Type="http://schemas.openxmlformats.org/officeDocument/2006/relationships/hyperlink" Target="https://www.youtube.com/watch?v=Y9rdz58iPWA" TargetMode="External"/><Relationship Id="rId342" Type="http://schemas.openxmlformats.org/officeDocument/2006/relationships/hyperlink" Target="https://www.youtube.com/watch?v=04ane80C2ds" TargetMode="External"/><Relationship Id="rId343" Type="http://schemas.openxmlformats.org/officeDocument/2006/relationships/hyperlink" Target="https://www.youtube.com/watch?v=uWCfsTlCR6g" TargetMode="External"/><Relationship Id="rId344" Type="http://schemas.openxmlformats.org/officeDocument/2006/relationships/hyperlink" Target="https://www.youtube.com/watch?v=AHXzzQj4v-Q" TargetMode="External"/><Relationship Id="rId345" Type="http://schemas.openxmlformats.org/officeDocument/2006/relationships/hyperlink" Target="https://www.youtube.com/watch?v=ymgLkLucf5Q" TargetMode="External"/><Relationship Id="rId346" Type="http://schemas.openxmlformats.org/officeDocument/2006/relationships/hyperlink" Target="https://www.youtube.com/watch?v=9wT7DvQ0ZS8" TargetMode="External"/><Relationship Id="rId347" Type="http://schemas.openxmlformats.org/officeDocument/2006/relationships/hyperlink" Target="https://www.youtube.com/watch?v=UXTindl5AGI" TargetMode="External"/><Relationship Id="rId348" Type="http://schemas.openxmlformats.org/officeDocument/2006/relationships/hyperlink" Target="https://www.youtube.com/watch?v=ZGBam0ir2ng" TargetMode="External"/><Relationship Id="rId349" Type="http://schemas.openxmlformats.org/officeDocument/2006/relationships/hyperlink" Target="https://www.youtube.com/watch?v=S3M_f931W34" TargetMode="External"/><Relationship Id="rId350" Type="http://schemas.openxmlformats.org/officeDocument/2006/relationships/hyperlink" Target="https://www.youtube.com/watch?v=FNsbnBRIBjQ" TargetMode="External"/><Relationship Id="rId351" Type="http://schemas.openxmlformats.org/officeDocument/2006/relationships/hyperlink" Target="https://www.youtube.com/watch?v=UXWJ-LnUUvQ" TargetMode="External"/><Relationship Id="rId352" Type="http://schemas.openxmlformats.org/officeDocument/2006/relationships/hyperlink" Target="https://www.youtube.com/watch?v=6yQL4zTycbQ" TargetMode="External"/><Relationship Id="rId353" Type="http://schemas.openxmlformats.org/officeDocument/2006/relationships/hyperlink" Target="https://www.youtube.com/watch?v=b1bRVSjhuxU" TargetMode="External"/><Relationship Id="rId354" Type="http://schemas.openxmlformats.org/officeDocument/2006/relationships/hyperlink" Target="https://www.youtube.com/watch?v=zfS4f-w9sn4" TargetMode="External"/><Relationship Id="rId355" Type="http://schemas.openxmlformats.org/officeDocument/2006/relationships/hyperlink" Target="https://www.youtube.com/watch?v=ko5LmVV2rL8" TargetMode="External"/><Relationship Id="rId356" Type="http://schemas.openxmlformats.org/officeDocument/2006/relationships/hyperlink" Target="https://www.youtube.com/watch?v=f96KU03DmUw" TargetMode="External"/><Relationship Id="rId357" Type="http://schemas.openxmlformats.org/officeDocument/2006/relationships/hyperlink" Target="https://www.youtube.com/watch?v=PreiwrtqcPc" TargetMode="External"/><Relationship Id="rId358" Type="http://schemas.openxmlformats.org/officeDocument/2006/relationships/hyperlink" Target="https://www.youtube.com/watch?v=bQQl1DZyKDc" TargetMode="External"/><Relationship Id="rId359" Type="http://schemas.openxmlformats.org/officeDocument/2006/relationships/hyperlink" Target="https://www.youtube.com/watch?v=A7AKDtlyUqM" TargetMode="External"/><Relationship Id="rId360" Type="http://schemas.openxmlformats.org/officeDocument/2006/relationships/hyperlink" Target="https://www.youtube.com/watch?v=bcXFiAAWdPc" TargetMode="External"/><Relationship Id="rId361" Type="http://schemas.openxmlformats.org/officeDocument/2006/relationships/hyperlink" Target="https://www.youtube.com/watch?v=3YHP8aSxLKY" TargetMode="External"/><Relationship Id="rId362" Type="http://schemas.openxmlformats.org/officeDocument/2006/relationships/hyperlink" Target="https://www.youtube.com/watch?v=-hwubkTs8G0" TargetMode="External"/><Relationship Id="rId363" Type="http://schemas.openxmlformats.org/officeDocument/2006/relationships/hyperlink" Target="https://www.youtube.com/watch?v=05W0LNswFuE" TargetMode="External"/><Relationship Id="rId364" Type="http://schemas.openxmlformats.org/officeDocument/2006/relationships/hyperlink" Target="https://www.youtube.com/watch?v=lL2njWHbWME" TargetMode="External"/><Relationship Id="rId365" Type="http://schemas.openxmlformats.org/officeDocument/2006/relationships/hyperlink" Target="https://www.youtube.com/watch?v=qgMSk_X-YPU" TargetMode="External"/><Relationship Id="rId366" Type="http://schemas.openxmlformats.org/officeDocument/2006/relationships/hyperlink" Target="https://www.youtube.com/watch?v=gSBBC1vAUk8" TargetMode="External"/><Relationship Id="rId367" Type="http://schemas.openxmlformats.org/officeDocument/2006/relationships/hyperlink" Target="https://www.youtube.com/watch?v=jIwvFikIHFg" TargetMode="External"/><Relationship Id="rId368" Type="http://schemas.openxmlformats.org/officeDocument/2006/relationships/hyperlink" Target="https://www.youtube.com/watch?v=FFadlEAlVM0" TargetMode="External"/><Relationship Id="rId369" Type="http://schemas.openxmlformats.org/officeDocument/2006/relationships/hyperlink" Target="https://www.youtube.com/watch?v=vlCcXcAbFq4" TargetMode="External"/><Relationship Id="rId370" Type="http://schemas.openxmlformats.org/officeDocument/2006/relationships/hyperlink" Target="https://www.youtube.com/watch?v=Nu9HGloG6rI" TargetMode="External"/><Relationship Id="rId371" Type="http://schemas.openxmlformats.org/officeDocument/2006/relationships/hyperlink" Target="https://www.youtube.com/watch?v=E3e_Uxc9VpQ" TargetMode="External"/><Relationship Id="rId372" Type="http://schemas.openxmlformats.org/officeDocument/2006/relationships/hyperlink" Target="https://www.youtube.com/watch?v=R8FY5BeHVp4" TargetMode="External"/><Relationship Id="rId373" Type="http://schemas.openxmlformats.org/officeDocument/2006/relationships/hyperlink" Target="https://www.youtube.com/watch?v=Kpz5ixVsUB8" TargetMode="External"/><Relationship Id="rId374" Type="http://schemas.openxmlformats.org/officeDocument/2006/relationships/hyperlink" Target="https://www.youtube.com/watch?v=OgE3dlfYW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