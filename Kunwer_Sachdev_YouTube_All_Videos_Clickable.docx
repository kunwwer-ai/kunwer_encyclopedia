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YouTube Videos About Kunwer Sachdev</w:t>
      </w:r>
    </w:p>
    <w:p>
      <w:r>
        <w:t>Total Videos Found: 400</w:t>
        <w:br/>
      </w:r>
    </w:p>
    <w:p>
      <w:pPr>
        <w:pStyle w:val="Heading2"/>
      </w:pPr>
      <w:r>
        <w:t>1. Kunwer Sachdev on His Education and Journey to Success!</w:t>
      </w:r>
    </w:p>
    <w:p>
      <w:r>
        <w:t>📺 Channel: The Kite Flyers</w:t>
      </w:r>
    </w:p>
    <w:p>
      <w:r>
        <w:t>📅 Published: 2025-03-10</w:t>
      </w:r>
    </w:p>
    <w:p>
      <w:r>
        <w:t>👁️ Views: 1757 | 👍 Likes: 234 | 💬 Comments: 0</w:t>
      </w:r>
    </w:p>
    <w:p>
      <w:r>
        <w:t>📝 Description: Kunwer Sachdev, the visionary behind Su-Kam, shares his educational background and how it shaped his journey as an entrepreneur. From his academic experiences to building a revolutionary brand, he talks about the lessons that guided his success.</w:t>
        <w:br/>
        <w:br/>
        <w:t>Learn how education, innovation, and perseverance played a role in his inspiring story.</w:t>
        <w:br/>
        <w:br/>
        <w:t>Like, share, and subscribe for more insightful stories.</w:t>
      </w:r>
    </w:p>
    <w:p>
      <w:r>
        <w:t xml:space="preserve">▶️ Watch: </w:t>
      </w:r>
      <w:hyperlink r:id="rId9">
        <w:r>
          <w:rPr>
            <w:color w:val="0000FF"/>
            <w:u w:val="single"/>
          </w:rPr>
          <w:t>https://www.youtube.com/watch?v=PPv3lWx7SQE</w:t>
        </w:r>
      </w:hyperlink>
    </w:p>
    <w:p/>
    <w:p>
      <w:pPr>
        <w:pStyle w:val="Heading2"/>
      </w:pPr>
      <w:r>
        <w:t>2. Kunwer Sachdev - Inverter Man of India | Power Backup, Success, Failure | Business Podcast - Ep 01</w:t>
      </w:r>
    </w:p>
    <w:p>
      <w:r>
        <w:t>📺 Channel: SolarClap</w:t>
      </w:r>
    </w:p>
    <w:p>
      <w:r>
        <w:t>📅 Published: 2024-06-24</w:t>
      </w:r>
    </w:p>
    <w:p>
      <w:r>
        <w:t>👁️ Views: 96921 | 👍 Likes: 2183 | 💬 Comments: 175</w:t>
      </w:r>
    </w:p>
    <w:p>
      <w:r>
        <w:t>📝 Description: Explore the mind of a visionary as we chat with the Inverter Man of India about his transformative journey from lead-acid to lithium batteries.</w:t>
        <w:br/>
        <w:br/>
        <w:t>Hear about the hurdles he overcame, the lessons he learned, and his perspective on the future of the energy industry.</w:t>
        <w:br/>
        <w:br/>
        <w:t>Perfect for those interested in technological advancements and entrepreneurial spirit in the renewable energy landscape.</w:t>
        <w:br/>
        <w:br/>
        <w:t>Listen to this Podcast on Spotify - https://spotify.openinapp.co/j64xq</w:t>
        <w:br/>
        <w:t>Podcast with Servotech Founder, Mr. Raman Bhatia - https://youtu.be/82Rta0zlAxo</w:t>
        <w:br/>
        <w:br/>
        <w:t>Connect with us:</w:t>
        <w:br/>
        <w:br/>
        <w:t>📷 Instagram: https://www.instagram.com/Solarclapindia</w:t>
        <w:br/>
        <w:t>📩 LinkedIn: https://www.linkedin.com/in/solarclap/</w:t>
        <w:br/>
        <w:t>🐥 Twitter: https://twitter.com/Solarclapindia</w:t>
        <w:br/>
        <w:t>😊 Facebook: https://www.facebook.com/solarclapindia</w:t>
        <w:br/>
        <w:br/>
        <w:t>🌐Website: https://solarclap.com</w:t>
        <w:br/>
        <w:br/>
        <w:t>Disclaimer: I have expressed my personal views on the products, their features, and their after-sales service, in this video. Others may have a different opinion on these. I take no responsibility for any details and/or specifications/features/after-sales service discussed in this video. I have no intention to convince or make anyone against any product or brand, please be advised before making any purchase decision.</w:t>
        <w:br/>
        <w:br/>
        <w:t>✉ Business Mail: solarclap@gmail.com</w:t>
        <w:br/>
        <w:br/>
        <w:t xml:space="preserve">Got Queries? Feel free to ask with #solarclap </w:t>
        <w:br/>
        <w:br/>
        <w:t>#businesspodcast #businesspower #india #indiapodcast #businessleader #hindipodcast</w:t>
      </w:r>
    </w:p>
    <w:p>
      <w:r>
        <w:t xml:space="preserve">▶️ Watch: </w:t>
      </w:r>
      <w:hyperlink r:id="rId10">
        <w:r>
          <w:rPr>
            <w:color w:val="0000FF"/>
            <w:u w:val="single"/>
          </w:rPr>
          <w:t>https://www.youtube.com/watch?v=C15-E5y3qqM</w:t>
        </w:r>
      </w:hyperlink>
    </w:p>
    <w:p/>
    <w:p>
      <w:pPr>
        <w:pStyle w:val="Heading2"/>
      </w:pPr>
      <w:r>
        <w:t>3. Su-kam Success Story।। kunwer Sachdev biography। A inspirational and motivational story।🖊️🖊️</w:t>
      </w:r>
    </w:p>
    <w:p>
      <w:r>
        <w:t>📺 Channel: Your favourite Stories 💖</w:t>
      </w:r>
    </w:p>
    <w:p>
      <w:r>
        <w:t>📅 Published: 2023-09-27</w:t>
      </w:r>
    </w:p>
    <w:p>
      <w:r>
        <w:t>👁️ Views: 32 | 👍 Likes: 5 | 💬 Comments: 0</w:t>
      </w:r>
    </w:p>
    <w:p>
      <w:r>
        <w:t xml:space="preserve">📝 Description: </w:t>
      </w:r>
    </w:p>
    <w:p>
      <w:r>
        <w:t xml:space="preserve">▶️ Watch: </w:t>
      </w:r>
      <w:hyperlink r:id="rId11">
        <w:r>
          <w:rPr>
            <w:color w:val="0000FF"/>
            <w:u w:val="single"/>
          </w:rPr>
          <w:t>https://www.youtube.com/watch?v=RbCLYDV2mw8</w:t>
        </w:r>
      </w:hyperlink>
    </w:p>
    <w:p/>
    <w:p>
      <w:pPr>
        <w:pStyle w:val="Heading2"/>
      </w:pPr>
      <w:r>
        <w:t>4. Kunwer Sachdev on His Innovations &amp; Su-Kam's Revolutionary Products!</w:t>
      </w:r>
    </w:p>
    <w:p>
      <w:r>
        <w:t>📺 Channel: The Kite Flyers</w:t>
      </w:r>
    </w:p>
    <w:p>
      <w:r>
        <w:t>📅 Published: 2025-03-07</w:t>
      </w:r>
    </w:p>
    <w:p>
      <w:r>
        <w:t>👁️ Views: 589 | 👍 Likes: 11 | 💬 Comments: 0</w:t>
      </w:r>
    </w:p>
    <w:p>
      <w:r>
        <w:t>📝 Description: Kunwer Sachdev, the visionary behind Su-Kam, shares his journey of innovation and the groundbreaking products that transformed the power backup industry. From pioneering inverters to sustainable energy solutions, his insights into technology and entrepreneurship are truly inspiring.</w:t>
        <w:br/>
        <w:br/>
        <w:t>Learn about Su-Kam’s cutting-edge innovations, the story behind Kunwer Sachdev’s success, and how Su-Kam revolutionized the inverter industry.</w:t>
        <w:br/>
        <w:br/>
        <w:t>Like, share, and subscribe for more inspiring stories.</w:t>
      </w:r>
    </w:p>
    <w:p>
      <w:r>
        <w:t xml:space="preserve">▶️ Watch: </w:t>
      </w:r>
      <w:hyperlink r:id="rId12">
        <w:r>
          <w:rPr>
            <w:color w:val="0000FF"/>
            <w:u w:val="single"/>
          </w:rPr>
          <w:t>https://www.youtube.com/watch?v=2r-olmBfLN0</w:t>
        </w:r>
      </w:hyperlink>
    </w:p>
    <w:p/>
    <w:p>
      <w:pPr>
        <w:pStyle w:val="Heading2"/>
      </w:pPr>
      <w:r>
        <w:t>5. The Inspiring Journey of Kunwer Sachdev: The Inverter Man of India</w:t>
      </w:r>
    </w:p>
    <w:p>
      <w:r>
        <w:t>📺 Channel: Deepak Kashyap</w:t>
      </w:r>
    </w:p>
    <w:p>
      <w:r>
        <w:t>📅 Published: 2024-11-14</w:t>
      </w:r>
    </w:p>
    <w:p>
      <w:r>
        <w:t>👁️ Views: 1051 | 👍 Likes: 26 | 💬 Comments: 0</w:t>
      </w:r>
    </w:p>
    <w:p>
      <w:r>
        <w:t xml:space="preserve">📝 Description: A short interesting story of Kunwer Sachdev on sales and marketing, Kunwer Sachdev, the "Inverter Man of India", transformed India's power backup industry through inventive sales strategies and customer-focused marketing.  </w:t>
        <w:br/>
        <w:br/>
        <w:t>Follow us on Social Media</w:t>
        <w:br/>
        <w:br/>
        <w:t>https://www.linkedin.com/in/j3bydeepak/</w:t>
        <w:br/>
        <w:t>https://www.facebook.com/dkashyap3</w:t>
        <w:br/>
        <w:t>https://www.instagram.com/kashyapdeepak74/</w:t>
        <w:br/>
        <w:br/>
        <w:br/>
        <w:t>#businesspower #india #KunwerSachdev #InverterManOfIndia #SuccessStory #Leadership #BusinessInspiration</w:t>
      </w:r>
    </w:p>
    <w:p>
      <w:r>
        <w:t xml:space="preserve">▶️ Watch: </w:t>
      </w:r>
      <w:hyperlink r:id="rId13">
        <w:r>
          <w:rPr>
            <w:color w:val="0000FF"/>
            <w:u w:val="single"/>
          </w:rPr>
          <w:t>https://www.youtube.com/watch?v=Y2oBL3h8gMY</w:t>
        </w:r>
      </w:hyperlink>
    </w:p>
    <w:p/>
    <w:p>
      <w:pPr>
        <w:pStyle w:val="Heading2"/>
      </w:pPr>
      <w:r>
        <w:t>6. 😥 Kunwer Sachdev Lost His 30 Year Old Company in 1 Night</w:t>
      </w:r>
    </w:p>
    <w:p>
      <w:r>
        <w:t>📺 Channel: SolarClap</w:t>
      </w:r>
    </w:p>
    <w:p>
      <w:r>
        <w:t>📅 Published: 2024-07-05</w:t>
      </w:r>
    </w:p>
    <w:p>
      <w:r>
        <w:t>👁️ Views: 13267 | 👍 Likes: 362 | 💬 Comments: 14</w:t>
      </w:r>
    </w:p>
    <w:p>
      <w:r>
        <w:t>📝 Description: Explore the mind of a visionary as we chat with the Inverter Man of India about his transformative journey from lead-acid to lithium batteries.</w:t>
        <w:br/>
        <w:br/>
        <w:t>Hear about the hurdles he overcame, the lessons he learned, and his perspective on the future of the energy industry.</w:t>
        <w:br/>
        <w:br/>
        <w:t>Perfect for those interested in technological advancements and entrepreneurial spirit in the renewable energy landscape.</w:t>
        <w:br/>
        <w:br/>
        <w:t>Full Video Here - https://youtu.be/C15-E5y3qqM</w:t>
        <w:br/>
        <w:br/>
        <w:t>Connect with us:</w:t>
        <w:br/>
        <w:br/>
        <w:t>🌐Website: https://solarclap.com</w:t>
        <w:br/>
        <w:br/>
        <w:t>►Join our Facebook Group: https://facebook.com/groups/solarclap/</w:t>
        <w:br/>
        <w:br/>
        <w:t>☑ LinkedIn: https://www.linkedin.com/in/solarclap/</w:t>
        <w:br/>
        <w:t>🐥 Twitter: https://twitter.com/Solarclapindia</w:t>
        <w:br/>
        <w:t>😊 Facebook: https://www.facebook.com/solarclapindia</w:t>
        <w:br/>
        <w:t>📷 Instagram: https://www.instagram.com/Solarclapindia</w:t>
        <w:br/>
        <w:t>📩 Telegram: https://t.me/solarclap</w:t>
        <w:br/>
        <w:br/>
        <w:t>Disclaimer: I have expressed my personal views on the products, their features, and their after-sales service, in this video. Others may have a different opinion on these. I take no responsibility for any details and/or specifications/features/after-sales service discussed in this video. I have no intention to convince or make anyone against any product or brand, please be advised before making any purchase decision.</w:t>
        <w:br/>
        <w:br/>
        <w:t>✉ Business Mail: solarclap@gmail.com</w:t>
        <w:br/>
        <w:br/>
        <w:t xml:space="preserve">Got Queries? Feel free to ask with #solarclap </w:t>
        <w:br/>
        <w:br/>
        <w:t>#businesspodcast #businesspower #india #indiapodcast #businessleader #hindipodcast</w:t>
      </w:r>
    </w:p>
    <w:p>
      <w:r>
        <w:t xml:space="preserve">▶️ Watch: </w:t>
      </w:r>
      <w:hyperlink r:id="rId14">
        <w:r>
          <w:rPr>
            <w:color w:val="0000FF"/>
            <w:u w:val="single"/>
          </w:rPr>
          <w:t>https://www.youtube.com/watch?v=YBAK5kLFItU</w:t>
        </w:r>
      </w:hyperlink>
    </w:p>
    <w:p/>
    <w:p>
      <w:pPr>
        <w:pStyle w:val="Heading2"/>
      </w:pPr>
      <w:r>
        <w:t>7. The Future of Electric Vehicles | Solar man of India - Kunwer Sachdev</w:t>
      </w:r>
    </w:p>
    <w:p>
      <w:r>
        <w:t>📺 Channel: Motor Tech India</w:t>
      </w:r>
    </w:p>
    <w:p>
      <w:r>
        <w:t>📅 Published: 2022-02-04</w:t>
      </w:r>
    </w:p>
    <w:p>
      <w:r>
        <w:t>👁️ Views: 1328 | 👍 Likes: 82 | 💬 Comments: 22</w:t>
      </w:r>
    </w:p>
    <w:p>
      <w:r>
        <w:t xml:space="preserve">📝 Description: भारत में इलेक्ट्रिक वाहनों का भविष्य कैसा है ?  अभी कौन-कौन से चैलेंज हैं ? </w:t>
        <w:br/>
        <w:t xml:space="preserve">पेट्रोल वाहनों की तुलना में  इलेक्ट्रिक वाहन कैसे सस्ते हैं ? बता रहे हैं इंडिया के सोलर मैन </w:t>
        <w:br/>
        <w:t>कुंवर सचदेव (Kunwer Sachdev)</w:t>
      </w:r>
    </w:p>
    <w:p>
      <w:r>
        <w:t xml:space="preserve">▶️ Watch: </w:t>
      </w:r>
      <w:hyperlink r:id="rId15">
        <w:r>
          <w:rPr>
            <w:color w:val="0000FF"/>
            <w:u w:val="single"/>
          </w:rPr>
          <w:t>https://www.youtube.com/watch?v=MkD6g5Gtir8</w:t>
        </w:r>
      </w:hyperlink>
    </w:p>
    <w:p/>
    <w:p>
      <w:pPr>
        <w:pStyle w:val="Heading2"/>
      </w:pPr>
      <w:r>
        <w:t>8. All you need to know about kunwer sachdev #business #kunwersachdev #youtubeshorts</w:t>
      </w:r>
    </w:p>
    <w:p>
      <w:r>
        <w:t>📺 Channel: Jankari Junction</w:t>
      </w:r>
    </w:p>
    <w:p>
      <w:r>
        <w:t>📅 Published: 2024-02-10</w:t>
      </w:r>
    </w:p>
    <w:p>
      <w:r>
        <w:t>👁️ Views: 181 | 👍 Likes: 12 | 💬 Comments: 1</w:t>
      </w:r>
    </w:p>
    <w:p>
      <w:r>
        <w:t xml:space="preserve">📝 Description: </w:t>
      </w:r>
    </w:p>
    <w:p>
      <w:r>
        <w:t xml:space="preserve">▶️ Watch: </w:t>
      </w:r>
      <w:hyperlink r:id="rId16">
        <w:r>
          <w:rPr>
            <w:color w:val="0000FF"/>
            <w:u w:val="single"/>
          </w:rPr>
          <w:t>https://www.youtube.com/watch?v=fBEfh3-h7Zs</w:t>
        </w:r>
      </w:hyperlink>
    </w:p>
    <w:p/>
    <w:p>
      <w:pPr>
        <w:pStyle w:val="Heading2"/>
      </w:pPr>
      <w:r>
        <w:t>9. Kunwer Sachdev teaser video</w:t>
      </w:r>
    </w:p>
    <w:p>
      <w:r>
        <w:t>📺 Channel: India Business Watch</w:t>
      </w:r>
    </w:p>
    <w:p>
      <w:r>
        <w:t>📅 Published: 2020-11-28</w:t>
      </w:r>
    </w:p>
    <w:p>
      <w:r>
        <w:t>👁️ Views: 57 | 👍 Likes: 3 | 💬 Comments: 0</w:t>
      </w:r>
    </w:p>
    <w:p>
      <w:r>
        <w:t>📝 Description: Junoon Jarurat Jugaad a book written by Author Deepak Kashyap is a step by step guide to understand how successful entrepreneur uses Junoon Jarurat &amp; Jugaad to build big empires , How Customer experience is used as 4th element to convert brands from follower to leader in various sectors, Deepak has interacted with dozens of successful entrepreneurs to validate the methodology of how to build a future ready and threat proof business. The Junoon Talk is a series created while researching for the book , deep conversation with some of most respected self-made entrepreneurs of digital age and how they crafted their own path to achieve their goals. A must watch and read for all entrepreneurs , aspiring entrepreneurs , and students aspiring to become entrepreneurs.</w:t>
      </w:r>
    </w:p>
    <w:p>
      <w:r>
        <w:t xml:space="preserve">▶️ Watch: </w:t>
      </w:r>
      <w:hyperlink r:id="rId17">
        <w:r>
          <w:rPr>
            <w:color w:val="0000FF"/>
            <w:u w:val="single"/>
          </w:rPr>
          <w:t>https://www.youtube.com/watch?v=LvirOaIzhi8</w:t>
        </w:r>
      </w:hyperlink>
    </w:p>
    <w:p/>
    <w:p>
      <w:pPr>
        <w:pStyle w:val="Heading2"/>
      </w:pPr>
      <w:r>
        <w:t>10. How Kunwer Sachdev’s Dhaba Idea Transformed Su-Kam’s Marketing</w:t>
      </w:r>
    </w:p>
    <w:p>
      <w:r>
        <w:t>📺 Channel: Deepak Kashyap</w:t>
      </w:r>
    </w:p>
    <w:p>
      <w:r>
        <w:t>📅 Published: 2024-11-14</w:t>
      </w:r>
    </w:p>
    <w:p>
      <w:r>
        <w:t>👁️ Views: 857 | 👍 Likes: 35 | 💬 Comments: 0</w:t>
      </w:r>
    </w:p>
    <w:p>
      <w:r>
        <w:t>📝 Description: In conversation with Deepak Kashyap, uncover how Kunwer Sachdev, founder of Su-Kam, sparked a unique marketing idea at a dhaba, leading to an innovative board campaign that boosted brand awareness across India. Watch as industry leaders share inspiring stories of creativity and success!</w:t>
        <w:br/>
        <w:br/>
        <w:br/>
        <w:t xml:space="preserve">Follow us on Social Media </w:t>
        <w:br/>
        <w:br/>
        <w:t>https://www.linkedin.com/in/j3bydeepak/</w:t>
        <w:br/>
        <w:t>https://www.facebook.com/dkashyap3</w:t>
        <w:br/>
        <w:t>https://www.instagram.com/kashyapdeepak74/</w:t>
        <w:br/>
        <w:br/>
        <w:br/>
        <w:t xml:space="preserve"> #MarketingGenius #SuKam #businesspower #india #KunwerSachdev #InverterManOfIndia #successstory #CXMasteryWithDeepak</w:t>
      </w:r>
    </w:p>
    <w:p>
      <w:r>
        <w:t xml:space="preserve">▶️ Watch: </w:t>
      </w:r>
      <w:hyperlink r:id="rId18">
        <w:r>
          <w:rPr>
            <w:color w:val="0000FF"/>
            <w:u w:val="single"/>
          </w:rPr>
          <w:t>https://www.youtube.com/watch?v=s4_a91Xujjk</w:t>
        </w:r>
      </w:hyperlink>
    </w:p>
    <w:p/>
    <w:p>
      <w:pPr>
        <w:pStyle w:val="Heading2"/>
      </w:pPr>
      <w:r>
        <w:t>11. #LeadersTalk with Su Kam Solar, Kunwer Sachdev, Founder &amp; Managing Director</w:t>
      </w:r>
    </w:p>
    <w:p>
      <w:r>
        <w:t>📺 Channel: GineersNow</w:t>
      </w:r>
    </w:p>
    <w:p>
      <w:r>
        <w:t>📅 Published: 2018-05-04</w:t>
      </w:r>
    </w:p>
    <w:p>
      <w:r>
        <w:t>👁️ Views: 1286 | 👍 Likes: 13 | 💬 Comments: 0</w:t>
      </w:r>
    </w:p>
    <w:p>
      <w:r>
        <w:t>📝 Description: During the Middle East Electricity exhibition in Dubai, UAE, Kunwer Sachdev, Founder and Managing Director of Su-Kam Solar talks to GineersNow TV about their latest solar technologies, innovative solutions for the electric power industry and utility wide power projects.</w:t>
      </w:r>
    </w:p>
    <w:p>
      <w:r>
        <w:t xml:space="preserve">▶️ Watch: </w:t>
      </w:r>
      <w:hyperlink r:id="rId19">
        <w:r>
          <w:rPr>
            <w:color w:val="0000FF"/>
            <w:u w:val="single"/>
          </w:rPr>
          <w:t>https://www.youtube.com/watch?v=U8kNMDrL-_o</w:t>
        </w:r>
      </w:hyperlink>
    </w:p>
    <w:p/>
    <w:p>
      <w:pPr>
        <w:pStyle w:val="Heading2"/>
      </w:pPr>
      <w:r>
        <w:t>12. Fast-Tracking the Right Idea to the Ideal Enterprise  : Kunwer Sachdev : Part I</w:t>
      </w:r>
    </w:p>
    <w:p>
      <w:r>
        <w:t>📺 Channel: Franchise India</w:t>
      </w:r>
    </w:p>
    <w:p>
      <w:r>
        <w:t>📅 Published: 2013-07-22</w:t>
      </w:r>
    </w:p>
    <w:p>
      <w:r>
        <w:t>👁️ Views: 987 | 👍 Likes: 15 | 💬 Comments: 1</w:t>
      </w:r>
    </w:p>
    <w:p>
      <w:r>
        <w:t>📝 Description: Entrepreneur India 2013, the 3rd National Convention on Entrepreneurship has become the marquee entrepreneurship event on building enterprising entrepreneurs in India. The event attracted over 300 leading entrepreneurs and members from the Indian investor community together with CEO's and professionals leading Growth oriented organizations. Held by Franchise India Media on 6th &amp; 7th July 2013 at The Claridges, Surajkund, Delhi NCR.</w:t>
        <w:br/>
        <w:br/>
        <w:t>With more than 400+ attendees, 70+ Global experts and 30+ award categories, along with market reach through print, electronic and cyber media includes 800,000 emails to 45000 entrepreneurs, 25+ associations, electronic and print coverage of worth more than 75 lacs, Entrepreneur India provides a common platform to increase its area of business.</w:t>
        <w:br/>
        <w:t>The mission was to capture the business logic of the networked era while keeping a sharp eye for what is relevant, real, and actionable for opening a treasure trove of real possibilities for business to grow in a new world. Entrepreneur India 2013 aimed to reach out to the larger community by creating multiple platforms of interaction beyond the scope of the main event.</w:t>
        <w:br/>
        <w:t>Entrepreneur India is designed for business owners, women entrepreneurs, start-ups, and student's enablers to provide the entire entrepreneurial ecosystem with a nurturing environment in which all could learn through the sharing of knowledge, experience information. The convention is designed on the theme of 7i's which are: Inspire Ideate, Individualize, Incubate, Innovate, and Invest and internationalize. To celebrate entrepreneurs who have contributed extensively towards the growth of entrepreneurship in our country, Franchise India also organizes the prestigious Entrepreneur India Awards along with the convention. The awards give national recognition to the most inspiring entrepreneurial entities across the country in their respective sectors.</w:t>
      </w:r>
    </w:p>
    <w:p>
      <w:r>
        <w:t xml:space="preserve">▶️ Watch: </w:t>
      </w:r>
      <w:hyperlink r:id="rId20">
        <w:r>
          <w:rPr>
            <w:color w:val="0000FF"/>
            <w:u w:val="single"/>
          </w:rPr>
          <w:t>https://www.youtube.com/watch?v=8osMcGPe1Ic</w:t>
        </w:r>
      </w:hyperlink>
    </w:p>
    <w:p/>
    <w:p>
      <w:pPr>
        <w:pStyle w:val="Heading2"/>
      </w:pPr>
      <w:r>
        <w:t>13. Kunwer Sachdev l success stories l Su-Kam | Brand</w:t>
      </w:r>
    </w:p>
    <w:p>
      <w:r>
        <w:t>📺 Channel: Hindi Story Zone</w:t>
      </w:r>
    </w:p>
    <w:p>
      <w:r>
        <w:t>📅 Published: 2023-03-21</w:t>
      </w:r>
    </w:p>
    <w:p>
      <w:r>
        <w:t>👁️ Views: 43 | 👍 Likes: 2 | 💬 Comments: 1</w:t>
      </w:r>
    </w:p>
    <w:p>
      <w:r>
        <w:t xml:space="preserve">📝 Description: Kunwer Sachdev l success stories l Su-Kam | Brand </w:t>
        <w:br/>
        <w:br/>
        <w:br/>
        <w:t>best motivational story in hindi,</w:t>
        <w:br/>
        <w:t>motivational story in hindi,</w:t>
        <w:br/>
        <w:t>motivational short story in hindi,</w:t>
        <w:br/>
        <w:t>inspirational story in hindi,</w:t>
        <w:br/>
        <w:t>motivational story for students in hindi,</w:t>
        <w:br/>
        <w:t>motivational success story in hindi,</w:t>
        <w:br/>
        <w:br/>
        <w:t>kunwer sachdev,</w:t>
        <w:br/>
        <w:t>kunwer sachdev wife,</w:t>
        <w:br/>
        <w:t>kunwer sachdev second wife,</w:t>
        <w:br/>
        <w:t>kunwer sachdev net worth,</w:t>
        <w:br/>
        <w:t>kunwer sachdev first wife,</w:t>
        <w:br/>
        <w:t>kunwer sachdev new company,</w:t>
        <w:br/>
        <w:t>kunwer sachdev house,</w:t>
      </w:r>
    </w:p>
    <w:p>
      <w:r>
        <w:t xml:space="preserve">▶️ Watch: </w:t>
      </w:r>
      <w:hyperlink r:id="rId21">
        <w:r>
          <w:rPr>
            <w:color w:val="0000FF"/>
            <w:u w:val="single"/>
          </w:rPr>
          <w:t>https://www.youtube.com/watch?v=s_RZo8jG2bI</w:t>
        </w:r>
      </w:hyperlink>
    </w:p>
    <w:p/>
    <w:p>
      <w:pPr>
        <w:pStyle w:val="Heading2"/>
      </w:pPr>
      <w:r>
        <w:t>14. Present state of Indian Economy is the correct time to become an Entrepreneur : Kunwer Sachdev</w:t>
      </w:r>
    </w:p>
    <w:p>
      <w:r>
        <w:t>📺 Channel: Franchise India</w:t>
      </w:r>
    </w:p>
    <w:p>
      <w:r>
        <w:t>📅 Published: 2013-08-05</w:t>
      </w:r>
    </w:p>
    <w:p>
      <w:r>
        <w:t>👁️ Views: 273 | 👍 Likes: 1 | 💬 Comments: 0</w:t>
      </w:r>
    </w:p>
    <w:p>
      <w:r>
        <w:t>📝 Description: Entrepreneur India 2013, the 3rd National Convention on Entrepreneurship has become the marquee entrepreneurship event on building enterprising entrepreneurs in India. The event attracted over 300 leading entrepreneurs and members from the Indian investor community together with CEO's and professionals leading Growth oriented organizations. Held by Franchise India Media on 6th &amp; 7th July 2013 at The Claridges, Surajkund, Delhi NCR.</w:t>
        <w:br/>
        <w:br/>
        <w:t>With more than 400+ attendees, 70+ Global experts and 30+ award categories, along with market reach through print, electronic and cyber media includes 800,000 emails to 45000 entrepreneurs, 25+ associations, electronic and print coverage of worth more than 75 lacs, Entrepreneur India provides a common platform to increase its area of business.</w:t>
        <w:br/>
        <w:t>The mission was to capture the business logic of the networked era while keeping a sharp eye for what is relevant, real, and actionable for opening a treasure trove of real possibilities for business to grow in a new world. Entrepreneur India 2013 aimed to reach out to the larger community by creating multiple platforms of interaction beyond the scope of the main event.</w:t>
        <w:br/>
        <w:t>Entrepreneur India is designed for business owners, women entrepreneurs, start-ups, and student's enablers to provide the entire entrepreneurial ecosystem with a nurturing environment in which all could learn through the sharing of knowledge, experience information. The convention is designed on the theme of 7i's which are: Inspire Ideate, Individualize, Incubate, Innovate, and Invest and internationalize. To celebrate entrepreneurs who have contributed extensively towards the growth of entrepreneurship in our country, Franchise India also organizes the prestigious Entrepreneur India Awards along with the convention. The awards give national recognition to the most inspiring entrepreneurial entities across the country in their respective sectors.</w:t>
      </w:r>
    </w:p>
    <w:p>
      <w:r>
        <w:t xml:space="preserve">▶️ Watch: </w:t>
      </w:r>
      <w:hyperlink r:id="rId22">
        <w:r>
          <w:rPr>
            <w:color w:val="0000FF"/>
            <w:u w:val="single"/>
          </w:rPr>
          <w:t>https://www.youtube.com/watch?v=u4yYE5F658g</w:t>
        </w:r>
      </w:hyperlink>
    </w:p>
    <w:p/>
    <w:p>
      <w:pPr>
        <w:pStyle w:val="Heading2"/>
      </w:pPr>
      <w:r>
        <w:t>15. Inspirational Story of kunwer sachdev founder sukam inverter, Innovative, Business Ideas in Hindi</w:t>
      </w:r>
    </w:p>
    <w:p>
      <w:r>
        <w:t>📺 Channel: UR LIFE BOOSTER -Great business Ideas</w:t>
      </w:r>
    </w:p>
    <w:p>
      <w:r>
        <w:t>📅 Published: 2017-04-28</w:t>
      </w:r>
    </w:p>
    <w:p>
      <w:r>
        <w:t>👁️ Views: 1564 | 👍 Likes: 17 | 💬 Comments: 0</w:t>
      </w:r>
    </w:p>
    <w:p>
      <w:r>
        <w:t>📝 Description: For more videos Subscribe to our channel, click here:- https://goo.gl/JQNMYd</w:t>
        <w:br/>
        <w:br/>
        <w:t>Inspirational Success Story of kunwer sachdev Entrepreneur founder sukam inverter | Innovative Business Idea | in Hindi</w:t>
        <w:br/>
        <w:br/>
        <w:t>Disclaimer:-The story is based on my online and offline research it may be some differ from original story.</w:t>
        <w:br/>
        <w:br/>
        <w:t>►Subscribe to our channel, click here:- https://goo.gl/JQNMYd</w:t>
        <w:br/>
        <w:br/>
        <w:t>►Watch playlist for more business ideas :- https://goo.gl/nj6291</w:t>
        <w:br/>
        <w:br/>
        <w:t>►Watch our Top popular  videos here –https://goo.gl/KM946t</w:t>
        <w:br/>
        <w:br/>
        <w:t>►Watch here Inspiration - Boosting videos:-https://goo.gl/ddxcVI</w:t>
        <w:br/>
        <w:br/>
        <w:br/>
        <w:t>► ज्यादा बिज़नेस आईडिया के लिए यहाँ देखिये – https://goo.gl/nj6291</w:t>
        <w:br/>
        <w:br/>
        <w:t>► हमारे सबसे लोकप्रिय वीडियो, यहाँ देखिये – https://goo.gl/KM946t</w:t>
        <w:br/>
        <w:br/>
        <w:t>► हमारे यूट्यूब चैनल को सब्सक्राइब करने के लिए, यहाँ क्लिक करें - https://goo.gl/JQNMYd</w:t>
        <w:br/>
        <w:br/>
        <w:t>About: "UR life Booster" channel has videos related to smart Business Ideas,Technology, inspiration, Motivation, money making tips, learning, information, smart support, and Health tips.</w:t>
        <w:br/>
        <w:br/>
        <w:t>Copyright © UR life Booster</w:t>
      </w:r>
    </w:p>
    <w:p>
      <w:r>
        <w:t xml:space="preserve">▶️ Watch: </w:t>
      </w:r>
      <w:hyperlink r:id="rId23">
        <w:r>
          <w:rPr>
            <w:color w:val="0000FF"/>
            <w:u w:val="single"/>
          </w:rPr>
          <w:t>https://www.youtube.com/watch?v=d9IFSoxiiac</w:t>
        </w:r>
      </w:hyperlink>
    </w:p>
    <w:p/>
    <w:p>
      <w:pPr>
        <w:pStyle w:val="Heading2"/>
      </w:pPr>
      <w:r>
        <w:t>16. Kunwer Sachdev on his Background - Childhood, Education &amp; More!</w:t>
      </w:r>
    </w:p>
    <w:p>
      <w:r>
        <w:t>📺 Channel: The Kite Flyers</w:t>
      </w:r>
    </w:p>
    <w:p>
      <w:r>
        <w:t>📅 Published: 2025-03-05</w:t>
      </w:r>
    </w:p>
    <w:p>
      <w:r>
        <w:t>👁️ Views: 169 | 👍 Likes: 3 | 💬 Comments: 0</w:t>
      </w:r>
    </w:p>
    <w:p>
      <w:r>
        <w:t>📝 Description: Kunwer Sachdev's journey is a remarkable story of perseverance, innovation, and success. From his early childhood experiences to his educational background and the formative years that shaped his entrepreneurial mindset, his story is one of determination and vision. His upbringing, academic pursuits, and the challenges he faced along the way all played a crucial role in shaping him into the trailblazer he is today. This deep dive into his life sheds light on the key moments that defined his path, offering insights into his growth, learning, and the relentless spirit that led him to great achievements.</w:t>
      </w:r>
    </w:p>
    <w:p>
      <w:r>
        <w:t xml:space="preserve">▶️ Watch: </w:t>
      </w:r>
      <w:hyperlink r:id="rId24">
        <w:r>
          <w:rPr>
            <w:color w:val="0000FF"/>
            <w:u w:val="single"/>
          </w:rPr>
          <w:t>https://www.youtube.com/watch?v=M2bZCfJkrIs</w:t>
        </w:r>
      </w:hyperlink>
    </w:p>
    <w:p/>
    <w:p>
      <w:pPr>
        <w:pStyle w:val="Heading2"/>
      </w:pPr>
      <w:r>
        <w:t>17. Kunwer Sachdev Reveals How Challenges Sparked Su-Kam’s Innovation #business #Challenges</w:t>
      </w:r>
    </w:p>
    <w:p>
      <w:r>
        <w:t>📺 Channel: Deepak Kashyap</w:t>
      </w:r>
    </w:p>
    <w:p>
      <w:r>
        <w:t>📅 Published: 2024-11-19</w:t>
      </w:r>
    </w:p>
    <w:p>
      <w:r>
        <w:t>👁️ Views: 2116 | 👍 Likes: 54 | 💬 Comments: 2</w:t>
      </w:r>
    </w:p>
    <w:p>
      <w:r>
        <w:t>📝 Description: Deepak Kashyap and Kunwar Sachdev dive into how Su-Kam became an innovation icon. What’s the secret behind their success? 🤔💡</w:t>
        <w:br/>
        <w:br/>
        <w:t>Follow us on Social Media</w:t>
        <w:br/>
        <w:br/>
        <w:t>https://www.linkedin.com/in/j3bydeepak/</w:t>
        <w:br/>
        <w:t>https://www.facebook.com/dkashyap3</w:t>
        <w:br/>
        <w:t>https://www.instagram.com/kashyapdeepak74/</w:t>
        <w:br/>
        <w:br/>
        <w:t>#Innovation #SuKam #Entrepreneurship #SuccessStory #Leadership #TechTalks #CXMasteryWithDeepak</w:t>
      </w:r>
    </w:p>
    <w:p>
      <w:r>
        <w:t xml:space="preserve">▶️ Watch: </w:t>
      </w:r>
      <w:hyperlink r:id="rId25">
        <w:r>
          <w:rPr>
            <w:color w:val="0000FF"/>
            <w:u w:val="single"/>
          </w:rPr>
          <w:t>https://www.youtube.com/watch?v=qzL1qyNMX1E</w:t>
        </w:r>
      </w:hyperlink>
    </w:p>
    <w:p/>
    <w:p>
      <w:pPr>
        <w:pStyle w:val="Heading2"/>
      </w:pPr>
      <w:r>
        <w:t>18. बिना किसी डिग्री के खड़ी की 2000 करोड़ की कंपनी l Biography of kunwer sachdev  (Hindi)</w:t>
      </w:r>
    </w:p>
    <w:p>
      <w:r>
        <w:t>📺 Channel: Sanket Barot</w:t>
      </w:r>
    </w:p>
    <w:p>
      <w:r>
        <w:t>📅 Published: 2020-11-05</w:t>
      </w:r>
    </w:p>
    <w:p>
      <w:r>
        <w:t>👁️ Views: 1479 | 👍 Likes: 70 | 💬 Comments: 6</w:t>
      </w:r>
    </w:p>
    <w:p>
      <w:r>
        <w:t xml:space="preserve">📝 Description: - Kunwer Sachdev(born 16 November 1962) is an Indian entrepreneur who is the founder and Managing Director of Su-kam Power Systems Ltd, an India-based power solutions provider. </w:t>
        <w:br/>
        <w:t xml:space="preserve">- He founded Su-Kam in 1998. </w:t>
        <w:br/>
        <w:t>- Due to his contribution towards creating solar technologies in India, he has been called 'Solar Man of India' by India Today, a news magazine. Sachdev is also the Managing Director &amp; CEO of Su-Vastika, a power solutions company.</w:t>
        <w:br/>
        <w:br/>
        <w:t>👉👉 JOIN ME ON INSTAGRAM (Ujjval Patel)</w:t>
        <w:br/>
        <w:t>https://instagram.com/ujjvalpatel_?ig...</w:t>
        <w:br/>
        <w:br/>
        <w:t>👉👉 JOIN ME ON INSTAGRAM (manisha bhati)</w:t>
        <w:br/>
        <w:t>https://www.instagram.com/manisha_dreamhunt_india/</w:t>
        <w:br/>
        <w:br/>
        <w:t>👉👉 JOIN youtube channel of manisha bhati</w:t>
        <w:br/>
        <w:t>https://www.youtube.com/watch?v=mhKcyE6K-gA&amp;t=21s</w:t>
        <w:br/>
        <w:br/>
        <w:t>👉👉JOIN OUR INSTAGRAM NETWORK - https://www.instagram.com/karo_startup</w:t>
        <w:br/>
        <w:br/>
        <w:t>👉👉JOIN OUR FACEBOOK NETWORK - https://www.facebook.com/karostartup/n</w:t>
        <w:br/>
        <w:br/>
        <w:t>👉👉JOIN OUR WHATSAPP NETWORK -https://chat.whatsapp.com/E3tpYTO0d4h...</w:t>
        <w:br/>
        <w:br/>
        <w:t>👉👉WEBSITE - https://karostartup.com/</w:t>
        <w:br/>
        <w:br/>
        <w:t>👉👉 We have started (karostartup.com) a community of young entrepreneurs under (HIE Foundation, House For Indian Entrepreneurs, An initiative by IIT-D alumni), we have around 10k entrepreneurs on our Instagram,</w:t>
        <w:br/>
        <w:br/>
        <w:t>#biography #karostartup #kunwersachdev</w:t>
      </w:r>
    </w:p>
    <w:p>
      <w:r>
        <w:t xml:space="preserve">▶️ Watch: </w:t>
      </w:r>
      <w:hyperlink r:id="rId26">
        <w:r>
          <w:rPr>
            <w:color w:val="0000FF"/>
            <w:u w:val="single"/>
          </w:rPr>
          <w:t>https://www.youtube.com/watch?v=QosgFdjfRTY</w:t>
        </w:r>
      </w:hyperlink>
    </w:p>
    <w:p/>
    <w:p>
      <w:pPr>
        <w:pStyle w:val="Heading2"/>
      </w:pPr>
      <w:r>
        <w:t>19. Kunwer Sachdev on Su-vastika, Technology, Marketing, and Distribution!</w:t>
      </w:r>
    </w:p>
    <w:p>
      <w:r>
        <w:t>📺 Channel: The Kite Flyers</w:t>
      </w:r>
    </w:p>
    <w:p>
      <w:r>
        <w:t>📅 Published: 2025-03-17</w:t>
      </w:r>
    </w:p>
    <w:p>
      <w:r>
        <w:t>👁️ Views: 281 | 👍 Likes: 10 | 💬 Comments: 0</w:t>
      </w:r>
    </w:p>
    <w:p>
      <w:r>
        <w:t>📝 Description: Kunwer Sachdev, the founder of Su-vastika, shares his expertise on technology, marketing, and distribution. As a pioneer in the power backup industry, he discusses the innovations driving Su-vastika, the strategies behind successful marketing and brand positioning, and the importance of an efficient distribution network in scaling a business. His insights provide valuable lessons for entrepreneurs and professionals looking to navigate the evolving landscape of technology and business growth.</w:t>
      </w:r>
    </w:p>
    <w:p>
      <w:r>
        <w:t xml:space="preserve">▶️ Watch: </w:t>
      </w:r>
      <w:hyperlink r:id="rId27">
        <w:r>
          <w:rPr>
            <w:color w:val="0000FF"/>
            <w:u w:val="single"/>
          </w:rPr>
          <w:t>https://www.youtube.com/watch?v=KJBC2wnWbbc</w:t>
        </w:r>
      </w:hyperlink>
    </w:p>
    <w:p/>
    <w:p>
      <w:pPr>
        <w:pStyle w:val="Heading2"/>
      </w:pPr>
      <w:r>
        <w:t>20. The Rise and Fall of Su-kam Founder's 30-Year Business Empire</w:t>
      </w:r>
    </w:p>
    <w:p>
      <w:r>
        <w:t>📺 Channel: Kunwwer Sachdev</w:t>
      </w:r>
    </w:p>
    <w:p>
      <w:r>
        <w:t>📅 Published: 2024-09-30</w:t>
      </w:r>
    </w:p>
    <w:p>
      <w:r>
        <w:t>👁️ Views: 478449 | 👍 Likes: 37543 | 💬 Comments: 21</w:t>
      </w:r>
    </w:p>
    <w:p>
      <w:r>
        <w:t xml:space="preserve">📝 Description: Discover the inspiring journey of Kunwer Sachdev, the visionary behind the massive success of Inverters in India. In this exclusive interview, learn about his entrepreneurial spirit, innovative strategies, and the challenges he faced in revolutionizing the Indian power market. </w:t>
        <w:br/>
        <w:br/>
        <w:t xml:space="preserve">Video Credit :- Mr. Sewak Singh </w:t>
        <w:br/>
        <w:t>Link :- https://www.youtube.com/@UCMTHPtqi5HsFCg0Ail3YTZw</w:t>
        <w:br/>
        <w:br/>
        <w:t>We'll delve into:</w:t>
        <w:br/>
        <w:t>Early Struggles and Entrepreneurial Beginnings: How Kunwer Sachdev overcame obstacles to build a successful brand Like Su-Kam.</w:t>
        <w:br/>
        <w:t>The Rise of Inverters in India: The factors that contributed to the widespread adoption of inverters in Indian households.</w:t>
        <w:br/>
        <w:t>Innovation and Product Development: Kunwer Sachdev's approach to creating cutting-edge inverter technology.</w:t>
        <w:br/>
        <w:t>Marketing and Branding Strategies: How he successfully positioned inverters as essential household appliances.</w:t>
        <w:br/>
        <w:t>Challenges and Triumphs: The hurdles he faced and the strategies that led to his success.</w:t>
        <w:br/>
        <w:t>Household Brand : How He Became Household Brand in India.</w:t>
        <w:br/>
        <w:t>Biggest Downfall of his Life : What Excatly Happened With Su-kam.</w:t>
        <w:br/>
        <w:t>Rise and Fall of Su-kam</w:t>
        <w:br/>
        <w:br/>
        <w:t>Get inspired by Kunwer Sachdev's story and learn valuable lessons from his entrepreneurial journey.</w:t>
        <w:br/>
        <w:br/>
        <w:t>Follow me on Below Profiles :-</w:t>
        <w:br/>
        <w:br/>
        <w:t>Youtube</w:t>
        <w:br/>
        <w:t>https://www.youtube.com/@Kunwersachddev</w:t>
        <w:br/>
        <w:br/>
        <w:t>Instagram</w:t>
        <w:br/>
        <w:t>instagram.com/kunwersachdev</w:t>
        <w:br/>
        <w:br/>
        <w:t>Facebook</w:t>
        <w:br/>
        <w:t>facebook.com/kunwers</w:t>
        <w:br/>
        <w:br/>
        <w:t>Twitter</w:t>
        <w:br/>
        <w:t>x.com/kunwer_sachdev?lang=en&amp;mx=2</w:t>
        <w:br/>
        <w:br/>
        <w:t>Linkedin</w:t>
        <w:br/>
        <w:t>linkedin.com/in/kunwer-sachddev-9227381</w:t>
        <w:br/>
        <w:br/>
        <w:t>Telegram</w:t>
        <w:br/>
        <w:t>@kunwersachddev</w:t>
        <w:br/>
        <w:br/>
        <w:t>Wikipedia</w:t>
        <w:br/>
        <w:t>en.wikipedia.org/wiki/Kunwer_Sachdev</w:t>
        <w:br/>
        <w:br/>
        <w:t>Google</w:t>
        <w:br/>
        <w:t>g.co/kgs/dbA4U96</w:t>
        <w:br/>
        <w:br/>
        <w:t>#kunwersachdev #inverter #entrepreneurship #inspiration #motivation  #success #podcast #struggle #interview #sukamfounder #sukam</w:t>
      </w:r>
    </w:p>
    <w:p>
      <w:r>
        <w:t xml:space="preserve">▶️ Watch: </w:t>
      </w:r>
      <w:hyperlink r:id="rId28">
        <w:r>
          <w:rPr>
            <w:color w:val="0000FF"/>
            <w:u w:val="single"/>
          </w:rPr>
          <w:t>https://www.youtube.com/watch?v=mPRFV-L2iT4</w:t>
        </w:r>
      </w:hyperlink>
    </w:p>
    <w:p/>
    <w:p>
      <w:pPr>
        <w:pStyle w:val="Heading2"/>
      </w:pPr>
      <w:r>
        <w:t>21. Marketing Masala Maar Ke | 𝗜𝗻𝘃𝗲𝗿𝘁𝗲𝗿 𝗠𝗮𝗻 𝗼𝗳 𝗜𝗻𝗱𝗶𝗮 | Mr. Kunwer Sachdev |</w:t>
      </w:r>
    </w:p>
    <w:p>
      <w:r>
        <w:t>📺 Channel: The Kite Flyers</w:t>
      </w:r>
    </w:p>
    <w:p>
      <w:r>
        <w:t>📅 Published: 2025-02-22</w:t>
      </w:r>
    </w:p>
    <w:p>
      <w:r>
        <w:t>👁️ Views: 1020 | 👍 Likes: 28 | 💬 Comments: 1</w:t>
      </w:r>
    </w:p>
    <w:p>
      <w:r>
        <w:t>📝 Description: Are you ready for another power-packed episode of Marketing Masala Maar Ke?  🎙️</w:t>
        <w:br/>
        <w:br/>
        <w:t>This time, we’re plugging into the wisdom of none other than the '𝗜𝗻𝘃𝗲𝗿𝘁𝗲𝗿 𝗠𝗮𝗻 𝗼𝗳 𝗜𝗻𝗱𝗶𝗮’ – Mr. Kunwer Sachdev!</w:t>
        <w:br/>
        <w:br/>
        <w:t>Brace yourself for an electrifying conversation—because this one’s gonna be fully charged! 🔥</w:t>
      </w:r>
    </w:p>
    <w:p>
      <w:r>
        <w:t xml:space="preserve">▶️ Watch: </w:t>
      </w:r>
      <w:hyperlink r:id="rId29">
        <w:r>
          <w:rPr>
            <w:color w:val="0000FF"/>
            <w:u w:val="single"/>
          </w:rPr>
          <w:t>https://www.youtube.com/watch?v=-sFY8OCLi5Y</w:t>
        </w:r>
      </w:hyperlink>
    </w:p>
    <w:p/>
    <w:p>
      <w:pPr>
        <w:pStyle w:val="Heading2"/>
      </w:pPr>
      <w:r>
        <w:t>22. SuKam Case Study | 5 Lessons to learn from Kunwer Sachdev | Advice to young Entrepreneur</w:t>
      </w:r>
    </w:p>
    <w:p>
      <w:r>
        <w:t>📺 Channel: Rahul Avhad</w:t>
      </w:r>
    </w:p>
    <w:p>
      <w:r>
        <w:t>📅 Published: 2019-01-25</w:t>
      </w:r>
    </w:p>
    <w:p>
      <w:r>
        <w:t>👁️ Views: 1421 | 👍 Likes: 33 | 💬 Comments: 8</w:t>
      </w:r>
    </w:p>
    <w:p>
      <w:r>
        <w:t>📝 Description: SuKam Case Study | 5 Lessons to learn from Kunwer Sachdev | Advice to young Entrepreneur</w:t>
        <w:br/>
        <w:br/>
        <w:t>Kunwer Sachdev (born 16 November 1962) is an Indian entrepreneur who is the founder and Managing Director of Su-Kam. Popularly known as the 'Inverter Man of India', he founded Su-Kam in 1989</w:t>
        <w:br/>
        <w:br/>
        <w:t>Su-Kam Power Systems Ltd. is an Indian power solutions provider which sells its products in more than 70 countries. The company provides power back-up solutions for both domestic as well as industrial markets, and focuses on Eco-friendly energy solutions like solar power. Some of the major products include solar charge controller, solar power conditioning units, solar grid-tie invertes, solar off-grid power systems, home inverters, home UPS, Online UPS, line interactive UPS, batteries, battery chargers and Battery Equalizers.</w:t>
        <w:br/>
        <w:br/>
        <w:t xml:space="preserve">It sells through its network of 1,200 distributors and 25,000 dealers. Su-Kam Power Systems is India's solar power solutions company </w:t>
        <w:br/>
        <w:br/>
        <w:t>Today we are going to see how Kunwer Sachdev had achieved such an amazing milestones :)</w:t>
        <w:br/>
        <w:br/>
        <w:t xml:space="preserve">SUBSCRIBE/FOLLOW US ON ALL SOCIAL LIKNS :) </w:t>
        <w:br/>
        <w:br/>
        <w:t>Youtube : https://www.youtube.com/intellectualgrowth</w:t>
        <w:br/>
        <w:t>Twitter :  https://twitter.com/motisuccess</w:t>
        <w:br/>
        <w:t>Facebook : https://www.facebook.com/motisuccess</w:t>
        <w:br/>
        <w:t>Instagram : https://www.instagram.com/motisuccess</w:t>
        <w:br/>
        <w:t>Google Plus : plus.google.com/+IntellectualGrowth</w:t>
        <w:br/>
        <w:t>Telegram : https://t.me/YTintellectualgrowth</w:t>
        <w:br/>
        <w:br/>
        <w:t>LIKE | COMMENT | SHARE | SUPPORT | SUBSCRIBE :)</w:t>
        <w:br/>
        <w:br/>
        <w:t>#SuKamCaseStudy #IntellectualGrowth</w:t>
        <w:br/>
        <w:br/>
        <w:t>About : Intellectual Growth is a YouTube Channel, where you will find all motivational &amp; Inspirational videos in Hindi, New Video is Posted Every-week :)</w:t>
      </w:r>
    </w:p>
    <w:p>
      <w:r>
        <w:t xml:space="preserve">▶️ Watch: </w:t>
      </w:r>
      <w:hyperlink r:id="rId30">
        <w:r>
          <w:rPr>
            <w:color w:val="0000FF"/>
            <w:u w:val="single"/>
          </w:rPr>
          <w:t>https://www.youtube.com/watch?v=vj7M8UD6tvs</w:t>
        </w:r>
      </w:hyperlink>
    </w:p>
    <w:p/>
    <w:p>
      <w:pPr>
        <w:pStyle w:val="Heading2"/>
      </w:pPr>
      <w:r>
        <w:t>23. The Story Behind Su-Kam Inverters | Kunwer Sachdev | Udit Pathak | Pure Reality With Udit</w:t>
      </w:r>
    </w:p>
    <w:p>
      <w:r>
        <w:t>📺 Channel: Pure Reality</w:t>
      </w:r>
    </w:p>
    <w:p>
      <w:r>
        <w:t>📅 Published: 2024-08-04</w:t>
      </w:r>
    </w:p>
    <w:p>
      <w:r>
        <w:t>👁️ Views: 799 | 👍 Likes: 29 | 💬 Comments: 0</w:t>
      </w:r>
    </w:p>
    <w:p>
      <w:r>
        <w:t xml:space="preserve">📝 Description: In the latest conversation with Udit Pathak, Su-Kam owner Kunwer Sachdev revealed the thought that led him to open the prominent inverter brand, Su-Kam. Watch the full episode on YouTube &amp; listen on Spotify! </w:t>
        <w:br/>
        <w:br/>
        <w:t>#newepisode #newpodcast #listennow</w:t>
      </w:r>
    </w:p>
    <w:p>
      <w:r>
        <w:t xml:space="preserve">▶️ Watch: </w:t>
      </w:r>
      <w:hyperlink r:id="rId31">
        <w:r>
          <w:rPr>
            <w:color w:val="0000FF"/>
            <w:u w:val="single"/>
          </w:rPr>
          <w:t>https://www.youtube.com/watch?v=7JGmvxREqYU</w:t>
        </w:r>
      </w:hyperlink>
    </w:p>
    <w:p/>
    <w:p>
      <w:pPr>
        <w:pStyle w:val="Heading2"/>
      </w:pPr>
      <w:r>
        <w:t>24. Su-kam's growth story under its leader Mr. Kunwer Sachdev</w:t>
      </w:r>
    </w:p>
    <w:p>
      <w:r>
        <w:t>📺 Channel: KunwerSachdev</w:t>
      </w:r>
    </w:p>
    <w:p>
      <w:r>
        <w:t>📅 Published: 2010-02-16</w:t>
      </w:r>
    </w:p>
    <w:p>
      <w:r>
        <w:t>👁️ Views: 937 | 👍 Likes: 4 | 💬 Comments: 0</w:t>
      </w:r>
    </w:p>
    <w:p>
      <w:r>
        <w:t>📝 Description: Check out Su-kam's path towards progress and its leader's contribution towards its constant growth and success.</w:t>
      </w:r>
    </w:p>
    <w:p>
      <w:r>
        <w:t xml:space="preserve">▶️ Watch: </w:t>
      </w:r>
      <w:hyperlink r:id="rId32">
        <w:r>
          <w:rPr>
            <w:color w:val="0000FF"/>
            <w:u w:val="single"/>
          </w:rPr>
          <w:t>https://www.youtube.com/watch?v=qhqluOCJgWk</w:t>
        </w:r>
      </w:hyperlink>
    </w:p>
    <w:p/>
    <w:p>
      <w:pPr>
        <w:pStyle w:val="Heading2"/>
      </w:pPr>
      <w:r>
        <w:t>25. Kunwer Sachdev -Inspiring legend  Inverter man of India</w:t>
      </w:r>
    </w:p>
    <w:p>
      <w:r>
        <w:t>📺 Channel: Telugu Government Exams</w:t>
      </w:r>
    </w:p>
    <w:p>
      <w:r>
        <w:t>📅 Published: 2017-02-17</w:t>
      </w:r>
    </w:p>
    <w:p>
      <w:r>
        <w:t>👁️ Views: 187 | 👍 Likes: 3 | 💬 Comments: 0</w:t>
      </w:r>
    </w:p>
    <w:p>
      <w:r>
        <w:t>📝 Description: How many of you would care to look twice at the guy who came to fix the cable for your new TV or even thought he would have a great career ? And that’s why, no one could believe but one such man could emerge as a game changer of entire industry, a pioneer who would set new benchmarks for the sector, an entrepreneur who would generate Rs. 1000-crore annual turnover from virtually nothing, AND with no formal education in management or technical expertise. Who are we talking about?</w:t>
        <w:br/>
        <w:br/>
        <w:t>Meet Kunwer Sachdev, the man of inspiration, and the man behind Su-Kam inverters!</w:t>
        <w:br/>
        <w:br/>
        <w:t>He is the man who lit up millions of homes in the country during the incessant power shortages and went on to become one of the biggest inverter manufacturers in India after he launched his company Su-Kam in 1998. For all you budding entrepreneurs, here’s his story.</w:t>
        <w:br/>
        <w:br/>
        <w:t>Hailing from a humble middle-class Punjabi family in Delhi, Kunwer’s childhood was spent in a small home with his parents and two brothers. His father was a clerk in Indian Railways and mother was a housewife. He completed his primary education at a private school but later shifted to a government school due to lack of resources.</w:t>
        <w:br/>
        <w:br/>
        <w:t>“From a graduate in statistics to a business technologist is surely an unusual leap, but business was always on my mind. I thought of nothing else while I was in college,” confesses Sachdev.</w:t>
        <w:br/>
        <w:br/>
        <w:t>Failure has been the cornerstone of every success is what Sachdev believed.</w:t>
        <w:br/>
        <w:br/>
        <w:t>He first tried to join his brother in the business of selling pens but they soon fell out.  His next career move as a sales executive in a cable company was equally short-lived.</w:t>
      </w:r>
    </w:p>
    <w:p>
      <w:r>
        <w:t xml:space="preserve">▶️ Watch: </w:t>
      </w:r>
      <w:hyperlink r:id="rId33">
        <w:r>
          <w:rPr>
            <w:color w:val="0000FF"/>
            <w:u w:val="single"/>
          </w:rPr>
          <w:t>https://www.youtube.com/watch?v=Oob3FRTs1sg</w:t>
        </w:r>
      </w:hyperlink>
    </w:p>
    <w:p/>
    <w:p>
      <w:pPr>
        <w:pStyle w:val="Heading2"/>
      </w:pPr>
      <w:r>
        <w:t>26. TeeTime: In conversation with Kunwer Sachdev, MD, Su-Kam Power Systems</w:t>
      </w:r>
    </w:p>
    <w:p>
      <w:r>
        <w:t>📺 Channel: ET NOW</w:t>
      </w:r>
    </w:p>
    <w:p>
      <w:r>
        <w:t>📅 Published: 2013-11-29</w:t>
      </w:r>
    </w:p>
    <w:p>
      <w:r>
        <w:t>👁️ Views: 6285 | 👍 Likes: 66 | 💬 Comments: 20</w:t>
      </w:r>
    </w:p>
    <w:p>
      <w:r>
        <w:t xml:space="preserve">📝 Description: Wwatch: "Kanhaiya Kumar's Full Speech at JNU Campus" </w:t>
        <w:br/>
        <w:t>&amp;rarr; https://www.youtube.com/watch?v=_df-48pHzCA</w:t>
        <w:br/>
        <w:t>-~-~~-~~~-~~-~-</w:t>
        <w:br/>
        <w:br/>
        <w:t>TeeTime: In conversation with Kunwer Sachdev, MD, Su-Kam Power Systems</w:t>
      </w:r>
    </w:p>
    <w:p>
      <w:r>
        <w:t xml:space="preserve">▶️ Watch: </w:t>
      </w:r>
      <w:hyperlink r:id="rId34">
        <w:r>
          <w:rPr>
            <w:color w:val="0000FF"/>
            <w:u w:val="single"/>
          </w:rPr>
          <w:t>https://www.youtube.com/watch?v=0qstFP0mVdE</w:t>
        </w:r>
      </w:hyperlink>
    </w:p>
    <w:p/>
    <w:p>
      <w:pPr>
        <w:pStyle w:val="Heading2"/>
      </w:pPr>
      <w:r>
        <w:t>27. Mr. Kunwer Sachdev sharing his views on Union Budget 2018</w:t>
      </w:r>
    </w:p>
    <w:p>
      <w:r>
        <w:t>📺 Channel: Su-Kam Solar</w:t>
      </w:r>
    </w:p>
    <w:p>
      <w:r>
        <w:t>📅 Published: 2018-09-20</w:t>
      </w:r>
    </w:p>
    <w:p>
      <w:r>
        <w:t>👁️ Views: 3017 | 👍 Likes: 27 | 💬 Comments: 2</w:t>
      </w:r>
    </w:p>
    <w:p>
      <w:r>
        <w:t>📝 Description: Pre Budget 2018 What corporates are looking out from Union Budget 2018.</w:t>
      </w:r>
    </w:p>
    <w:p>
      <w:r>
        <w:t xml:space="preserve">▶️ Watch: </w:t>
      </w:r>
      <w:hyperlink r:id="rId35">
        <w:r>
          <w:rPr>
            <w:color w:val="0000FF"/>
            <w:u w:val="single"/>
          </w:rPr>
          <w:t>https://www.youtube.com/watch?v=a3-OVflD3BY</w:t>
        </w:r>
      </w:hyperlink>
    </w:p>
    <w:p/>
    <w:p>
      <w:pPr>
        <w:pStyle w:val="Heading2"/>
      </w:pPr>
      <w:r>
        <w:t>28. Janta tv, SHAKHSIYAT with Kunwer Sachdev, जाने ‘su-kam’ की सफलता की कहानी</w:t>
      </w:r>
    </w:p>
    <w:p>
      <w:r>
        <w:t>📺 Channel: Janta TV</w:t>
      </w:r>
    </w:p>
    <w:p>
      <w:r>
        <w:t>📅 Published: 2017-05-26</w:t>
      </w:r>
    </w:p>
    <w:p>
      <w:r>
        <w:t>👁️ Views: 403 | 👍 Likes: 12 | 💬 Comments: 0</w:t>
      </w:r>
    </w:p>
    <w:p>
      <w:r>
        <w:t>📝 Description: Janta tv, SHAKHSIYAT with Kunwer Sachdev, जाने ‘su-kam’ की सफलता की कहानी</w:t>
      </w:r>
    </w:p>
    <w:p>
      <w:r>
        <w:t xml:space="preserve">▶️ Watch: </w:t>
      </w:r>
      <w:hyperlink r:id="rId36">
        <w:r>
          <w:rPr>
            <w:color w:val="0000FF"/>
            <w:u w:val="single"/>
          </w:rPr>
          <w:t>https://www.youtube.com/watch?v=YSi36SvJvuk</w:t>
        </w:r>
      </w:hyperlink>
    </w:p>
    <w:p/>
    <w:p>
      <w:pPr>
        <w:pStyle w:val="Heading2"/>
      </w:pPr>
      <w:r>
        <w:t>29. "inverter man"of india। kunwer sachdev motivational full  life story (in hindi)।</w:t>
      </w:r>
    </w:p>
    <w:p>
      <w:r>
        <w:t>📺 Channel: Real Facts techz</w:t>
      </w:r>
    </w:p>
    <w:p>
      <w:r>
        <w:t>📅 Published: 2019-01-13</w:t>
      </w:r>
    </w:p>
    <w:p>
      <w:r>
        <w:t>👁️ Views: 102 | 👍 Likes: 5 | 💬 Comments: 3</w:t>
      </w:r>
    </w:p>
    <w:p>
      <w:r>
        <w:t>📝 Description: Hello guys, is video me hamne,</w:t>
        <w:br/>
        <w:t xml:space="preserve">     inverter man of India kunwer Sachdeva ji ke baare me bataya hai.kunwer sachdeva ji ka bachpan bahut he gareebe me beeta tha voh. aapko sayad beleive na ho but voh apne childhood me pen becha katte the. aur aaj voh 2300 crore rupees ke malik hain. aur unka salana  turnover lagbhag2000 crore ka hai. </w:t>
        <w:br/>
        <w:t xml:space="preserve">     voh sukam plastic body inverter jo ki wifi se connected(advance technology) hai aur voh solar panel bhi banate hai. jo ki 10ghante tak bijle utpann kar sakta hai. </w:t>
        <w:br/>
        <w:t xml:space="preserve">   aaj sukam private limited ka 70 country me export hota hai aur hamare bharat ka naam roshan ho rha hai.</w:t>
      </w:r>
    </w:p>
    <w:p>
      <w:r>
        <w:t xml:space="preserve">▶️ Watch: </w:t>
      </w:r>
      <w:hyperlink r:id="rId37">
        <w:r>
          <w:rPr>
            <w:color w:val="0000FF"/>
            <w:u w:val="single"/>
          </w:rPr>
          <w:t>https://www.youtube.com/watch?v=P25I8jp51BM</w:t>
        </w:r>
      </w:hyperlink>
    </w:p>
    <w:p/>
    <w:p>
      <w:pPr>
        <w:pStyle w:val="Heading2"/>
      </w:pPr>
      <w:r>
        <w:t>30. Kunwer Sachdev of Su-Kam speaking at Emerging Enterprises Investment Summit 2013</w:t>
      </w:r>
    </w:p>
    <w:p>
      <w:r>
        <w:t>📺 Channel: Franchise India</w:t>
      </w:r>
    </w:p>
    <w:p>
      <w:r>
        <w:t>📅 Published: 2013-02-12</w:t>
      </w:r>
    </w:p>
    <w:p>
      <w:r>
        <w:t>👁️ Views: 345 | 👍 Likes: 1 | 💬 Comments: 0</w:t>
      </w:r>
    </w:p>
    <w:p>
      <w:r>
        <w:t>📝 Description: Emerging Enterprises Investment Summit 2013 organised by VCCircle</w:t>
        <w:br/>
        <w:br/>
        <w:t>Ravi Tyagi - Head SME, National Stock Exchange of India; Mohit Ralhan - Managing Partner, Indus Balaji; Kaushik Guha Thakurta - President, Resurgent India &amp; S. Harikrishnan - MD, Avigo Capital Partners in the panel discussion.</w:t>
      </w:r>
    </w:p>
    <w:p>
      <w:r>
        <w:t xml:space="preserve">▶️ Watch: </w:t>
      </w:r>
      <w:hyperlink r:id="rId38">
        <w:r>
          <w:rPr>
            <w:color w:val="0000FF"/>
            <w:u w:val="single"/>
          </w:rPr>
          <w:t>https://www.youtube.com/watch?v=Aw8BXZOvLYY</w:t>
        </w:r>
      </w:hyperlink>
    </w:p>
    <w:p/>
    <w:p>
      <w:pPr>
        <w:pStyle w:val="Heading2"/>
      </w:pPr>
      <w:r>
        <w:t>31. Kunwer Sachdev, MD, Su-Kam on India Today</w:t>
      </w:r>
    </w:p>
    <w:p>
      <w:r>
        <w:t>📺 Channel: PR Professionals</w:t>
      </w:r>
    </w:p>
    <w:p>
      <w:r>
        <w:t>📅 Published: 2017-11-10</w:t>
      </w:r>
    </w:p>
    <w:p>
      <w:r>
        <w:t>👁️ Views: 574 | 👍 Likes: 5 | 💬 Comments: 0</w:t>
      </w:r>
    </w:p>
    <w:p>
      <w:r>
        <w:t xml:space="preserve">📝 Description: </w:t>
      </w:r>
    </w:p>
    <w:p>
      <w:r>
        <w:t xml:space="preserve">▶️ Watch: </w:t>
      </w:r>
      <w:hyperlink r:id="rId39">
        <w:r>
          <w:rPr>
            <w:color w:val="0000FF"/>
            <w:u w:val="single"/>
          </w:rPr>
          <w:t>https://www.youtube.com/watch?v=Hrs7gxpNoYA</w:t>
        </w:r>
      </w:hyperlink>
    </w:p>
    <w:p/>
    <w:p>
      <w:pPr>
        <w:pStyle w:val="Heading2"/>
      </w:pPr>
      <w:r>
        <w:t>32. Improving Lives with Solar Energy</w:t>
      </w:r>
    </w:p>
    <w:p>
      <w:r>
        <w:t>📺 Channel: World Intellectual Property Organization – WIPO</w:t>
      </w:r>
    </w:p>
    <w:p>
      <w:r>
        <w:t>📅 Published: 2017-04-26</w:t>
      </w:r>
    </w:p>
    <w:p>
      <w:r>
        <w:t>👁️ Views: 90 | 👍 Likes: 0 | 💬 Comments: 0</w:t>
      </w:r>
    </w:p>
    <w:p>
      <w:r>
        <w:t>📝 Description: Meet Indian solar entrepreneur Kunwer Sachdev. For him, entrepreneurs should design "some product or services which are really worthwhile for the people for whom you are creating."</w:t>
        <w:br/>
        <w:br/>
        <w:t>"Innovation – Improving Lives" is the theme of World Intellectual Property Day 2017. Find out more about intellectual property and innovation at http://www.wipo.int/ipday.</w:t>
      </w:r>
    </w:p>
    <w:p>
      <w:r>
        <w:t xml:space="preserve">▶️ Watch: </w:t>
      </w:r>
      <w:hyperlink r:id="rId40">
        <w:r>
          <w:rPr>
            <w:color w:val="0000FF"/>
            <w:u w:val="single"/>
          </w:rPr>
          <w:t>https://www.youtube.com/watch?v=qMlgWsVwVD0</w:t>
        </w:r>
      </w:hyperlink>
    </w:p>
    <w:p/>
    <w:p>
      <w:pPr>
        <w:pStyle w:val="Heading2"/>
      </w:pPr>
      <w:r>
        <w:t>33. Kunwer Sachdev: From Su-Kam to Su-Vastika | Udit Pathak | Pure Reality With Udit</w:t>
      </w:r>
    </w:p>
    <w:p>
      <w:r>
        <w:t>📺 Channel: Pure Reality</w:t>
      </w:r>
    </w:p>
    <w:p>
      <w:r>
        <w:t>📅 Published: 2024-08-02</w:t>
      </w:r>
    </w:p>
    <w:p>
      <w:r>
        <w:t>👁️ Views: 928 | 👍 Likes: 25 | 💬 Comments: 0</w:t>
      </w:r>
    </w:p>
    <w:p>
      <w:r>
        <w:t>📝 Description: Kunwer Sachdev takes us through his incredible journey from building Su-Kam in the '90s to launching his new venture, Su-Vastika. Get ready for an inspiring story of innovation and resilience.</w:t>
        <w:br/>
        <w:br/>
        <w:t>#newepisode #newpodcast #listennow #trailer #talkshow #lifejourney</w:t>
      </w:r>
    </w:p>
    <w:p>
      <w:r>
        <w:t xml:space="preserve">▶️ Watch: </w:t>
      </w:r>
      <w:hyperlink r:id="rId41">
        <w:r>
          <w:rPr>
            <w:color w:val="0000FF"/>
            <w:u w:val="single"/>
          </w:rPr>
          <w:t>https://www.youtube.com/watch?v=tFbBn3wtjRo</w:t>
        </w:r>
      </w:hyperlink>
    </w:p>
    <w:p/>
    <w:p>
      <w:pPr>
        <w:pStyle w:val="Heading2"/>
      </w:pPr>
      <w:r>
        <w:t>34. SUKAM INVERTER Kunwer sachdev by Baal Chanakya</w:t>
      </w:r>
    </w:p>
    <w:p>
      <w:r>
        <w:t>📺 Channel: Post adda india walo ka knowledge adda</w:t>
      </w:r>
    </w:p>
    <w:p>
      <w:r>
        <w:t>📅 Published: 2017-03-22</w:t>
      </w:r>
    </w:p>
    <w:p>
      <w:r>
        <w:t>👁️ Views: 74 | 👍 Likes: 0 | 💬 Comments: 0</w:t>
      </w:r>
    </w:p>
    <w:p>
      <w:r>
        <w:t>📝 Description: Motivational Story of Kunwer Sachdev Owner of Sukam Inverter.</w:t>
      </w:r>
    </w:p>
    <w:p>
      <w:r>
        <w:t xml:space="preserve">▶️ Watch: </w:t>
      </w:r>
      <w:hyperlink r:id="rId42">
        <w:r>
          <w:rPr>
            <w:color w:val="0000FF"/>
            <w:u w:val="single"/>
          </w:rPr>
          <w:t>https://www.youtube.com/watch?v=vogFlpBE8B0</w:t>
        </w:r>
      </w:hyperlink>
    </w:p>
    <w:p/>
    <w:p>
      <w:pPr>
        <w:pStyle w:val="Heading2"/>
      </w:pPr>
      <w:r>
        <w:t>35. The Junoon Talk with Kunwer Sachdev</w:t>
      </w:r>
    </w:p>
    <w:p>
      <w:r>
        <w:t>📺 Channel: India Business Watch</w:t>
      </w:r>
    </w:p>
    <w:p>
      <w:r>
        <w:t>📅 Published: 2021-01-19</w:t>
      </w:r>
    </w:p>
    <w:p>
      <w:r>
        <w:t>👁️ Views: 276 | 👍 Likes: 11 | 💬 Comments: 1</w:t>
      </w:r>
    </w:p>
    <w:p>
      <w:r>
        <w:t>📝 Description: Junoon Jarurat Jugaad a book written by Author Deepak Kashyap is a step by step guide to understand how successful entrepreneur uses Junoon Jarurat &amp; Jugaad to build big empires , How Customer experience is used as 4th element to convert brands from follower to leader in various sectors, Deepak has interacted with dozens of successful entrepreneurs to validate the methodology of how to build a future ready and threat proof business. The Junoon Talk is a series created while researching for the book , deep conversation with some of most respected self-made entrepreneurs of digital age and how they crafted their own path to achieve their goals. A must watch and read for all entrepreneurs , aspiring entrepreneurs , and students aspiring to become entrepreneurs.</w:t>
      </w:r>
    </w:p>
    <w:p>
      <w:r>
        <w:t xml:space="preserve">▶️ Watch: </w:t>
      </w:r>
      <w:hyperlink r:id="rId43">
        <w:r>
          <w:rPr>
            <w:color w:val="0000FF"/>
            <w:u w:val="single"/>
          </w:rPr>
          <w:t>https://www.youtube.com/watch?v=hhbO1EStnN8</w:t>
        </w:r>
      </w:hyperlink>
    </w:p>
    <w:p/>
    <w:p>
      <w:pPr>
        <w:pStyle w:val="Heading2"/>
      </w:pPr>
      <w:r>
        <w:t>36. Mr. Kunwer Sachdev, founder, Su-kam, talks about Marketing Industrial Goods</w:t>
      </w:r>
    </w:p>
    <w:p>
      <w:r>
        <w:t>📺 Channel: KunwerSachdev</w:t>
      </w:r>
    </w:p>
    <w:p>
      <w:r>
        <w:t>📅 Published: 2010-02-10</w:t>
      </w:r>
    </w:p>
    <w:p>
      <w:r>
        <w:t>👁️ Views: 935 | 👍 Likes: 0 | 💬 Comments: 0</w:t>
      </w:r>
    </w:p>
    <w:p>
      <w:r>
        <w:t>📝 Description: Kunwer Sachdev, M. D., Su-kam, shares his own experiences of trying to market Su-kam invertersin the early days of his business</w:t>
      </w:r>
    </w:p>
    <w:p>
      <w:r>
        <w:t xml:space="preserve">▶️ Watch: </w:t>
      </w:r>
      <w:hyperlink r:id="rId44">
        <w:r>
          <w:rPr>
            <w:color w:val="0000FF"/>
            <w:u w:val="single"/>
          </w:rPr>
          <w:t>https://www.youtube.com/watch?v=nUX4PPrPE5k</w:t>
        </w:r>
      </w:hyperlink>
    </w:p>
    <w:p/>
    <w:p>
      <w:pPr>
        <w:pStyle w:val="Heading2"/>
      </w:pPr>
      <w:r>
        <w:t>37. Power-Up with Kunwer Sachdev (Su-Kam) - TiECON Ahmedabad 2017</w:t>
      </w:r>
    </w:p>
    <w:p>
      <w:r>
        <w:t>📺 Channel: TiE Ahmedabad</w:t>
      </w:r>
    </w:p>
    <w:p>
      <w:r>
        <w:t>📅 Published: 2017-04-25</w:t>
      </w:r>
    </w:p>
    <w:p>
      <w:r>
        <w:t>👁️ Views: 6197 | 👍 Likes: 119 | 💬 Comments: 3</w:t>
      </w:r>
    </w:p>
    <w:p>
      <w:r>
        <w:t xml:space="preserve">📝 Description: </w:t>
      </w:r>
    </w:p>
    <w:p>
      <w:r>
        <w:t xml:space="preserve">▶️ Watch: </w:t>
      </w:r>
      <w:hyperlink r:id="rId45">
        <w:r>
          <w:rPr>
            <w:color w:val="0000FF"/>
            <w:u w:val="single"/>
          </w:rPr>
          <w:t>https://www.youtube.com/watch?v=fWGlDCbjzS8</w:t>
        </w:r>
      </w:hyperlink>
    </w:p>
    <w:p/>
    <w:p>
      <w:pPr>
        <w:pStyle w:val="Heading2"/>
      </w:pPr>
      <w:r>
        <w:t>38. Kunwer Sachdev Biography | Su-Kam || Success || प्रेरक कहानी/by motivational book/prerak prasang</w:t>
      </w:r>
    </w:p>
    <w:p>
      <w:r>
        <w:t xml:space="preserve">📺 Channel: TARUN A PATEL </w:t>
      </w:r>
    </w:p>
    <w:p>
      <w:r>
        <w:t>📅 Published: 2017-12-25</w:t>
      </w:r>
    </w:p>
    <w:p>
      <w:r>
        <w:t>👁️ Views: 90 | 👍 Likes: None | 💬 Comments: None</w:t>
      </w:r>
    </w:p>
    <w:p>
      <w:r>
        <w:t xml:space="preserve">📝 Description: Kunwer Sachdev Started his journey with just Rs.10000/ and now his company annual turnover is more then 1000 CR. the founder of Su-Kam Power Systems, is one of the greatest innovator, marketer, motivational speaker and visionary entrepreneur of our times. The success story of Sachdeva's Su-Kam is the biggest example of 'Make in India'. </w:t>
        <w:br/>
        <w:t>Kunwer Sachdeva, popularly known as the ‘Inverter man of India’. From selling pens and stationery, working in the sales department of a communication company to revolutionising the inverter industry in India, Kunwer Sachdeva’s entrepreneurial journey has been long and diverse.</w:t>
        <w:br/>
        <w:t>Su-Kam, which is spread across 90 countries in the world, Kunwer believes that becoming an entrepreneur has possibly been the best decision of his life. He says that for a self-made entrepreneur, every day is a new day full of challenges and rewards. He adds that it is fun to solve problems to make decisions at lightning speed.</w:t>
        <w:br/>
        <w:br/>
        <w:t>-~-~~-~~~-~~-~-</w:t>
        <w:br/>
        <w:t xml:space="preserve">Please watch: "સ્ટીફન હોકીન્ગ્સ મહાન વૈજ્ઞાનિકની સફળતાની કહાની/Stephen Hawking Biography Hindi/Motivational Story" </w:t>
        <w:br/>
        <w:t>https://www.youtube.com/watch?v=YkJcjj6ov7g</w:t>
        <w:br/>
        <w:t>-~-~~-~~~-~~-~-</w:t>
        <w:br/>
        <w:br/>
        <w:br/>
        <w:t>thanks for watching..</w:t>
        <w:br/>
        <w:t xml:space="preserve">    </w:t>
        <w:br/>
        <w:t>MOTIVATIONAL BOOK</w:t>
        <w:br/>
        <w:t>MOTIVATIONALBOOK</w:t>
        <w:br/>
        <w:t>PRERAK PRASANG</w:t>
        <w:br/>
        <w:t>PRERAKPRASANG</w:t>
        <w:br/>
        <w:t xml:space="preserve">प्रेरकप्रसंग </w:t>
        <w:br/>
        <w:t xml:space="preserve">प्रेरक प्रसंग </w:t>
        <w:br/>
        <w:t>BE INSPIRES</w:t>
        <w:br/>
        <w:t>BEINSPIRED</w:t>
        <w:br/>
        <w:t>प्रेरक कहानी</w:t>
      </w:r>
    </w:p>
    <w:p>
      <w:r>
        <w:t xml:space="preserve">▶️ Watch: </w:t>
      </w:r>
      <w:hyperlink r:id="rId46">
        <w:r>
          <w:rPr>
            <w:color w:val="0000FF"/>
            <w:u w:val="single"/>
          </w:rPr>
          <w:t>https://www.youtube.com/watch?v=vc-QtptQL54</w:t>
        </w:r>
      </w:hyperlink>
    </w:p>
    <w:p/>
    <w:p>
      <w:pPr>
        <w:pStyle w:val="Heading2"/>
      </w:pPr>
      <w:r>
        <w:t>39. Kunwar Sachdev, Founder &amp; CEO, Su-Kam, Speaks on his Entreprenerial Journey</w:t>
      </w:r>
    </w:p>
    <w:p>
      <w:r>
        <w:t>📺 Channel: ibscdc</w:t>
      </w:r>
    </w:p>
    <w:p>
      <w:r>
        <w:t>📅 Published: 2009-09-08</w:t>
      </w:r>
    </w:p>
    <w:p>
      <w:r>
        <w:t>👁️ Views: 2713 | 👍 Likes: 8 | 💬 Comments: 2</w:t>
      </w:r>
    </w:p>
    <w:p>
      <w:r>
        <w:t>📝 Description: Interviewed by Vijay Grover and Sitaram Reddy, Executive MBA (Batch of 2009), IBS, Hyderabad; www.ibscdc.org</w:t>
      </w:r>
    </w:p>
    <w:p>
      <w:r>
        <w:t xml:space="preserve">▶️ Watch: </w:t>
      </w:r>
      <w:hyperlink r:id="rId47">
        <w:r>
          <w:rPr>
            <w:color w:val="0000FF"/>
            <w:u w:val="single"/>
          </w:rPr>
          <w:t>https://www.youtube.com/watch?v=bAsKvAVucII</w:t>
        </w:r>
      </w:hyperlink>
    </w:p>
    <w:p/>
    <w:p>
      <w:pPr>
        <w:pStyle w:val="Heading2"/>
      </w:pPr>
      <w:r>
        <w:t>40. National Seminar 2012 - Mr. Kunwer Sachdev ( Sri Balaji Society , BITM )</w:t>
      </w:r>
    </w:p>
    <w:p>
      <w:r>
        <w:t>📺 Channel: Sri Balaji Society</w:t>
      </w:r>
    </w:p>
    <w:p>
      <w:r>
        <w:t>📅 Published: 2014-09-06</w:t>
      </w:r>
    </w:p>
    <w:p>
      <w:r>
        <w:t>👁️ Views: 750 | 👍 Likes: 12 | 💬 Comments: 0</w:t>
      </w:r>
    </w:p>
    <w:p>
      <w:r>
        <w:t>📝 Description: National Seminar 2012 - Mr. Kunwer Sachdev  ( Managing Director , Su - Kam Power System ) @ BITM, Sri Balaji Society</w:t>
      </w:r>
    </w:p>
    <w:p>
      <w:r>
        <w:t xml:space="preserve">▶️ Watch: </w:t>
      </w:r>
      <w:hyperlink r:id="rId48">
        <w:r>
          <w:rPr>
            <w:color w:val="0000FF"/>
            <w:u w:val="single"/>
          </w:rPr>
          <w:t>https://www.youtube.com/watch?v=PvPnJ8fPZjU</w:t>
        </w:r>
      </w:hyperlink>
    </w:p>
    <w:p/>
    <w:p>
      <w:pPr>
        <w:pStyle w:val="Heading2"/>
      </w:pPr>
      <w:r>
        <w:t>41. Kunwer Sachdev on Identifying Red Flags and Overcoming Challenges in Business!</w:t>
      </w:r>
    </w:p>
    <w:p>
      <w:r>
        <w:t>📺 Channel: The Kite Flyers</w:t>
      </w:r>
    </w:p>
    <w:p>
      <w:r>
        <w:t>📅 Published: 2025-03-20</w:t>
      </w:r>
    </w:p>
    <w:p>
      <w:r>
        <w:t>👁️ Views: 276 | 👍 Likes: 10 | 💬 Comments: 0</w:t>
      </w:r>
    </w:p>
    <w:p>
      <w:r>
        <w:t>📝 Description: Kunwer Sachdev, the visionary entrepreneur and founder of Su-vastika, shares his insights on identifying red flags in business and the challenges faced while resolving them. Drawing from his experience in building and scaling successful ventures, he discusses the key warning signs that businesses should watch out for and the strategic approach needed to overcome obstacles. His problem-solving mindset and innovative thinking provide valuable lessons for entrepreneurs, business leaders, and professionals striving for sustainable growth.</w:t>
      </w:r>
    </w:p>
    <w:p>
      <w:r>
        <w:t xml:space="preserve">▶️ Watch: </w:t>
      </w:r>
      <w:hyperlink r:id="rId49">
        <w:r>
          <w:rPr>
            <w:color w:val="0000FF"/>
            <w:u w:val="single"/>
          </w:rPr>
          <w:t>https://www.youtube.com/watch?v=QSHQIHf3obM</w:t>
        </w:r>
      </w:hyperlink>
    </w:p>
    <w:p/>
    <w:p>
      <w:pPr>
        <w:pStyle w:val="Heading2"/>
      </w:pPr>
      <w:r>
        <w:t>42. Kunwer Sachdev giving honours to his dealers part 6</w:t>
      </w:r>
    </w:p>
    <w:p>
      <w:r>
        <w:t>📺 Channel: KunwerSachdev</w:t>
      </w:r>
    </w:p>
    <w:p>
      <w:r>
        <w:t>📅 Published: 2011-01-31</w:t>
      </w:r>
    </w:p>
    <w:p>
      <w:r>
        <w:t>👁️ Views: 35 | 👍 Likes: 1 | 💬 Comments: 0</w:t>
      </w:r>
    </w:p>
    <w:p>
      <w:r>
        <w:t xml:space="preserve">📝 Description:  </w:t>
      </w:r>
    </w:p>
    <w:p>
      <w:r>
        <w:t xml:space="preserve">▶️ Watch: </w:t>
      </w:r>
      <w:hyperlink r:id="rId50">
        <w:r>
          <w:rPr>
            <w:color w:val="0000FF"/>
            <w:u w:val="single"/>
          </w:rPr>
          <w:t>https://www.youtube.com/watch?v=SDJXEokyhG8</w:t>
        </w:r>
      </w:hyperlink>
    </w:p>
    <w:p/>
    <w:p>
      <w:pPr>
        <w:pStyle w:val="Heading2"/>
      </w:pPr>
      <w:r>
        <w:t>43. Special talk with Kuwar Sachdev, MD, Su KAM Power Systems Ltd | Part I</w:t>
      </w:r>
    </w:p>
    <w:p>
      <w:r>
        <w:t>📺 Channel: Switch</w:t>
      </w:r>
    </w:p>
    <w:p>
      <w:r>
        <w:t>📅 Published: 2017-05-13</w:t>
      </w:r>
    </w:p>
    <w:p>
      <w:r>
        <w:t>👁️ Views: 1131 | 👍 Likes: 20 | 💬 Comments: 0</w:t>
      </w:r>
    </w:p>
    <w:p>
      <w:r>
        <w:t>📝 Description: Special talk with Kuwar Sachdev, MD, Su KAM Power Systems Ltd. Watch this special segment and get to know more here.</w:t>
        <w:br/>
        <w:br/>
        <w:br/>
        <w:t>India 24x7 takes news beyond reporting. We bring perspective to every issue and how it affects and impacts your life. To cut the morass of market, the channel aims to serve family entertainment, healthy viewing and distinctive news to upgrade its viewers to make informed choices rather than being only about news.</w:t>
        <w:br/>
        <w:t xml:space="preserve"> </w:t>
        <w:br/>
        <w:t>India 24x7 ushers in a breadth of fresh air, revamping the dominant pattern of Indian News channels and bringing Hope amidst apparently gloomy happenings. India 24X7 a national Hindi ‘Free To Air (FTA)’ news Channel is going to start operations in the Indian domain from October 24, 2015.</w:t>
      </w:r>
    </w:p>
    <w:p>
      <w:r>
        <w:t xml:space="preserve">▶️ Watch: </w:t>
      </w:r>
      <w:hyperlink r:id="rId51">
        <w:r>
          <w:rPr>
            <w:color w:val="0000FF"/>
            <w:u w:val="single"/>
          </w:rPr>
          <w:t>https://www.youtube.com/watch?v=T2by7lZKIPE</w:t>
        </w:r>
      </w:hyperlink>
    </w:p>
    <w:p/>
    <w:p>
      <w:pPr>
        <w:pStyle w:val="Heading2"/>
      </w:pPr>
      <w:r>
        <w:t>44. Watch exclusive interview on success story of su-kam</w:t>
      </w:r>
    </w:p>
    <w:p>
      <w:r>
        <w:t>📺 Channel: News State</w:t>
      </w:r>
    </w:p>
    <w:p>
      <w:r>
        <w:t>📅 Published: 2017-06-15</w:t>
      </w:r>
    </w:p>
    <w:p>
      <w:r>
        <w:t>👁️ Views: 1906 | 👍 Likes: 48 | 💬 Comments: 0</w:t>
      </w:r>
    </w:p>
    <w:p>
      <w:r>
        <w:t>📝 Description: watch exclusive interview on success story of su-kam</w:t>
      </w:r>
    </w:p>
    <w:p>
      <w:r>
        <w:t xml:space="preserve">▶️ Watch: </w:t>
      </w:r>
      <w:hyperlink r:id="rId52">
        <w:r>
          <w:rPr>
            <w:color w:val="0000FF"/>
            <w:u w:val="single"/>
          </w:rPr>
          <w:t>https://www.youtube.com/watch?v=rHIngIX3VBw</w:t>
        </w:r>
      </w:hyperlink>
    </w:p>
    <w:p/>
    <w:p>
      <w:pPr>
        <w:pStyle w:val="Heading2"/>
      </w:pPr>
      <w:r>
        <w:t>45. In Conversation KD &amp;  Kunwer Sachdev - The Highs &amp; Lows of being an Entrepreneur</w:t>
      </w:r>
    </w:p>
    <w:p>
      <w:r>
        <w:t>📺 Channel: Kaustubh Dhargalkar</w:t>
      </w:r>
    </w:p>
    <w:p>
      <w:r>
        <w:t>📅 Published: 2020-05-31</w:t>
      </w:r>
    </w:p>
    <w:p>
      <w:r>
        <w:t>👁️ Views: 364 | 👍 Likes: 37 | 💬 Comments: 2</w:t>
      </w:r>
    </w:p>
    <w:p>
      <w:r>
        <w:t>📝 Description: Hello All!</w:t>
        <w:br/>
        <w:br/>
        <w:t>My chat with Mr. Kunwer Sachdev will be live on this link. Make sure you're here by 10:55 AM (31st May 2020)</w:t>
        <w:br/>
        <w:br/>
        <w:t>Entrepreneurship is a tough journey. Many embark on this journey but many fall along the way.</w:t>
        <w:br/>
        <w:t>The few who succeed have to be determined, focussed and what not!</w:t>
        <w:br/>
        <w:br/>
        <w:t>Join me in this conversation with serial entrepreneur Kunwer Sachdev 'Inverter Man of India' as we discuss entrepreneurship and more.</w:t>
        <w:br/>
        <w:br/>
        <w:t>Subscribe to my channel to get notified!</w:t>
      </w:r>
    </w:p>
    <w:p>
      <w:r>
        <w:t xml:space="preserve">▶️ Watch: </w:t>
      </w:r>
      <w:hyperlink r:id="rId53">
        <w:r>
          <w:rPr>
            <w:color w:val="0000FF"/>
            <w:u w:val="single"/>
          </w:rPr>
          <w:t>https://www.youtube.com/watch?v=6PcYCZrxvqg</w:t>
        </w:r>
      </w:hyperlink>
    </w:p>
    <w:p/>
    <w:p>
      <w:pPr>
        <w:pStyle w:val="Heading2"/>
      </w:pPr>
      <w:r>
        <w:t>46. An Entrepreneurial Journey of Mr. Kunwer Sachdev, M.D., Su-kam</w:t>
      </w:r>
    </w:p>
    <w:p>
      <w:r>
        <w:t>📺 Channel: KunwerSachdev</w:t>
      </w:r>
    </w:p>
    <w:p>
      <w:r>
        <w:t>📅 Published: 2010-02-10</w:t>
      </w:r>
    </w:p>
    <w:p>
      <w:r>
        <w:t>👁️ Views: 322 | 👍 Likes: 0 | 💬 Comments: 0</w:t>
      </w:r>
    </w:p>
    <w:p>
      <w:r>
        <w:t>📝 Description: Kunwer Sachdev shares details about his memorable journey to success, the early days of his career and further aspirations in an interaction with IBS-CDC.</w:t>
      </w:r>
    </w:p>
    <w:p>
      <w:r>
        <w:t xml:space="preserve">▶️ Watch: </w:t>
      </w:r>
      <w:hyperlink r:id="rId54">
        <w:r>
          <w:rPr>
            <w:color w:val="0000FF"/>
            <w:u w:val="single"/>
          </w:rPr>
          <w:t>https://www.youtube.com/watch?v=dRJru71xX_Q</w:t>
        </w:r>
      </w:hyperlink>
    </w:p>
    <w:p/>
    <w:p>
      <w:pPr>
        <w:pStyle w:val="Heading2"/>
      </w:pPr>
      <w:r>
        <w:t>47. Unveiling Mr #Kunwer Sachdev's Su-vastika Channel</w:t>
      </w:r>
    </w:p>
    <w:p>
      <w:r>
        <w:t>📺 Channel: Su-vastika Solar Storage Solutions company</w:t>
      </w:r>
    </w:p>
    <w:p>
      <w:r>
        <w:t>📅 Published: 2024-05-05</w:t>
      </w:r>
    </w:p>
    <w:p>
      <w:r>
        <w:t>👁️ Views: 6201 | 👍 Likes: 321 | 💬 Comments: 71</w:t>
      </w:r>
    </w:p>
    <w:p>
      <w:r>
        <w:t>📝 Description: In this video, Mr. Kunwer Sachdev founder of Su-kam discusses launching the channel Su-vastika. He is explaining how he created the Su-kam solar channel when he owned Su-kam. So his Su-kam solar channel became very famous. Now after exiting Su-kam, he has started Su-vastika under which a lot of technology patents are filed in Su-vastika and 15 technology patents have already been awarded to the company Su vastika. How this company is working on digital warranty, Lift Inverter, Energy Storage System, Lithium battery combos etc. The lithium battery has revolutionized the power backup industry. Time to replace High-capacity Generators with Lithium-based Energy Storage Systems. Mr. Kunwar Sachdeva who used to own Su kam is now out of the Su-kam company and running Suvastika.</w:t>
        <w:br/>
        <w:br/>
        <w:t xml:space="preserve">To learn more about this product wait for the next video to be uploaded on this channels. </w:t>
        <w:br/>
        <w:br/>
        <w:t>Contact Suvastika Systems Pvt. Ltd.</w:t>
        <w:br/>
        <w:t>Website: https://suvastika.com</w:t>
        <w:br/>
        <w:t>Contact :- 9711774744</w:t>
        <w:br/>
        <w:t>Toll Free Number :- 1800-202-4423</w:t>
        <w:br/>
        <w:t>email: info@suvastika.com</w:t>
        <w:br/>
        <w:br/>
        <w:t>Social Media Website Pages Links:</w:t>
        <w:br/>
        <w:t>1.  Facebook:  https://www.facebook.com/SuvastikaSystems?mibextid=kFxxJD</w:t>
        <w:br/>
        <w:t>2.  Instagram:  https://www.instagram.com/suvastikasystems/?hl=en</w:t>
        <w:br/>
        <w:t>3.  LinkedIn:  https://www.linkedin.com/company/su-vastika-systems-private-limited/</w:t>
        <w:br/>
        <w:t>4.  Twitter:  https://x.com/suvastika</w:t>
        <w:br/>
        <w:t>5.  Google: https://g.co/kgs/4ibu6Jr Kunwer Sachdev</w:t>
        <w:br/>
        <w:t>6.  Medium: https://medium.com/@Su-vastika</w:t>
        <w:br/>
        <w:t>7.  Pinterest: https://in.pinterest.com/solarsuvastika/</w:t>
        <w:br/>
        <w:t>8.  Bluesky: https://bsky.app/profile/su-vastikasystems.bsky.social</w:t>
        <w:br/>
        <w:t>9.  Tumblr: https://www.tumblr.com/blog/suvastikasystems</w:t>
        <w:br/>
        <w:br/>
        <w:t>#Suvastika #suvastikaess #suvastikainverter #suvastikasolar #suvastikasolarinverter #suvastikaups</w:t>
      </w:r>
    </w:p>
    <w:p>
      <w:r>
        <w:t xml:space="preserve">▶️ Watch: </w:t>
      </w:r>
      <w:hyperlink r:id="rId55">
        <w:r>
          <w:rPr>
            <w:color w:val="0000FF"/>
            <w:u w:val="single"/>
          </w:rPr>
          <w:t>https://www.youtube.com/watch?v=HuG0sOGMmvw</w:t>
        </w:r>
      </w:hyperlink>
    </w:p>
    <w:p/>
    <w:p>
      <w:pPr>
        <w:pStyle w:val="Heading2"/>
      </w:pPr>
      <w:r>
        <w:t>48. Inverter Man Ki Sacchi Kahani Teaser : Rise After Fall | Kunwer Sachdev | Mastering Spokes</w:t>
      </w:r>
    </w:p>
    <w:p>
      <w:r>
        <w:t>📺 Channel: Deepak Kashyap</w:t>
      </w:r>
    </w:p>
    <w:p>
      <w:r>
        <w:t>📅 Published: 2025-02-28</w:t>
      </w:r>
    </w:p>
    <w:p>
      <w:r>
        <w:t>👁️ Views: 22 | 👍 Likes: 5 | 💬 Comments: 1</w:t>
      </w:r>
    </w:p>
    <w:p>
      <w:r>
        <w:t>📝 Description: In this exclusive episode of Mastering Spokes, our CEO Mr. Deepak Kashyap sits down with the legendary "Inverter Man of India," Kunwer Sachdev, to uncover the raw, real-life experiences behind his incredible journey.</w:t>
        <w:br/>
        <w:br/>
        <w:t>Kunwer Sachdev, the mastermind behind Su-Kam, revolutionized the inverter industry with innovative sales and marketing strategies, transforming his brand into a household name. In this candid conversation, he shares how he built Su-Kam from the ground up, faced bankruptcy, and then rose again with Su-vastika, a brand his wife founded.</w:t>
        <w:br/>
        <w:br/>
        <w:t>This heartfelt, no-holds-barred podcast is filled with invaluable lessons for entrepreneurs, offering insights into resilience, innovation, and overcoming setbacks. Whether you're a startup founder or seasoned business owner, Kunwer's journey will inspire and motivate you to keep pushing forward despite the challenges.</w:t>
        <w:br/>
        <w:br/>
        <w:t>Key Takeaways:</w:t>
        <w:br/>
        <w:br/>
        <w:t>Building a brand from scratch with innovative sales &amp; marketing strategies.</w:t>
        <w:br/>
        <w:t>Facing failure and bouncing back stronger than ever.</w:t>
        <w:br/>
        <w:t>The importance of resilience and adaptability in business.</w:t>
        <w:br/>
        <w:t>How Su-vastika is set to make waves in the market.</w:t>
        <w:br/>
        <w:t>Tune in to learn from one of India's most inspiring business leaders, and get ready for an episode packed with wisdom, heart, and practical advice.</w:t>
        <w:br/>
        <w:br/>
        <w:t>Don't forget to like, share, and subscribe for more inspiring business stories on Mastering Spokes!</w:t>
        <w:br/>
        <w:br/>
        <w:t>Website: https://deepak-kashyap.com/</w:t>
        <w:br/>
        <w:br/>
        <w:t>Follow us on Social Media :</w:t>
        <w:br/>
        <w:br/>
        <w:t>https://www.linkedin.com/in/j3bydeepak/</w:t>
        <w:br/>
        <w:t>https://www.facebook.com/dkashyap3</w:t>
        <w:br/>
        <w:t>https://www.instagram.com/kashyapdeepak74/</w:t>
        <w:br/>
        <w:br/>
        <w:br/>
        <w:t xml:space="preserve">Check Out my Podcasts: </w:t>
        <w:br/>
        <w:br/>
        <w:t>https://youtu.be/bdPPA1M6rAY</w:t>
        <w:br/>
        <w:br/>
        <w:br/>
        <w:t>#masteringspokes #MasteringSpokeswithDeepak #deepakkashyap #CX #customerservice #CXMasteryWithDeepak #customerexperience #sukam #StartupSuccess #PodcastEpisode</w:t>
      </w:r>
    </w:p>
    <w:p>
      <w:r>
        <w:t xml:space="preserve">▶️ Watch: </w:t>
      </w:r>
      <w:hyperlink r:id="rId56">
        <w:r>
          <w:rPr>
            <w:color w:val="0000FF"/>
            <w:u w:val="single"/>
          </w:rPr>
          <w:t>https://www.youtube.com/watch?v=DMPb4kzazrQ</w:t>
        </w:r>
      </w:hyperlink>
    </w:p>
    <w:p/>
    <w:p>
      <w:pPr>
        <w:pStyle w:val="Heading2"/>
      </w:pPr>
      <w:r>
        <w:t>49. Fast-Tracking the Right Idea to the Ideal Enterprise : Kunwer Sachdev : Part II</w:t>
      </w:r>
    </w:p>
    <w:p>
      <w:r>
        <w:t>📺 Channel: Franchise India</w:t>
      </w:r>
    </w:p>
    <w:p>
      <w:r>
        <w:t>📅 Published: 2013-07-22</w:t>
      </w:r>
    </w:p>
    <w:p>
      <w:r>
        <w:t>👁️ Views: 749 | 👍 Likes: 4 | 💬 Comments: 0</w:t>
      </w:r>
    </w:p>
    <w:p>
      <w:r>
        <w:t>📝 Description: Entrepreneur India 2013, the 3rd National Convention on Entrepreneurship has become the marquee entrepreneurship event on building enterprising entrepreneurs in India. The event attracted over 300 leading entrepreneurs and members from the Indian investor community together with CEO's and professionals leading Growth oriented organizations. Held by Franchise India Media on 6th &amp; 7th July 2013 at The Claridges, Surajkund, Delhi NCR.</w:t>
        <w:br/>
        <w:br/>
        <w:t>With more than 400+ attendees, 70+ Global experts and 30+ award categories, along with market reach through print, electronic and cyber media includes 800,000 emails to 45000 entrepreneurs, 25+ associations, electronic and print coverage of worth more than 75 lacs, Entrepreneur India provides a common platform to increase its area of business.</w:t>
        <w:br/>
        <w:t>The mission was to capture the business logic of the networked era while keeping a sharp eye for what is relevant, real, and actionable for opening a treasure trove of real possibilities for business to grow in a new world. Entrepreneur India 2013 aimed to reach out to the larger community by creating multiple platforms of interaction beyond the scope of the main event.</w:t>
        <w:br/>
        <w:t>Entrepreneur India is designed for business owners, women entrepreneurs, start-ups, and student's enablers to provide the entire entrepreneurial ecosystem with a nurturing environment in which all could learn through the sharing of knowledge, experience information. The convention is designed on the theme of 7i's which are: Inspire Ideate, Individualize, Incubate, Innovate, and Invest and internationalize. To celebrate entrepreneurs who have contributed extensively towards the growth of entrepreneurship in our country, Franchise India also organizes the prestigious Entrepreneur India Awards along with the convention. The awards give national recognition to the most inspiring entrepreneurial entities across the country in their respective sectors.</w:t>
      </w:r>
    </w:p>
    <w:p>
      <w:r>
        <w:t xml:space="preserve">▶️ Watch: </w:t>
      </w:r>
      <w:hyperlink r:id="rId57">
        <w:r>
          <w:rPr>
            <w:color w:val="0000FF"/>
            <w:u w:val="single"/>
          </w:rPr>
          <w:t>https://www.youtube.com/watch?v=OXnbOtPJvyQ</w:t>
        </w:r>
      </w:hyperlink>
    </w:p>
    <w:p/>
    <w:p>
      <w:pPr>
        <w:pStyle w:val="Heading2"/>
      </w:pPr>
      <w:r>
        <w:t>50. Kunwer sachdev at  Dealers meet -part 2</w:t>
      </w:r>
    </w:p>
    <w:p>
      <w:r>
        <w:t>📺 Channel: KunwerSachdev</w:t>
      </w:r>
    </w:p>
    <w:p>
      <w:r>
        <w:t>📅 Published: 2011-01-29</w:t>
      </w:r>
    </w:p>
    <w:p>
      <w:r>
        <w:t>👁️ Views: 60 | 👍 Likes: 0 | 💬 Comments: 0</w:t>
      </w:r>
    </w:p>
    <w:p>
      <w:r>
        <w:t xml:space="preserve">📝 Description:  </w:t>
      </w:r>
    </w:p>
    <w:p>
      <w:r>
        <w:t xml:space="preserve">▶️ Watch: </w:t>
      </w:r>
      <w:hyperlink r:id="rId58">
        <w:r>
          <w:rPr>
            <w:color w:val="0000FF"/>
            <w:u w:val="single"/>
          </w:rPr>
          <w:t>https://www.youtube.com/watch?v=Q5Gw_uAC2Dc</w:t>
        </w:r>
      </w:hyperlink>
    </w:p>
    <w:p/>
    <w:p>
      <w:pPr>
        <w:pStyle w:val="Heading2"/>
      </w:pPr>
      <w:r>
        <w:t>51. In Conversation KD &amp;  Kunwer Sachdev - The Highs &amp; Lows of being an Entrepreneur</w:t>
      </w:r>
    </w:p>
    <w:p>
      <w:r>
        <w:t>📺 Channel: Kaustubh Dhargalkar</w:t>
      </w:r>
    </w:p>
    <w:p>
      <w:r>
        <w:t>📅 Published: 2020-05-31</w:t>
      </w:r>
    </w:p>
    <w:p>
      <w:r>
        <w:t>👁️ Views: 364 | 👍 Likes: 37 | 💬 Comments: 2</w:t>
      </w:r>
    </w:p>
    <w:p>
      <w:r>
        <w:t>📝 Description: Hello All!</w:t>
        <w:br/>
        <w:br/>
        <w:t>My chat with Mr. Kunwer Sachdev will be live on this link. Make sure you're here by 10:55 AM (31st May 2020)</w:t>
        <w:br/>
        <w:br/>
        <w:t>Entrepreneurship is a tough journey. Many embark on this journey but many fall along the way.</w:t>
        <w:br/>
        <w:t>The few who succeed have to be determined, focussed and what not!</w:t>
        <w:br/>
        <w:br/>
        <w:t>Join me in this conversation with serial entrepreneur Kunwer Sachdev 'Inverter Man of India' as we discuss entrepreneurship and more.</w:t>
        <w:br/>
        <w:br/>
        <w:t>Subscribe to my channel to get notified!</w:t>
      </w:r>
    </w:p>
    <w:p>
      <w:r>
        <w:t xml:space="preserve">▶️ Watch: </w:t>
      </w:r>
      <w:hyperlink r:id="rId53">
        <w:r>
          <w:rPr>
            <w:color w:val="0000FF"/>
            <w:u w:val="single"/>
          </w:rPr>
          <w:t>https://www.youtube.com/watch?v=6PcYCZrxvqg</w:t>
        </w:r>
      </w:hyperlink>
    </w:p>
    <w:p/>
    <w:p>
      <w:pPr>
        <w:pStyle w:val="Heading2"/>
      </w:pPr>
      <w:r>
        <w:t>52. The Reality Behind Starting Pure Reality | Kunwer Sachdev | Udit Pathak | Pure Reality With Udit</w:t>
      </w:r>
    </w:p>
    <w:p>
      <w:r>
        <w:t>📺 Channel: Pure Reality</w:t>
      </w:r>
    </w:p>
    <w:p>
      <w:r>
        <w:t>📅 Published: 2024-08-11</w:t>
      </w:r>
    </w:p>
    <w:p>
      <w:r>
        <w:t>👁️ Views: 693 | 👍 Likes: 12 | 💬 Comments: 0</w:t>
      </w:r>
    </w:p>
    <w:p>
      <w:r>
        <w:t>📝 Description: You've been a part of 'Pure Reality' for months, but did you know the idea behind starting the podcast? In the latest episode, our host, Udit Pathak, reveals the reason behind launching this unfiltered podcast and shares how he's been gaining valuable insights from it. Watch the full conversation to find out! Full episode available on YouTube and Spotify!</w:t>
        <w:br/>
        <w:br/>
        <w:t>#podcast #listennow #uditpathak #kunwersachdev #sukam #purerealitywithudit #newepisode #unfilteredcontent</w:t>
      </w:r>
    </w:p>
    <w:p>
      <w:r>
        <w:t xml:space="preserve">▶️ Watch: </w:t>
      </w:r>
      <w:hyperlink r:id="rId59">
        <w:r>
          <w:rPr>
            <w:color w:val="0000FF"/>
            <w:u w:val="single"/>
          </w:rPr>
          <w:t>https://www.youtube.com/watch?v=mxV7fW6NKvY</w:t>
        </w:r>
      </w:hyperlink>
    </w:p>
    <w:p/>
    <w:p>
      <w:pPr>
        <w:pStyle w:val="Heading2"/>
      </w:pPr>
      <w:r>
        <w:t>53. Fast-Tracking the Right Idea to the Ideal Enterprise : Kunwer Sachdev : Part II</w:t>
      </w:r>
    </w:p>
    <w:p>
      <w:r>
        <w:t>📺 Channel: Franchise India</w:t>
      </w:r>
    </w:p>
    <w:p>
      <w:r>
        <w:t>📅 Published: 2013-07-22</w:t>
      </w:r>
    </w:p>
    <w:p>
      <w:r>
        <w:t>👁️ Views: 749 | 👍 Likes: 4 | 💬 Comments: 0</w:t>
      </w:r>
    </w:p>
    <w:p>
      <w:r>
        <w:t>📝 Description: Entrepreneur India 2013, the 3rd National Convention on Entrepreneurship has become the marquee entrepreneurship event on building enterprising entrepreneurs in India. The event attracted over 300 leading entrepreneurs and members from the Indian investor community together with CEO's and professionals leading Growth oriented organizations. Held by Franchise India Media on 6th &amp; 7th July 2013 at The Claridges, Surajkund, Delhi NCR.</w:t>
        <w:br/>
        <w:br/>
        <w:t>With more than 400+ attendees, 70+ Global experts and 30+ award categories, along with market reach through print, electronic and cyber media includes 800,000 emails to 45000 entrepreneurs, 25+ associations, electronic and print coverage of worth more than 75 lacs, Entrepreneur India provides a common platform to increase its area of business.</w:t>
        <w:br/>
        <w:t>The mission was to capture the business logic of the networked era while keeping a sharp eye for what is relevant, real, and actionable for opening a treasure trove of real possibilities for business to grow in a new world. Entrepreneur India 2013 aimed to reach out to the larger community by creating multiple platforms of interaction beyond the scope of the main event.</w:t>
        <w:br/>
        <w:t>Entrepreneur India is designed for business owners, women entrepreneurs, start-ups, and student's enablers to provide the entire entrepreneurial ecosystem with a nurturing environment in which all could learn through the sharing of knowledge, experience information. The convention is designed on the theme of 7i's which are: Inspire Ideate, Individualize, Incubate, Innovate, and Invest and internationalize. To celebrate entrepreneurs who have contributed extensively towards the growth of entrepreneurship in our country, Franchise India also organizes the prestigious Entrepreneur India Awards along with the convention. The awards give national recognition to the most inspiring entrepreneurial entities across the country in their respective sectors.</w:t>
      </w:r>
    </w:p>
    <w:p>
      <w:r>
        <w:t xml:space="preserve">▶️ Watch: </w:t>
      </w:r>
      <w:hyperlink r:id="rId57">
        <w:r>
          <w:rPr>
            <w:color w:val="0000FF"/>
            <w:u w:val="single"/>
          </w:rPr>
          <w:t>https://www.youtube.com/watch?v=OXnbOtPJvyQ</w:t>
        </w:r>
      </w:hyperlink>
    </w:p>
    <w:p/>
    <w:p>
      <w:pPr>
        <w:pStyle w:val="Heading2"/>
      </w:pPr>
      <w:r>
        <w:t>54. 93 Sukam Success Story   Kunwar Sachdev Biography in Hindi   Real startup story</w:t>
      </w:r>
    </w:p>
    <w:p>
      <w:r>
        <w:t>📺 Channel: Piyushbhai Vaghela</w:t>
      </w:r>
    </w:p>
    <w:p>
      <w:r>
        <w:t>📅 Published: 2020-05-12</w:t>
      </w:r>
    </w:p>
    <w:p>
      <w:r>
        <w:t>👁️ Views: 22 | 👍 Likes: 1 | 💬 Comments: 1</w:t>
      </w:r>
    </w:p>
    <w:p>
      <w:r>
        <w:t xml:space="preserve">📝 Description: </w:t>
      </w:r>
    </w:p>
    <w:p>
      <w:r>
        <w:t xml:space="preserve">▶️ Watch: </w:t>
      </w:r>
      <w:hyperlink r:id="rId60">
        <w:r>
          <w:rPr>
            <w:color w:val="0000FF"/>
            <w:u w:val="single"/>
          </w:rPr>
          <w:t>https://www.youtube.com/watch?v=jzjb39lzubU</w:t>
        </w:r>
      </w:hyperlink>
    </w:p>
    <w:p/>
    <w:p>
      <w:pPr>
        <w:pStyle w:val="Heading2"/>
      </w:pPr>
      <w:r>
        <w:t>55. Kunwer Sachdev giving honour  to his dealers part 7</w:t>
      </w:r>
    </w:p>
    <w:p>
      <w:r>
        <w:t>📺 Channel: KunwerSachdev</w:t>
      </w:r>
    </w:p>
    <w:p>
      <w:r>
        <w:t>📅 Published: 2011-01-31</w:t>
      </w:r>
    </w:p>
    <w:p>
      <w:r>
        <w:t>👁️ Views: 122 | 👍 Likes: 0 | 💬 Comments: 0</w:t>
      </w:r>
    </w:p>
    <w:p>
      <w:r>
        <w:t xml:space="preserve">📝 Description:  </w:t>
      </w:r>
    </w:p>
    <w:p>
      <w:r>
        <w:t xml:space="preserve">▶️ Watch: </w:t>
      </w:r>
      <w:hyperlink r:id="rId61">
        <w:r>
          <w:rPr>
            <w:color w:val="0000FF"/>
            <w:u w:val="single"/>
          </w:rPr>
          <w:t>https://www.youtube.com/watch?v=XYjd4vrLAQs</w:t>
        </w:r>
      </w:hyperlink>
    </w:p>
    <w:p/>
    <w:p>
      <w:pPr>
        <w:pStyle w:val="Heading2"/>
      </w:pPr>
      <w:r>
        <w:t>56. Copy of Rags to Riches My Life Story Featured by IBN Khabar</w:t>
      </w:r>
    </w:p>
    <w:p>
      <w:r>
        <w:t>📺 Channel: Kunwwer Sachdev</w:t>
      </w:r>
    </w:p>
    <w:p>
      <w:r>
        <w:t>📅 Published: 2025-03-31</w:t>
      </w:r>
    </w:p>
    <w:p>
      <w:r>
        <w:t>👁️ Views: 91 | 👍 Likes: 4 | 💬 Comments: 0</w:t>
      </w:r>
    </w:p>
    <w:p>
      <w:r>
        <w:t>📝 Description: This interview was recorded by IBN-7 channel having Rags and riches Episode. This interview was done by Richa Anirudh 11 years back.</w:t>
        <w:br/>
        <w:t>Richa Anirudh is asking Mr. Kunwer Sachdev founder Su-kam about his personal journey and about brand Su-kam. Mr. Kunwer Sachdev and his friends also came on the set to decribe about his dreams and habits. Mr. Kunwer Sachdev describing his dreams and how he became an Entrepeneur.</w:t>
      </w:r>
    </w:p>
    <w:p>
      <w:r>
        <w:t xml:space="preserve">▶️ Watch: </w:t>
      </w:r>
      <w:hyperlink r:id="rId62">
        <w:r>
          <w:rPr>
            <w:color w:val="0000FF"/>
            <w:u w:val="single"/>
          </w:rPr>
          <w:t>https://www.youtube.com/watch?v=dpzK80eYEHY</w:t>
        </w:r>
      </w:hyperlink>
    </w:p>
    <w:p/>
    <w:p>
      <w:pPr>
        <w:pStyle w:val="Heading2"/>
      </w:pPr>
      <w:r>
        <w:t>57. Inverter Man Ki Sacchi Kahani: Rise After Fall | Kunwer Sachdev | Mastering Spokes</w:t>
      </w:r>
    </w:p>
    <w:p>
      <w:r>
        <w:t>📺 Channel: Deepak Kashyap</w:t>
      </w:r>
    </w:p>
    <w:p>
      <w:r>
        <w:t>📅 Published: 2024-09-20</w:t>
      </w:r>
    </w:p>
    <w:p>
      <w:r>
        <w:t>👁️ Views: 11377 | 👍 Likes: 229 | 💬 Comments: 10</w:t>
      </w:r>
    </w:p>
    <w:p>
      <w:r>
        <w:t>📝 Description: In this exclusive episode of Mastering Spokes, our CEO Mr. Deepak Kashyap sits down with the legendary "Inverter Man of India," Kunwer Sachdev, to uncover the raw, real-life experiences behind his incredible journey.</w:t>
        <w:br/>
        <w:br/>
        <w:t>Kunwer Sachdev, the mastermind behind Su-Kam, revolutionized the inverter industry with innovative sales and marketing strategies, transforming his brand into a household name. In this candid conversation, he shares how he built Su-Kam from the ground up, faced bankruptcy, and then rose again with Su-vastika, a brand his wife founded.</w:t>
        <w:br/>
        <w:br/>
        <w:t>This heartfelt, no-holds-barred podcast is filled with invaluable lessons for entrepreneurs, offering insights into resilience, innovation, and overcoming setbacks. Whether you're a startup founder or seasoned business owner, Kunwer's journey will inspire and motivate you to keep pushing forward despite the challenges.</w:t>
        <w:br/>
        <w:br/>
        <w:t>Key Takeaways:</w:t>
        <w:br/>
        <w:br/>
        <w:t>Building a brand from scratch with innovative sales &amp; marketing strategies.</w:t>
        <w:br/>
        <w:t>Facing failure and bouncing back stronger than ever.</w:t>
        <w:br/>
        <w:t>The importance of resilience and adaptability in business.</w:t>
        <w:br/>
        <w:t>How Su-vastika is set to make waves in the market.</w:t>
        <w:br/>
        <w:t>Tune in to learn from one of India's most inspiring business leaders, and get ready for an episode packed with wisdom, heart, and practical advice.</w:t>
        <w:br/>
        <w:br/>
        <w:t>Don't forget to like, share, and subscribe for more inspiring business stories on Mastering Spokes!</w:t>
        <w:br/>
        <w:br/>
        <w:t>#masteringspokes #CX #customerservice #CXMasteryWithDeepak #customerexperience</w:t>
      </w:r>
    </w:p>
    <w:p>
      <w:r>
        <w:t xml:space="preserve">▶️ Watch: </w:t>
      </w:r>
      <w:hyperlink r:id="rId63">
        <w:r>
          <w:rPr>
            <w:color w:val="0000FF"/>
            <w:u w:val="single"/>
          </w:rPr>
          <w:t>https://www.youtube.com/watch?v=bdPPA1M6rAY</w:t>
        </w:r>
      </w:hyperlink>
    </w:p>
    <w:p/>
    <w:p>
      <w:pPr>
        <w:pStyle w:val="Heading2"/>
      </w:pPr>
      <w:r>
        <w:t>58. 5KVA Solar MPPT PCU with Wall Mounted 4.8KW Lithium Battery🔋combo</w:t>
      </w:r>
    </w:p>
    <w:p>
      <w:r>
        <w:t>📺 Channel: Su-vastika Solar Storage Solutions company</w:t>
      </w:r>
    </w:p>
    <w:p>
      <w:r>
        <w:t>📅 Published: 2024-05-14</w:t>
      </w:r>
    </w:p>
    <w:p>
      <w:r>
        <w:t>👁️ Views: 73724 | 👍 Likes: 1654 | 💬 Comments: 25</w:t>
      </w:r>
    </w:p>
    <w:p>
      <w:r>
        <w:t>📝 Description: In this short video Mr Kunwer Sachdev founder su kam launching Su vastika 5KVA</w:t>
        <w:br/>
        <w:t xml:space="preserve"> Solar MPPT PCU with wall mounted Lithium battery of 4.8 KW. The Bluetooth and wifi based 5500 model of Su-vastika has lot of features and the Lithium battery life is 7 to 10 years compared to 2 to 3 years of Lead acid battery life. This is a short video made on launching of 5KVA MPPT Solar PCU with Lithium battery which can be used as a solar Inverter.</w:t>
        <w:br/>
        <w:br/>
        <w:t xml:space="preserve">To learn more about this product wait for the next video to be uploaded on this channels and </w:t>
        <w:br/>
        <w:br/>
        <w:t>Contact Suvastika Systems Pvt. Ltd. -</w:t>
        <w:br/>
        <w:t>Website: https://suvastika.com</w:t>
        <w:br/>
        <w:t xml:space="preserve">Contact: 9711774744 </w:t>
        <w:br/>
        <w:t>email: info@suvastika.com</w:t>
        <w:br/>
        <w:br/>
        <w:t>Social Media Website Pages Links:</w:t>
        <w:br/>
        <w:t>1.  Facebook:  https://www.facebook.com/SuvastikaSystems?mibextid=kFxxJD</w:t>
        <w:br/>
        <w:t>2.  Instagram:  https://www.instagram.com/suvastikasystems/?hl=en</w:t>
        <w:br/>
        <w:t>3.  LinkedIn:  https://www.linkedin.com/company/su-vastika-systems-private-limited/</w:t>
        <w:br/>
        <w:t>4.  Twitter:  https://x.com/suvastika</w:t>
        <w:br/>
        <w:t>5.  Google: https://g.co/kgs/4ibu6Jr Kunwer Sachdev</w:t>
        <w:br/>
        <w:t>6.  Medium: https://medium.com/@Su-vastika</w:t>
        <w:br/>
        <w:t>7.  Pinterest: https://in.pinterest.com/solarsuvastika/</w:t>
        <w:br/>
        <w:t>8.  Bluesky: https://bsky.app/profile/su-vastikasystems.bsky.social</w:t>
        <w:br/>
        <w:t xml:space="preserve">9.  Tumblr: https://www.tumblr.com/blog/suvastikasystems </w:t>
        <w:br/>
        <w:br/>
        <w:t>Disclaimer:</w:t>
        <w:br/>
        <w:t xml:space="preserve">Thank you for visiting Su-vastika YouTube channel. We would like to inform our viewers that Su-vastika is a channel dedicated to providing information and insights on the solar and power backup industry, with a focus on lithium battery packs. </w:t>
        <w:br/>
        <w:br/>
        <w:t>Please note that the content shared on this channel is for informational purposes only and should not be considered as professional advice. Viewers are encouraged to conduct their own research or consult with experts before making any decisions related to solar products, power backup solutions, or lithium battery packs.</w:t>
        <w:br/>
        <w:br/>
        <w:t>Su-vastika is involved in manufacturing and distributing its own products in the solar and power backup industry. Our company is based in Gurgaon, Haryana, in India. We take pride in the quality and reliability of our products, and strive to provide our customers with innovative solutions for their energy needs.</w:t>
        <w:br/>
        <w:br/>
        <w:t>It is important to remember that the information provided on this channel may not be exhaustive or up-to-date, as the industry is constantly evolving. We recommend staying informed about the latest developments and trends in solar and power backup technologies.</w:t>
        <w:br/>
        <w:br/>
        <w:t>Thank you for your interest in Su-vastika. We appreciate your support.</w:t>
        <w:br/>
        <w:br/>
        <w:t>#5kvampptsolarpcu #5kvasolarpcuprice  #Suvastika #bluetoothsolarpcu #lithiumbatterypcu #lithiumsolarpcu #mpptpcu #solarpcu #solarpcu5kvaprice #solarpcuprice #suvastikasolar #suvastikasolarinverter #suvastikasolarpcu</w:t>
      </w:r>
    </w:p>
    <w:p>
      <w:r>
        <w:t xml:space="preserve">▶️ Watch: </w:t>
      </w:r>
      <w:hyperlink r:id="rId64">
        <w:r>
          <w:rPr>
            <w:color w:val="0000FF"/>
            <w:u w:val="single"/>
          </w:rPr>
          <w:t>https://www.youtube.com/watch?v=OtW6QZGJICg</w:t>
        </w:r>
      </w:hyperlink>
    </w:p>
    <w:p/>
    <w:p>
      <w:pPr>
        <w:pStyle w:val="Heading2"/>
      </w:pPr>
      <w:r>
        <w:t>59. Mr Kunwer Sachdev, MD, Su-kam in an exclusive interaction with IBS-CDC</w:t>
      </w:r>
    </w:p>
    <w:p>
      <w:r>
        <w:t>📺 Channel: KunwerSachdev</w:t>
      </w:r>
    </w:p>
    <w:p>
      <w:r>
        <w:t>📅 Published: 2010-02-20</w:t>
      </w:r>
    </w:p>
    <w:p>
      <w:r>
        <w:t>👁️ Views: 488 | 👍 Likes: 1 | 💬 Comments: 1</w:t>
      </w:r>
    </w:p>
    <w:p>
      <w:r>
        <w:t>📝 Description: Mr Kunwer Sachdev talks about his company and details the many challenges faced in the journey towards progress. He talks about the lessons learnt while driving his company towards continous growth and success.</w:t>
      </w:r>
    </w:p>
    <w:p>
      <w:r>
        <w:t xml:space="preserve">▶️ Watch: </w:t>
      </w:r>
      <w:hyperlink r:id="rId65">
        <w:r>
          <w:rPr>
            <w:color w:val="0000FF"/>
            <w:u w:val="single"/>
          </w:rPr>
          <w:t>https://www.youtube.com/watch?v=z8IlbtT5ifE</w:t>
        </w:r>
      </w:hyperlink>
    </w:p>
    <w:p/>
    <w:p>
      <w:pPr>
        <w:pStyle w:val="Heading2"/>
      </w:pPr>
      <w:r>
        <w:t>60. Ep 08 | Marketing Masala Maar Ke |  Kunwer Sachdev (PART 2)</w:t>
      </w:r>
    </w:p>
    <w:p>
      <w:r>
        <w:t>📺 Channel: The Kite Flyers</w:t>
      </w:r>
    </w:p>
    <w:p>
      <w:r>
        <w:t>📅 Published: 2025-03-04</w:t>
      </w:r>
    </w:p>
    <w:p>
      <w:r>
        <w:t>👁️ Views: 1425 | 👍 Likes: 46 | 💬 Comments: 1</w:t>
      </w:r>
    </w:p>
    <w:p>
      <w:r>
        <w:t>📝 Description: In this high-energy conversation with Mr. Sachdev, uncover the secrets behind building a brand that goes beyond success to become truly iconic. Explore the insights that fueled his extraordinary rise—from humble beginnings to revolutionizing an entire industry. Discover the challenges he conquered, the innovative strategies he pioneered, and the invaluable lessons he learned along the way.</w:t>
      </w:r>
    </w:p>
    <w:p>
      <w:r>
        <w:t xml:space="preserve">▶️ Watch: </w:t>
      </w:r>
      <w:hyperlink r:id="rId66">
        <w:r>
          <w:rPr>
            <w:color w:val="0000FF"/>
            <w:u w:val="single"/>
          </w:rPr>
          <w:t>https://www.youtube.com/watch?v=QFIy2WNhu9w</w:t>
        </w:r>
      </w:hyperlink>
    </w:p>
    <w:p/>
    <w:p>
      <w:pPr>
        <w:pStyle w:val="Heading2"/>
      </w:pPr>
      <w:r>
        <w:t>61. 😰😥Kya hua tha Su-kam company ke saath?</w:t>
      </w:r>
    </w:p>
    <w:p>
      <w:r>
        <w:t>📺 Channel: SolarClap</w:t>
      </w:r>
    </w:p>
    <w:p>
      <w:r>
        <w:t>📅 Published: 2024-07-18</w:t>
      </w:r>
    </w:p>
    <w:p>
      <w:r>
        <w:t>👁️ Views: 453063 | 👍 Likes: 12295 | 💬 Comments: 195</w:t>
      </w:r>
    </w:p>
    <w:p>
      <w:r>
        <w:t>📝 Description: 1 hi raat mei Kunwer Sachdev ji ke haath se chali gayi thi Su-kam company</w:t>
        <w:br/>
        <w:br/>
        <w:t>Watch complete video here - https://youtu.be/C15-E5y3qqM</w:t>
        <w:br/>
        <w:br/>
        <w:t>Listen to this Podcast on Spotify - https://spotify.openinapp.co/j64xq</w:t>
        <w:br/>
        <w:br/>
        <w:t>Connect with us:</w:t>
        <w:br/>
        <w:br/>
        <w:t>📷 Instagram: https://www.instagram.com/Solarclapindia</w:t>
        <w:br/>
        <w:t>📩 LinkedIn: https://www.linkedin.com/in/solarclap/</w:t>
        <w:br/>
        <w:t>🐥 Twitter: https://twitter.com/Solarclapindia</w:t>
        <w:br/>
        <w:t>😊 Facebook: https://www.facebook.com/solarclapindia</w:t>
        <w:br/>
        <w:br/>
        <w:t>🌐Website: https://solarclap.com</w:t>
        <w:br/>
        <w:br/>
        <w:t>Disclaimer: I have expressed my personal views on the products, their features, and their after-sales service, in this video. Others may have a different opinion on these. I take no responsibility for any details and/or specifications/features/after-sales service discussed in this video. I have no intention to convince or make anyone against any product or brand, please be advised before making any purchase decision.</w:t>
        <w:br/>
        <w:br/>
        <w:t>✉ Business Mail: solarclap@gmail.com</w:t>
        <w:br/>
        <w:br/>
        <w:t xml:space="preserve">Got Queries? Feel free to ask with #solarclap </w:t>
        <w:br/>
        <w:br/>
        <w:t>#businesspodcast #businesspower #india #indiapodcast #businessleader #hindipodcast #podcastshorts #podcastshort</w:t>
      </w:r>
    </w:p>
    <w:p>
      <w:r>
        <w:t xml:space="preserve">▶️ Watch: </w:t>
      </w:r>
      <w:hyperlink r:id="rId67">
        <w:r>
          <w:rPr>
            <w:color w:val="0000FF"/>
            <w:u w:val="single"/>
          </w:rPr>
          <w:t>https://www.youtube.com/watch?v=CP79nTpBac0</w:t>
        </w:r>
      </w:hyperlink>
    </w:p>
    <w:p/>
    <w:p>
      <w:pPr>
        <w:pStyle w:val="Heading2"/>
      </w:pPr>
      <w:r>
        <w:t>62. Kunwar Sachdev, Founder &amp; CEO, Su-Kam, Speaks on Managing Operations</w:t>
      </w:r>
    </w:p>
    <w:p>
      <w:r>
        <w:t>📺 Channel: ibscdc</w:t>
      </w:r>
    </w:p>
    <w:p>
      <w:r>
        <w:t>📅 Published: 2009-09-08</w:t>
      </w:r>
    </w:p>
    <w:p>
      <w:r>
        <w:t>👁️ Views: 797 | 👍 Likes: 2 | 💬 Comments: 0</w:t>
      </w:r>
    </w:p>
    <w:p>
      <w:r>
        <w:t>📝 Description: Interviewed by Vijay Grover and Sitaram Reddy, Executive MBA (Batch of 2009), IBS, Hyderabad; www.ibscdc.org</w:t>
      </w:r>
    </w:p>
    <w:p>
      <w:r>
        <w:t xml:space="preserve">▶️ Watch: </w:t>
      </w:r>
      <w:hyperlink r:id="rId68">
        <w:r>
          <w:rPr>
            <w:color w:val="0000FF"/>
            <w:u w:val="single"/>
          </w:rPr>
          <w:t>https://www.youtube.com/watch?v=Ry-rtIhcQdE</w:t>
        </w:r>
      </w:hyperlink>
    </w:p>
    <w:p/>
    <w:p>
      <w:pPr>
        <w:pStyle w:val="Heading2"/>
      </w:pPr>
      <w:r>
        <w:t>63. Su-Cam Power System Company Founder Kunwar Sachdev Success Story | Abhijeet Yadav #shorts #ytshorts</w:t>
      </w:r>
    </w:p>
    <w:p>
      <w:r>
        <w:t>📺 Channel: Abhijeet Yadav</w:t>
      </w:r>
    </w:p>
    <w:p>
      <w:r>
        <w:t>📅 Published: 2024-10-21</w:t>
      </w:r>
    </w:p>
    <w:p>
      <w:r>
        <w:t>👁️ Views: 94 | 👍 Likes: 12 | 💬 Comments: 3</w:t>
      </w:r>
    </w:p>
    <w:p>
      <w:r>
        <w:t xml:space="preserve">📝 Description: Su-Cam Power System Company Founder Kunwar Sachdev Success Story | Abhijeet Yadav </w:t>
        <w:br/>
        <w:br/>
        <w:t>Kunwar Sachdev is the founder of Su-Cam Power System Company. Today the solar products of this company are in demand in the country and abroad. Seeing the problem of daily power cuts in small and big villages and cities, Kunwar Sachdev founded India's first inverter company Su-Cam in 1998, which brought a revolution in India.</w:t>
        <w:br/>
        <w:t>After this, by launching many solar products, today Kunwar Sachdev is known as inverterman.</w:t>
        <w:br/>
        <w:br/>
        <w:t>To Grow Your Business WhatsApp on -: https://wa.me/message/5TRLUGQ7VFEXO1</w:t>
        <w:br/>
        <w:br/>
        <w:t>🌐 Visit My Website : - https://www.smartwayent.com</w:t>
        <w:br/>
        <w:br/>
        <w:t xml:space="preserve"> 🔗 Follow our Official Social Media pages- </w:t>
        <w:br/>
        <w:br/>
        <w:t>📘 Facebook : https://www.facebook.com/ecommerceconsultantabhijeetyadav</w:t>
        <w:br/>
        <w:br/>
        <w:t>🔗 LinkedIn :  https://www.linkedin.com/in/abhijeet-yadav-487b506b/.</w:t>
        <w:br/>
        <w:br/>
        <w:t>📸 Instagram : https://www.instagram.com/abhijeetyadav_official/</w:t>
        <w:br/>
        <w:br/>
        <w:t>▶️ YouTube : www.youtube.com/@abhijeetyadav_official</w:t>
        <w:br/>
        <w:br/>
        <w:t>📧 For Business Inquiries : abhijeety25@gmail.com</w:t>
        <w:br/>
        <w:br/>
        <w:t>#AbhijeetYadav #Abhijeetyadavamazon #shorts #ytshorts #MotivationalSpeaker  #abhijeet #shortvideo #SmartwayEntertainment #MotivationalSpeaker #motivation #inspiringstory #inspirationalstory #KunwerSachdev #Su-Kam</w:t>
      </w:r>
    </w:p>
    <w:p>
      <w:r>
        <w:t xml:space="preserve">▶️ Watch: </w:t>
      </w:r>
      <w:hyperlink r:id="rId69">
        <w:r>
          <w:rPr>
            <w:color w:val="0000FF"/>
            <w:u w:val="single"/>
          </w:rPr>
          <w:t>https://www.youtube.com/watch?v=KboZOX6cOdg</w:t>
        </w:r>
      </w:hyperlink>
    </w:p>
    <w:p/>
    <w:p>
      <w:pPr>
        <w:pStyle w:val="Heading2"/>
      </w:pPr>
      <w:r>
        <w:t>64. Kunwar Sachdev l Su-Kam Inverter l Motivational Story l #shorts #businessstories</w:t>
      </w:r>
    </w:p>
    <w:p>
      <w:r>
        <w:t>📺 Channel: India Tax Hub</w:t>
      </w:r>
    </w:p>
    <w:p>
      <w:r>
        <w:t>📅 Published: 2024-05-17</w:t>
      </w:r>
    </w:p>
    <w:p>
      <w:r>
        <w:t>👁️ Views: 82 | 👍 Likes: 4 | 💬 Comments: 0</w:t>
      </w:r>
    </w:p>
    <w:p>
      <w:r>
        <w:t xml:space="preserve">📝 Description: Kunwar Sachdev l Su-Kam Inverter l Motivational Story l </w:t>
        <w:br/>
        <w:br/>
        <w:t>Motivational stories</w:t>
        <w:br/>
        <w:t>Motivational quotes</w:t>
        <w:br/>
        <w:t>Business stories</w:t>
        <w:br/>
        <w:t>Business quotes</w:t>
        <w:br/>
        <w:t>Sukam Inverter</w:t>
        <w:br/>
        <w:t>Successful business stories</w:t>
        <w:br/>
        <w:t xml:space="preserve">Motivational business stories </w:t>
        <w:br/>
        <w:br/>
        <w:br/>
        <w:t>#shorts #businessstories #viral #indiataxhub #ytshorts #sharktankindia #sharktank</w:t>
      </w:r>
    </w:p>
    <w:p>
      <w:r>
        <w:t xml:space="preserve">▶️ Watch: </w:t>
      </w:r>
      <w:hyperlink r:id="rId70">
        <w:r>
          <w:rPr>
            <w:color w:val="0000FF"/>
            <w:u w:val="single"/>
          </w:rPr>
          <w:t>https://www.youtube.com/watch?v=EOapr9VJxtY</w:t>
        </w:r>
      </w:hyperlink>
    </w:p>
    <w:p/>
    <w:p>
      <w:pPr>
        <w:pStyle w:val="Heading2"/>
      </w:pPr>
      <w:r>
        <w:t>65. Khaas Mulakat promo on ETV Rajasthan with Mr. Kunwer Sachdev</w:t>
      </w:r>
    </w:p>
    <w:p>
      <w:r>
        <w:t>📺 Channel: Vikas Gupta</w:t>
      </w:r>
    </w:p>
    <w:p>
      <w:r>
        <w:t>📅 Published: 2016-08-05</w:t>
      </w:r>
    </w:p>
    <w:p>
      <w:r>
        <w:t>👁️ Views: 272 | 👍 Likes: 1 | 💬 Comments: 0</w:t>
      </w:r>
    </w:p>
    <w:p>
      <w:r>
        <w:t xml:space="preserve">📝 Description: </w:t>
      </w:r>
    </w:p>
    <w:p>
      <w:r>
        <w:t xml:space="preserve">▶️ Watch: </w:t>
      </w:r>
      <w:hyperlink r:id="rId71">
        <w:r>
          <w:rPr>
            <w:color w:val="0000FF"/>
            <w:u w:val="single"/>
          </w:rPr>
          <w:t>https://www.youtube.com/watch?v=vE2osZK62co</w:t>
        </w:r>
      </w:hyperlink>
    </w:p>
    <w:p/>
    <w:p>
      <w:pPr>
        <w:pStyle w:val="Heading2"/>
      </w:pPr>
      <w:r>
        <w:t>66. Journey towards becoming a household name | Udit Pathak | Kunwer Sachdev | Episode 9</w:t>
      </w:r>
    </w:p>
    <w:p>
      <w:r>
        <w:t>📺 Channel: Pure Reality</w:t>
      </w:r>
    </w:p>
    <w:p>
      <w:r>
        <w:t>📅 Published: 2024-08-04</w:t>
      </w:r>
    </w:p>
    <w:p>
      <w:r>
        <w:t>👁️ Views: 47431 | 👍 Likes: 1406 | 💬 Comments: 7</w:t>
      </w:r>
    </w:p>
    <w:p>
      <w:r>
        <w:t>📝 Description: In conversation with Udit Pathak, our new guest Kunwer Sachdev, owner of Su-Kam, talks about how he made the prominent inverter brand a household name and the biggest downfall of his life. Don’t miss out on this conversation.</w:t>
        <w:br/>
        <w:br/>
        <w:t>Full episode also available on Spotify - https://open.spotify.com/episode/5FxTLFOm7zm69795zk8RAn?si=CQwFhkfXTsyCG-rftKXfCw</w:t>
        <w:br/>
        <w:br/>
        <w:t>Follow on Instagram - https://www.instagram.com/purerealitywithudit/</w:t>
        <w:br/>
        <w:br/>
        <w:t>#newepisode #podcast #inverter #listennow #interview #newpodcast #UditPathak #KunwerSachdev #SuccessJourney #Entrepreneurship #Inspiration #Motivation #HouseholdName #Sukam #purerealitywithudit</w:t>
      </w:r>
    </w:p>
    <w:p>
      <w:r>
        <w:t xml:space="preserve">▶️ Watch: </w:t>
      </w:r>
      <w:hyperlink r:id="rId72">
        <w:r>
          <w:rPr>
            <w:color w:val="0000FF"/>
            <w:u w:val="single"/>
          </w:rPr>
          <w:t>https://www.youtube.com/watch?v=fDGx2zNEbVQ</w:t>
        </w:r>
      </w:hyperlink>
    </w:p>
    <w:p/>
    <w:p>
      <w:pPr>
        <w:pStyle w:val="Heading2"/>
      </w:pPr>
      <w:r>
        <w:t>67. Kunwer Sachdev at  the Dealers meet part 1</w:t>
      </w:r>
    </w:p>
    <w:p>
      <w:r>
        <w:t>📺 Channel: KunwerSachdev</w:t>
      </w:r>
    </w:p>
    <w:p>
      <w:r>
        <w:t>📅 Published: 2011-01-29</w:t>
      </w:r>
    </w:p>
    <w:p>
      <w:r>
        <w:t>👁️ Views: 186 | 👍 Likes: 0 | 💬 Comments: 0</w:t>
      </w:r>
    </w:p>
    <w:p>
      <w:r>
        <w:t xml:space="preserve">📝 Description: </w:t>
      </w:r>
    </w:p>
    <w:p>
      <w:r>
        <w:t xml:space="preserve">▶️ Watch: </w:t>
      </w:r>
      <w:hyperlink r:id="rId73">
        <w:r>
          <w:rPr>
            <w:color w:val="0000FF"/>
            <w:u w:val="single"/>
          </w:rPr>
          <w:t>https://www.youtube.com/watch?v=g2_8f9HZiMg</w:t>
        </w:r>
      </w:hyperlink>
    </w:p>
    <w:p/>
    <w:p>
      <w:pPr>
        <w:pStyle w:val="Heading2"/>
      </w:pPr>
      <w:r>
        <w:t>68. Kunwer Sachdev on Identifying Red Flags and Overcoming Challenges in Business!</w:t>
      </w:r>
    </w:p>
    <w:p>
      <w:r>
        <w:t>📺 Channel: The Kite Flyers</w:t>
      </w:r>
    </w:p>
    <w:p>
      <w:r>
        <w:t>📅 Published: 2025-03-20</w:t>
      </w:r>
    </w:p>
    <w:p>
      <w:r>
        <w:t>👁️ Views: 276 | 👍 Likes: 10 | 💬 Comments: 0</w:t>
      </w:r>
    </w:p>
    <w:p>
      <w:r>
        <w:t>📝 Description: Kunwer Sachdev, the visionary entrepreneur and founder of Su-vastika, shares his insights on identifying red flags in business and the challenges faced while resolving them. Drawing from his experience in building and scaling successful ventures, he discusses the key warning signs that businesses should watch out for and the strategic approach needed to overcome obstacles. His problem-solving mindset and innovative thinking provide valuable lessons for entrepreneurs, business leaders, and professionals striving for sustainable growth.</w:t>
      </w:r>
    </w:p>
    <w:p>
      <w:r>
        <w:t xml:space="preserve">▶️ Watch: </w:t>
      </w:r>
      <w:hyperlink r:id="rId49">
        <w:r>
          <w:rPr>
            <w:color w:val="0000FF"/>
            <w:u w:val="single"/>
          </w:rPr>
          <w:t>https://www.youtube.com/watch?v=QSHQIHf3obM</w:t>
        </w:r>
      </w:hyperlink>
    </w:p>
    <w:p/>
    <w:p>
      <w:pPr>
        <w:pStyle w:val="Heading2"/>
      </w:pPr>
      <w:r>
        <w:t>69. कहानी इन्वर्टर men कुँवर सचदेव की | Biography of kunwer sachdev In Hindi | Success Story In Hindi</w:t>
      </w:r>
    </w:p>
    <w:p>
      <w:r>
        <w:t>📺 Channel: Jeewankeeseekh</w:t>
      </w:r>
    </w:p>
    <w:p>
      <w:r>
        <w:t>📅 Published: 2024-01-03</w:t>
      </w:r>
    </w:p>
    <w:p>
      <w:r>
        <w:t>👁️ Views: 61 | 👍 Likes: 0 | 💬 Comments: 0</w:t>
      </w:r>
    </w:p>
    <w:p>
      <w:r>
        <w:t>📝 Description: जिंदगी में चाहे कितनी मुश्किलें भी क्यों ना चल रही हो अगर मेहनत और लगन से पूरी कोशिश की जाए तो बड़ी से बड़ी सफलता हासिल की जा सकती है दुनिया में काफी लोग ऐसे हैं जो जिंदगी में परेशानी आने पर बहुत जल्दी घबरा जाते हैं ऐसा लगता है कि जैसे जिंदगी में सब कुछ खत्म हो गया है लेकिन बहुत से लोग ऐसे भी होते हैं जो बड़ी से बड़ी परेशानियों का डटकर मुकाबला करते हैं और सफलता हासिल करते हैं</w:t>
        <w:br/>
        <w:t>एक शख्स हैं सुकम कंपनी के फाउंडर कुंवर सचदेव एक समय ऐसा भी था जब कुंवर को पेन बेचकर अपनी पढ़ाई का खर्चा निकालना पड़ता था लेकिन आज वह करोड़ों की कंपनी के मालिक हैं</w:t>
        <w:br/>
        <w:br/>
        <w:t>Thanks for choosing Jeewan Ki Seekh as your guide to life's valuable lessons!</w:t>
        <w:br/>
        <w:t>🌱 Your source for life lessons and learning from everyday experiences! 📖</w:t>
        <w:br/>
        <w:t>🔗 Connect with Jeewan Ki Seekh:</w:t>
        <w:br/>
        <w:t xml:space="preserve">   - Instagram: </w:t>
        <w:br/>
        <w:t xml:space="preserve">   - Twitter: </w:t>
        <w:br/>
        <w:t xml:space="preserve">   - Facebook: </w:t>
        <w:br/>
        <w:t>💖 Who's Jeewan Ki Seekh for?</w:t>
        <w:br/>
        <w:t xml:space="preserve">   For individuals interested in personal development, self-improvement, and gaining insights from relatable situations.</w:t>
        <w:br/>
        <w:t>🌟 Learn and Grow with Everyday Wisdom:</w:t>
        <w:br/>
        <w:t xml:space="preserve">   From practical lessons to meaningful insights, we've got your journey to personal growth covered. Subscribe for wisdom that inspires!</w:t>
        <w:br/>
        <w:t>✨ Join the Jeewan Ki Seekh community! Subscribe now!</w:t>
        <w:br/>
        <w:br/>
        <w:br/>
        <w:br/>
        <w:br/>
        <w:t>#JeewanKiSeekh #kunwersachdev #biography</w:t>
      </w:r>
    </w:p>
    <w:p>
      <w:r>
        <w:t xml:space="preserve">▶️ Watch: </w:t>
      </w:r>
      <w:hyperlink r:id="rId74">
        <w:r>
          <w:rPr>
            <w:color w:val="0000FF"/>
            <w:u w:val="single"/>
          </w:rPr>
          <w:t>https://www.youtube.com/watch?v=a5pYEMNlXME</w:t>
        </w:r>
      </w:hyperlink>
    </w:p>
    <w:p/>
    <w:p>
      <w:pPr>
        <w:pStyle w:val="Heading2"/>
      </w:pPr>
      <w:r>
        <w:t>70. Kunwer Sachdev at Dealers meet &amp; in slideshow part -4</w:t>
      </w:r>
    </w:p>
    <w:p>
      <w:r>
        <w:t>📺 Channel: KunwerSachdev</w:t>
      </w:r>
    </w:p>
    <w:p>
      <w:r>
        <w:t>📅 Published: 2011-01-29</w:t>
      </w:r>
    </w:p>
    <w:p>
      <w:r>
        <w:t>👁️ Views: 17 | 👍 Likes: 0 | 💬 Comments: 0</w:t>
      </w:r>
    </w:p>
    <w:p>
      <w:r>
        <w:t xml:space="preserve">📝 Description:  </w:t>
      </w:r>
    </w:p>
    <w:p>
      <w:r>
        <w:t xml:space="preserve">▶️ Watch: </w:t>
      </w:r>
      <w:hyperlink r:id="rId75">
        <w:r>
          <w:rPr>
            <w:color w:val="0000FF"/>
            <w:u w:val="single"/>
          </w:rPr>
          <w:t>https://www.youtube.com/watch?v=hpgcV1sk8WA</w:t>
        </w:r>
      </w:hyperlink>
    </w:p>
    <w:p/>
    <w:p>
      <w:pPr>
        <w:pStyle w:val="Heading2"/>
      </w:pPr>
      <w:r>
        <w:t>71. Kunwar Sachdev</w:t>
      </w:r>
    </w:p>
    <w:p>
      <w:r>
        <w:t>📺 Channel: Akshay Soni Ahmedabad</w:t>
      </w:r>
    </w:p>
    <w:p>
      <w:r>
        <w:t>📅 Published: 2024-12-11</w:t>
      </w:r>
    </w:p>
    <w:p>
      <w:r>
        <w:t>👁️ Views: 38 | 👍 Likes: 1 | 💬 Comments: 0</w:t>
      </w:r>
    </w:p>
    <w:p>
      <w:r>
        <w:t>📝 Description: #currentaffairs #cricket #facts ##amitabhbachchan</w:t>
      </w:r>
    </w:p>
    <w:p>
      <w:r>
        <w:t xml:space="preserve">▶️ Watch: </w:t>
      </w:r>
      <w:hyperlink r:id="rId76">
        <w:r>
          <w:rPr>
            <w:color w:val="0000FF"/>
            <w:u w:val="single"/>
          </w:rPr>
          <w:t>https://www.youtube.com/watch?v=h9K5efSYOaQ</w:t>
        </w:r>
      </w:hyperlink>
    </w:p>
    <w:p/>
    <w:p>
      <w:pPr>
        <w:pStyle w:val="Heading2"/>
      </w:pPr>
      <w:r>
        <w:t>72. पेन बेचने से लेकर 1000 करोड़ की कंपनी का सफ़र | Su-Kam Success Story | Kunwer Sachdev Biography</w:t>
      </w:r>
    </w:p>
    <w:p>
      <w:r>
        <w:t>📺 Channel: Free Time Knowledge</w:t>
      </w:r>
    </w:p>
    <w:p>
      <w:r>
        <w:t>📅 Published: 2017-10-12</w:t>
      </w:r>
    </w:p>
    <w:p>
      <w:r>
        <w:t>👁️ Views: 435 | 👍 Likes: 7 | 💬 Comments: 2</w:t>
      </w:r>
    </w:p>
    <w:p>
      <w:r>
        <w:t xml:space="preserve">📝 Description: This video is about Kunwer Sachdev biography and his company Su-Kam success story in hindi. Kunwer Sachdev, the founder of India's leading power solutions company Su-Kam Power Systems, is one of the greatest innovator, marketer, motivational speaker and visionary entrepreneur. The success story of Sachdeva's Su-Kam is the biggest example of 'Make in India'.Kunwer Sachdev born 16 November, 1962 is an Indian Entrepreneur who is the Founder and Managing Director of Su-kam Power Systems Ltd, an India based power solutions provider. Kunwer Sachdev has been awarded ‘Entrepreneur of the Year 2011’ at Entrepreneur India awards. </w:t>
        <w:br/>
        <w:t>भारत के अग्रणी पावर सॉल्यूशंस कंपनी सु-कम् पावर सिस्टम्स के संस्थापक कुँवर  सचदेव, एक महान प्रर्वतक, प्रेरक वक्ता और दूरदर्शी उद्यमी हैं। सचदेवा की सु-काम की सफलता की कहानी 'मेक इन इंडिया' का सबसे बड़ा उदाहरण है। कुँवर सचदेव का जन्म 16 नवंबर, 1 962 में हुआ, वह एक भारतीय उद्यमी है जो सु-कम पावर सिस्टम्स लिमिटेड के संस्थापक और प्रबंध निदेशक हैं ।</w:t>
        <w:br/>
        <w:t>उद्यमी भारत के पुरस्कारों में कुँवर सचदेव को वर्ष 2011 के उद्यमी से सम्मानित किया गया है।</w:t>
        <w:br/>
        <w:br/>
        <w:t>=====================================================</w:t>
        <w:br/>
        <w:t>Background Music Credit :</w:t>
        <w:br/>
        <w:br/>
        <w:t>Aretes by Kevin MacLeod is licensed under a Creative Commons Attribution license (https://creativecommons.org/licenses/...)</w:t>
        <w:br/>
        <w:t>Source: http://incompetech.com/music/royalty-...</w:t>
        <w:br/>
        <w:t>Artist: http://incompetech.com/</w:t>
        <w:br/>
        <w:br/>
        <w:t>QUEEN OF THE SKIES by Nicolai Heidlas Music https://soundcloud.com/nicolai-heidlas</w:t>
        <w:br/>
        <w:t xml:space="preserve">Creative Commons — Attribution 3.0 Unported— CC BY 3.0 </w:t>
        <w:br/>
        <w:t>http://creativecommons.org/licenses/b...</w:t>
        <w:br/>
        <w:t>Music provided by Audio Library https://youtu.be/1StjgRTfJg4</w:t>
        <w:br/>
        <w:br/>
        <w:t>=====================================================</w:t>
        <w:br/>
        <w:br/>
        <w:t>► S-U-B-S-C-R-I-B-E- Free Time Knowledge : https://www.youtube.com/channel/UCgfW2q1QoYL20nCzQrJx8pg</w:t>
        <w:br/>
        <w:br/>
        <w:t>► Follow us on Instagram :</w:t>
        <w:br/>
        <w:t>https://www.instagram.com/freetimeknowledge/</w:t>
        <w:br/>
        <w:br/>
        <w:t>======================================================</w:t>
        <w:br/>
        <w:t>Note : This Video is based on my internet research, it may not be 100% accurate.</w:t>
      </w:r>
    </w:p>
    <w:p>
      <w:r>
        <w:t xml:space="preserve">▶️ Watch: </w:t>
      </w:r>
      <w:hyperlink r:id="rId77">
        <w:r>
          <w:rPr>
            <w:color w:val="0000FF"/>
            <w:u w:val="single"/>
          </w:rPr>
          <w:t>https://www.youtube.com/watch?v=Ig-jVk8pMso</w:t>
        </w:r>
      </w:hyperlink>
    </w:p>
    <w:p/>
    <w:p>
      <w:pPr>
        <w:pStyle w:val="Heading2"/>
      </w:pPr>
      <w:r>
        <w:t>73. Success Story of Kunwer Sachdev | Mohammad Ejaz | Latest Motivational Videos in hindi #Motivation</w:t>
      </w:r>
    </w:p>
    <w:p>
      <w:r>
        <w:t>📺 Channel: Mohammad Ejaz</w:t>
      </w:r>
    </w:p>
    <w:p>
      <w:r>
        <w:t>📅 Published: 2021-06-17</w:t>
      </w:r>
    </w:p>
    <w:p>
      <w:r>
        <w:t>👁️ Views: 20 | 👍 Likes: 5 | 💬 Comments: 0</w:t>
      </w:r>
    </w:p>
    <w:p>
      <w:r>
        <w:t>📝 Description: #motivationalstoriesinhindi   #MohammadEjaz #MotivationalStory #LatestMotivationalstories #latestmotivationalvideos #Latestmotivationalvideos2021 #successstory #Success #kunwersachdevmotivationalstory #Thesolarmanofindia</w:t>
        <w:br/>
        <w:br/>
        <w:t>========================================</w:t>
        <w:br/>
        <w:t>Thanks for watching</w:t>
        <w:br/>
        <w:br/>
        <w:t>Regards</w:t>
        <w:br/>
        <w:t>Mohammad Ejaz</w:t>
        <w:br/>
        <w:t>========================================</w:t>
      </w:r>
    </w:p>
    <w:p>
      <w:r>
        <w:t xml:space="preserve">▶️ Watch: </w:t>
      </w:r>
      <w:hyperlink r:id="rId78">
        <w:r>
          <w:rPr>
            <w:color w:val="0000FF"/>
            <w:u w:val="single"/>
          </w:rPr>
          <w:t>https://www.youtube.com/watch?v=WjUehr8XRzA</w:t>
        </w:r>
      </w:hyperlink>
    </w:p>
    <w:p/>
    <w:p>
      <w:pPr>
        <w:pStyle w:val="Heading2"/>
      </w:pPr>
      <w:r>
        <w:t>74. Career in Entrepreneurship...Charu Sachdev, Fashion Enterpreneur at The Sachdev Group</w:t>
      </w:r>
    </w:p>
    <w:p>
      <w:r>
        <w:t>📺 Channel: 10MinutesWith</w:t>
      </w:r>
    </w:p>
    <w:p>
      <w:r>
        <w:t>📅 Published: 2014-11-12</w:t>
      </w:r>
    </w:p>
    <w:p>
      <w:r>
        <w:t>👁️ Views: 1789 | 👍 Likes: 6 | 💬 Comments: 0</w:t>
      </w:r>
    </w:p>
    <w:p>
      <w:r>
        <w:t>📝 Description: In India, while the market for luxury goods is booming, there is a lack of organized retailers. Kitsch has spot the gap and come into the market to provide a one-stop destination for people who are interested in luxury clothing. Charu Sachdev, the owner of Kitsch, shares how business acumen and hands-on experience are central to a career in fashion.</w:t>
        <w:br/>
        <w:br/>
        <w:t>Watch full video on https://www.10minuteswith.com/interview/charu-sachdev-fashion-enterpreneur-sachdev-group</w:t>
      </w:r>
    </w:p>
    <w:p>
      <w:r>
        <w:t xml:space="preserve">▶️ Watch: </w:t>
      </w:r>
      <w:hyperlink r:id="rId79">
        <w:r>
          <w:rPr>
            <w:color w:val="0000FF"/>
            <w:u w:val="single"/>
          </w:rPr>
          <w:t>https://www.youtube.com/watch?v=hT0DG-pRIzs</w:t>
        </w:r>
      </w:hyperlink>
    </w:p>
    <w:p/>
    <w:p>
      <w:pPr>
        <w:pStyle w:val="Heading2"/>
      </w:pPr>
      <w:r>
        <w:t>75. Investing in Women's Premiere League | Shreya Sachdev | Puma | ET Business of Sports</w:t>
      </w:r>
    </w:p>
    <w:p>
      <w:r>
        <w:t xml:space="preserve">📺 Channel: ET Play </w:t>
      </w:r>
    </w:p>
    <w:p>
      <w:r>
        <w:t>📅 Published: 2023-02-14</w:t>
      </w:r>
    </w:p>
    <w:p>
      <w:r>
        <w:t>👁️ Views: 281 | 👍 Likes: 5 | 💬 Comments: 0</w:t>
      </w:r>
    </w:p>
    <w:p>
      <w:r>
        <w:t xml:space="preserve">📝 Description: Why settle for less when you can have it all? Corporate investments in professional sports can take athletic experiences to new heights, but do you know just how crucial they are for the players and the industry as a whole? </w:t>
        <w:br/>
        <w:br/>
        <w:t xml:space="preserve">Join us in this week's episode of Business of Sports where Shreya Sachdev - Head of Marketing, Puma India, breaks down how corporates are committed to investing in athletes' careers by providing a platform for growth and success. </w:t>
        <w:br/>
        <w:br/>
        <w:t>Listen Now- https://linktr.ee/etbusinessofsports</w:t>
        <w:br/>
        <w:br/>
        <w:t>#wipl #cricket #smritimandhana #ipl #smriti #harmanpreetkaur #womenscricket #mithaliraj #bcciwomen #india #jemimahrodrigues #icc #indiancricket #bcci #femalecricket #smritians #priyapunia #champion #bleedblue  #harmanpreet #vedakrishnamurthy #womeninblue #womenst #jhulangoswami #ETPlay #EconomicTimes #BusinessOfSports #TuneIn #StreamingNow</w:t>
      </w:r>
    </w:p>
    <w:p>
      <w:r>
        <w:t xml:space="preserve">▶️ Watch: </w:t>
      </w:r>
      <w:hyperlink r:id="rId80">
        <w:r>
          <w:rPr>
            <w:color w:val="0000FF"/>
            <w:u w:val="single"/>
          </w:rPr>
          <w:t>https://www.youtube.com/watch?v=rFMqYVXjgUc</w:t>
        </w:r>
      </w:hyperlink>
    </w:p>
    <w:p/>
    <w:p>
      <w:pPr>
        <w:pStyle w:val="Heading2"/>
      </w:pPr>
      <w:r>
        <w:t>76. Kunwer Sachdev  at Dealers meet &amp; in slideshow part -3</w:t>
      </w:r>
    </w:p>
    <w:p>
      <w:r>
        <w:t>📺 Channel: KunwerSachdev</w:t>
      </w:r>
    </w:p>
    <w:p>
      <w:r>
        <w:t>📅 Published: 2011-01-29</w:t>
      </w:r>
    </w:p>
    <w:p>
      <w:r>
        <w:t>👁️ Views: 18 | 👍 Likes: 0 | 💬 Comments: 0</w:t>
      </w:r>
    </w:p>
    <w:p>
      <w:r>
        <w:t xml:space="preserve">📝 Description: </w:t>
      </w:r>
    </w:p>
    <w:p>
      <w:r>
        <w:t xml:space="preserve">▶️ Watch: </w:t>
      </w:r>
      <w:hyperlink r:id="rId81">
        <w:r>
          <w:rPr>
            <w:color w:val="0000FF"/>
            <w:u w:val="single"/>
          </w:rPr>
          <w:t>https://www.youtube.com/watch?v=z7lhOOFClQA</w:t>
        </w:r>
      </w:hyperlink>
    </w:p>
    <w:p/>
    <w:p>
      <w:pPr>
        <w:pStyle w:val="Heading2"/>
      </w:pPr>
      <w:r>
        <w:t>77. The Ultimate Business Podcast ft. @Kunwersachddev</w:t>
      </w:r>
    </w:p>
    <w:p>
      <w:r>
        <w:t>📺 Channel: Aakanksha Bhargava</w:t>
      </w:r>
    </w:p>
    <w:p>
      <w:r>
        <w:t>📅 Published: 2024-10-07</w:t>
      </w:r>
    </w:p>
    <w:p>
      <w:r>
        <w:t>👁️ Views: 25 | 👍 Likes: 1 | 💬 Comments: 0</w:t>
      </w:r>
    </w:p>
    <w:p>
      <w:r>
        <w:t>📝 Description: As an entrepreneur I have always been hungry for knowledge , experiences and driving inspiration from real life challenges .</w:t>
        <w:br/>
        <w:br/>
        <w:t>When Kunwer Sachdev , a man who needs no introduction reached out to me to do a podcast with him I jumped with excitement with the sheer thrill of sitting next to my hero !</w:t>
        <w:br/>
        <w:br/>
        <w:t>Popularly known as #theinvertermanofIndia who built #Su-Kam , saw the biggest downfall possible , lost everything and today is bouncing back with building another legacy.</w:t>
        <w:br/>
        <w:br/>
        <w:t>From someone who once sat in the audience watching him , admiring him 16 years back , following his journey , driving inspiration from his marketing and sales stories , interviewing him today feels like a full circle . And I was right , even today the passion , zeal , commitment , drive all is intact . Life May have shattered his dream but here he is building it all again . One can take away everything from a man but not his soul , his passion and hardwork .</w:t>
        <w:br/>
        <w:br/>
        <w:t>So we got down talking about his early days , his depression , how he bounced back , brand building , marketing , building culture and more importantly how to thrive when you have no money but heart full of passion.</w:t>
        <w:br/>
        <w:br/>
        <w:t>Watch the full podcast here -  https://youtu.be/wQxUna2GiRE</w:t>
        <w:br/>
        <w:t xml:space="preserve"> @Kunwersachddev </w:t>
        <w:br/>
        <w:br/>
        <w:t>Please take my advise and watch this podcast for sheer motivation , learning and to all the entrepreneurs and budding career enthusiast please do subscribe the channel and share the video with your fellow community . The more we share, we learn !</w:t>
        <w:br/>
        <w:br/>
        <w:t>And in case you find value please like, share and comment :)</w:t>
        <w:br/>
        <w:br/>
        <w:t>It’s my first attempt in trying something new, please do share feedback, hopefully this is first of many :)</w:t>
        <w:br/>
        <w:br/>
        <w:t>To forever learning and growing !</w:t>
        <w:br/>
        <w:br/>
        <w:t>#entrepreneuralpodcast #podcasting #instareels</w:t>
        <w:br/>
        <w:t>#brand #podcast #interview #reels #successjourney #journey #entreprenuer #entreprenuermindset #story #podcasthost</w:t>
      </w:r>
    </w:p>
    <w:p>
      <w:r>
        <w:t xml:space="preserve">▶️ Watch: </w:t>
      </w:r>
      <w:hyperlink r:id="rId82">
        <w:r>
          <w:rPr>
            <w:color w:val="0000FF"/>
            <w:u w:val="single"/>
          </w:rPr>
          <w:t>https://www.youtube.com/watch?v=UIq9QqBS7O8</w:t>
        </w:r>
      </w:hyperlink>
    </w:p>
    <w:p/>
    <w:p>
      <w:pPr>
        <w:pStyle w:val="Heading2"/>
      </w:pPr>
      <w:r>
        <w:t>78. Sukam Success Story | Kunwar Sachdev Biography in Hindi | Real startup story</w:t>
      </w:r>
    </w:p>
    <w:p>
      <w:r>
        <w:t>📺 Channel: Motivational Diary</w:t>
      </w:r>
    </w:p>
    <w:p>
      <w:r>
        <w:t>📅 Published: 2017-11-28</w:t>
      </w:r>
    </w:p>
    <w:p>
      <w:r>
        <w:t>👁️ Views: 42388 | 👍 Likes: 1207 | 💬 Comments: 29</w:t>
      </w:r>
    </w:p>
    <w:p>
      <w:r>
        <w:t xml:space="preserve">📝 Description: Kunwar Sachdev is an Indian entrepreneur who is the founder &amp; managing director of Sukam power system. </w:t>
        <w:br/>
        <w:br/>
        <w:t>Facebook - https://www.facebook.com/Motivational-diary-1641563842817360/</w:t>
        <w:br/>
        <w:t>Instagram - https://www.instagram.com/motivational_diary_/</w:t>
        <w:br/>
        <w:t>twitter - https://twitter.com/hemantraj77</w:t>
        <w:br/>
        <w:br/>
        <w:t>Also watch --</w:t>
        <w:br/>
        <w:t>................</w:t>
        <w:br/>
        <w:t>Sudeep dutta motivational success story - https://www.youtube.com/watch?v=aIJu1GqnjXs</w:t>
        <w:br/>
        <w:t>................</w:t>
        <w:br/>
        <w:t>Motivational success story of endrew carnegie - https://www.youtube.com/watch?v=aIJu1GqnjXs</w:t>
        <w:br/>
        <w:t>................</w:t>
        <w:br/>
        <w:t>Inspirational video सबसे बड़ा रोग क्या कहेंगे लोग - https://www.youtube.com/watch?v=fb1B_fVp5Ww</w:t>
        <w:br/>
        <w:t>................</w:t>
        <w:br/>
        <w:t>Ratan Tata Inspirational video How to Get success- https://www.youtube.com/watch?v=MOxeF76_ySs&amp;t=160s</w:t>
        <w:br/>
        <w:t>................</w:t>
        <w:br/>
        <w:t>Elon musk inspirational success story - https://www.youtube.com/watch?v=d7lEUMAAp74&amp;t=161s</w:t>
      </w:r>
    </w:p>
    <w:p>
      <w:r>
        <w:t xml:space="preserve">▶️ Watch: </w:t>
      </w:r>
      <w:hyperlink r:id="rId83">
        <w:r>
          <w:rPr>
            <w:color w:val="0000FF"/>
            <w:u w:val="single"/>
          </w:rPr>
          <w:t>https://www.youtube.com/watch?v=jJBB8-j8wV8</w:t>
        </w:r>
      </w:hyperlink>
    </w:p>
    <w:p/>
    <w:p>
      <w:pPr>
        <w:pStyle w:val="Heading2"/>
      </w:pPr>
      <w:r>
        <w:t>79. Kunwer explains about how does he take an interview</w:t>
      </w:r>
    </w:p>
    <w:p>
      <w:r>
        <w:t>📺 Channel: KunwerSachdev</w:t>
      </w:r>
    </w:p>
    <w:p>
      <w:r>
        <w:t>📅 Published: 2011-02-01</w:t>
      </w:r>
    </w:p>
    <w:p>
      <w:r>
        <w:t>👁️ Views: 43 | 👍 Likes: 0 | 💬 Comments: 0</w:t>
      </w:r>
    </w:p>
    <w:p>
      <w:r>
        <w:t xml:space="preserve">📝 Description:  </w:t>
      </w:r>
    </w:p>
    <w:p>
      <w:r>
        <w:t xml:space="preserve">▶️ Watch: </w:t>
      </w:r>
      <w:hyperlink r:id="rId84">
        <w:r>
          <w:rPr>
            <w:color w:val="0000FF"/>
            <w:u w:val="single"/>
          </w:rPr>
          <w:t>https://www.youtube.com/watch?v=2KECkzBpUwo</w:t>
        </w:r>
      </w:hyperlink>
    </w:p>
    <w:p/>
    <w:p>
      <w:pPr>
        <w:pStyle w:val="Heading2"/>
      </w:pPr>
      <w:r>
        <w:t>80. Revolutionize Catalog</w:t>
      </w:r>
    </w:p>
    <w:p>
      <w:r>
        <w:t>📺 Channel: Kunwwer ai Innovations</w:t>
      </w:r>
    </w:p>
    <w:p>
      <w:r>
        <w:t>📅 Published: 2025-05-28</w:t>
      </w:r>
    </w:p>
    <w:p>
      <w:r>
        <w:t>👁️ Views: 59 | 👍 Likes: 2 | 💬 Comments: 0</w:t>
      </w:r>
    </w:p>
    <w:p>
      <w:r>
        <w:t>📝 Description: Introducing CatalogCraft by Kunwwer.ai</w:t>
        <w:br/>
        <w:t>Design smarter. Collaborate faster. Launch better catalogs.</w:t>
        <w:br/>
        <w:br/>
        <w:t>We’re thrilled to unveil CatalogCraft—an innovative, AI-powered catalog designing app by Kunwwer.ai, founded by tech visionary Kunwer Sachdev. Whether you're a small business owner, marketer, or product manager, CatalogCraft empowers you to create professional, stunning product catalogs—without needing design skills.</w:t>
        <w:br/>
        <w:br/>
        <w:t>🔧 What You’ll Learn in This Video:</w:t>
        <w:br/>
        <w:t>– Who is Kunwer Sachdev and the vision behind Kunwwer.ai</w:t>
        <w:br/>
        <w:t>– Why CatalogCraft is built for modern teams and solo creators</w:t>
        <w:br/>
        <w:t>– Key features like customizable templates, creative libraries, and real-time collaboration</w:t>
        <w:br/>
        <w:t>– How CatalogCraft empowers your brand through practical AI innovation</w:t>
        <w:br/>
        <w:br/>
        <w:t>🎯 Why CatalogCraft?</w:t>
        <w:br/>
        <w:t>✓ Design Like a Pro</w:t>
        <w:br/>
        <w:t>✓ Access a Rich Creative Library</w:t>
        <w:br/>
        <w:t>✓ Collaborate Seamlessly with Your Team</w:t>
        <w:br/>
        <w:t>✓ All Powered by Practical, Everyday AI</w:t>
        <w:br/>
        <w:br/>
        <w:t>📢 Stay in the Loop!</w:t>
        <w:br/>
        <w:t>Follow us on social media and subscribe to our newsletter for early access, sneak previews, and launch offers. Join a community of creators redefining how catalogs are made.</w:t>
        <w:br/>
        <w:br/>
        <w:t>🔗 Learn more: https://www.kunwwer.ai</w:t>
        <w:br/>
        <w:br/>
        <w:t>👇 Drop your thoughts in the comments — we’d love to hear what features you’re most excited about!</w:t>
        <w:br/>
        <w:br/>
        <w:t>#CatalogCraft #KunwerSachdev #KunwwerAI #ProductCatalogs #AItools #DesignInnovation #SaaSlaunch #Entrepreneurship</w:t>
      </w:r>
    </w:p>
    <w:p>
      <w:r>
        <w:t xml:space="preserve">▶️ Watch: </w:t>
      </w:r>
      <w:hyperlink r:id="rId85">
        <w:r>
          <w:rPr>
            <w:color w:val="0000FF"/>
            <w:u w:val="single"/>
          </w:rPr>
          <w:t>https://www.youtube.com/watch?v=kTkU8eb8fno</w:t>
        </w:r>
      </w:hyperlink>
    </w:p>
    <w:p/>
    <w:p>
      <w:pPr>
        <w:pStyle w:val="Heading2"/>
      </w:pPr>
      <w:r>
        <w:t>81. Kunwer sachdev at  Dealers meet -part 2</w:t>
      </w:r>
    </w:p>
    <w:p>
      <w:r>
        <w:t>📺 Channel: KunwerSachdev</w:t>
      </w:r>
    </w:p>
    <w:p>
      <w:r>
        <w:t>📅 Published: 2011-01-29</w:t>
      </w:r>
    </w:p>
    <w:p>
      <w:r>
        <w:t>👁️ Views: 60 | 👍 Likes: 0 | 💬 Comments: 0</w:t>
      </w:r>
    </w:p>
    <w:p>
      <w:r>
        <w:t xml:space="preserve">📝 Description:  </w:t>
      </w:r>
    </w:p>
    <w:p>
      <w:r>
        <w:t xml:space="preserve">▶️ Watch: </w:t>
      </w:r>
      <w:hyperlink r:id="rId58">
        <w:r>
          <w:rPr>
            <w:color w:val="0000FF"/>
            <w:u w:val="single"/>
          </w:rPr>
          <w:t>https://www.youtube.com/watch?v=Q5Gw_uAC2Dc</w:t>
        </w:r>
      </w:hyperlink>
    </w:p>
    <w:p/>
    <w:p>
      <w:pPr>
        <w:pStyle w:val="Heading2"/>
      </w:pPr>
      <w:r>
        <w:t>82. Kunwar Sachdev on Brand Building: What’s the One Thing Most People Miss?</w:t>
      </w:r>
    </w:p>
    <w:p>
      <w:r>
        <w:t>📺 Channel: Deepak Kashyap</w:t>
      </w:r>
    </w:p>
    <w:p>
      <w:r>
        <w:t>📅 Published: 2024-11-18</w:t>
      </w:r>
    </w:p>
    <w:p>
      <w:r>
        <w:t>👁️ Views: 5467 | 👍 Likes: 123 | 💬 Comments: 0</w:t>
      </w:r>
    </w:p>
    <w:p>
      <w:r>
        <w:t>📝 Description: If Kunwar Sachdev had the chance to rebuild a brand, what would he change? Discover the untold lessons behind Su-Kam’s journey and why knowing what not to do is the real secret to success!</w:t>
        <w:br/>
        <w:br/>
        <w:t>Follow us on Social Media</w:t>
        <w:br/>
        <w:br/>
        <w:t>https://www.linkedin.com/in/j3bydeepak/</w:t>
        <w:br/>
        <w:t>https://www.facebook.com/dkashyap3</w:t>
        <w:br/>
        <w:t>https://www.instagram.com/kashyapdeepak74/</w:t>
        <w:br/>
        <w:br/>
        <w:br/>
        <w:t>#SuKam #KunwarSachdeva #DeepakKashyap #BrandJourney #WhatNotToDo #LessonsLearned #Entrepreneurship #CreativeThinking #BusinessMotivation #Podcast #CXMasteryWithDeepak</w:t>
      </w:r>
    </w:p>
    <w:p>
      <w:r>
        <w:t xml:space="preserve">▶️ Watch: </w:t>
      </w:r>
      <w:hyperlink r:id="rId86">
        <w:r>
          <w:rPr>
            <w:color w:val="0000FF"/>
            <w:u w:val="single"/>
          </w:rPr>
          <w:t>https://www.youtube.com/watch?v=USoJYUbXy0s</w:t>
        </w:r>
      </w:hyperlink>
    </w:p>
    <w:p/>
    <w:p>
      <w:pPr>
        <w:pStyle w:val="Heading2"/>
      </w:pPr>
      <w:r>
        <w:t>83. Smallest Lithium Inverter/ESS to run 1.5 Ton Air conditioner</w:t>
      </w:r>
    </w:p>
    <w:p>
      <w:r>
        <w:t>📺 Channel: Su-vastika Solar Storage Solutions company</w:t>
      </w:r>
    </w:p>
    <w:p>
      <w:r>
        <w:t>📅 Published: 2024-05-10</w:t>
      </w:r>
    </w:p>
    <w:p>
      <w:r>
        <w:t>👁️ Views: 82885 | 👍 Likes: 2668 | 💬 Comments: 73</w:t>
      </w:r>
    </w:p>
    <w:p>
      <w:r>
        <w:t>📝 Description: The smallest Lithium Inverter to run one 1.5 Ton Airconditioners. In this video Mr. Kunwer Sachdev founder Su-kam is giving a brief introduction of this Energy Storage System having the capacity of 2.5KVA having built in Lithium battery bank. Su-vastika has made in built Lithium battery UPS/Energy Storage System which can run household load and can run IT load as well without any interruption. This is small and the life of the battery is 7 to 10 years.</w:t>
        <w:br/>
        <w:br/>
        <w:t>To learn more about this product wait for the next video to be uploaded on this channels.</w:t>
        <w:br/>
        <w:br/>
        <w:t xml:space="preserve">Contact Suvastika Systems Pvt. Ltd. </w:t>
        <w:br/>
        <w:t>Website: https://suvastika.com</w:t>
        <w:br/>
        <w:t xml:space="preserve">Contact: 9711774744 </w:t>
        <w:br/>
        <w:t>email: info@suvastika.com</w:t>
        <w:br/>
        <w:br/>
        <w:t>Social Media Website Pages Links:</w:t>
        <w:br/>
        <w:t>1.  Facebook:  https://www.facebook.com/SuvastikaSystems?mibextid=kFxxJD</w:t>
        <w:br/>
        <w:t>2.  Instagram:  https://www.instagram.com/suvastikasystems/?hl=en</w:t>
        <w:br/>
        <w:t>3.  LinkedIn:  https://www.linkedin.com/company/su-vastika-systems-private-limited/</w:t>
        <w:br/>
        <w:t>4.  Twitter:  https://x.com/suvastika</w:t>
        <w:br/>
        <w:t>5.  Google: https://g.co/kgs/4ibu6Jr Kunwer Sachdev</w:t>
        <w:br/>
        <w:t>6.  Medium: https://medium.com/@Su-vastika</w:t>
        <w:br/>
        <w:t>7.  Pinterest: https://in.pinterest.com/solarsuvastika/</w:t>
        <w:br/>
        <w:t>8.  Bluesky: https://bsky.app/profile/su-vastikasystems.bsky.social</w:t>
        <w:br/>
        <w:t xml:space="preserve">9.  Tumblr: https://www.tumblr.com/blog/suvastikasystems </w:t>
        <w:br/>
        <w:br/>
        <w:t>Disclaimer:</w:t>
        <w:br/>
        <w:t xml:space="preserve">Thank you for visiting Su-vastika YouTube channel. We would like to inform our viewers that Su-vastika is a channel dedicated to providing information and insights on the solar and power backup industry, with a focus on lithium battery packs. </w:t>
        <w:br/>
        <w:br/>
        <w:t>Please note that the content shared on this channel is for informational purposes only and should not be considered as professional advice. Viewers are encouraged to conduct their own research or consult with experts before making any decisions related to solar products, power backup solutions, or lithium battery packs.</w:t>
        <w:br/>
        <w:br/>
        <w:t>Su-vastika is involved in manufacturing and distributing its own products in the solar and power backup industry. Our company is based in Gurgaon, Haryana, in India. We take pride in the quality and reliability of our products, and strive to provide our customers with innovative solutions for their energy needs.</w:t>
        <w:br/>
        <w:br/>
        <w:t>It is important to remember that the information provided on this channel may not be exhaustive or up-to-date, as the industry is constantly evolving. We recommend staying informed about the latest developments and trends in solar and power backup technologies.</w:t>
        <w:br/>
        <w:br/>
        <w:t>Thank you for your interest in Su-vastika. We appreciate your support.</w:t>
        <w:br/>
        <w:br/>
        <w:t>#2kwinbuiltlithiuminverter #2kwlithiuminbuiltinverter #2500valithiuminverterprice #inbuiltess #inbuiltlithiumbatteryinverter #suvastikaess #suvastika2kwinbuiltlithium #suvastikaess #suvastikalithiumpowersolutions #suvastikaups #subscribe #shortvideo</w:t>
      </w:r>
    </w:p>
    <w:p>
      <w:r>
        <w:t xml:space="preserve">▶️ Watch: </w:t>
      </w:r>
      <w:hyperlink r:id="rId87">
        <w:r>
          <w:rPr>
            <w:color w:val="0000FF"/>
            <w:u w:val="single"/>
          </w:rPr>
          <w:t>https://www.youtube.com/watch?v=U2fhg-NbvuE</w:t>
        </w:r>
      </w:hyperlink>
    </w:p>
    <w:p/>
    <w:p>
      <w:pPr>
        <w:pStyle w:val="Heading2"/>
      </w:pPr>
      <w:r>
        <w:t>84. Ep 08 | Marketing Masala Maar Ke | Kunwer Sachdev (PART 1)</w:t>
      </w:r>
    </w:p>
    <w:p>
      <w:r>
        <w:t>📺 Channel: The Kite Flyers</w:t>
      </w:r>
    </w:p>
    <w:p>
      <w:r>
        <w:t>📅 Published: 2025-02-25</w:t>
      </w:r>
    </w:p>
    <w:p>
      <w:r>
        <w:t>👁️ Views: 5302 | 👍 Likes: 139 | 💬 Comments: 8</w:t>
      </w:r>
    </w:p>
    <w:p>
      <w:r>
        <w:t>📝 Description: Get ready to supercharge your marketing knowledge with a truly electrifying episode of Marketing Masala Maar Ke! 🎙️ We're diving deep into the entrepreneurial journey of a legend, the one and only 'Inverter Man of India,' Mr. Kunwer Sachdev. ⚡️</w:t>
        <w:br/>
        <w:t xml:space="preserve"> </w:t>
        <w:br/>
        <w:t>In this power-packed conversation, we explore the secrets behind building a brand that's not just successful, but truly iconic. Discover the insights that fueled his incredible rise, from humble beginnings to revolutionizing an entire industry. Learn about the challenges he overcame, the innovative strategies he employed, and the invaluable lessons he gathered along the way</w:t>
      </w:r>
    </w:p>
    <w:p>
      <w:r>
        <w:t xml:space="preserve">▶️ Watch: </w:t>
      </w:r>
      <w:hyperlink r:id="rId88">
        <w:r>
          <w:rPr>
            <w:color w:val="0000FF"/>
            <w:u w:val="single"/>
          </w:rPr>
          <w:t>https://www.youtube.com/watch?v=SEVcAxW0WFg</w:t>
        </w:r>
      </w:hyperlink>
    </w:p>
    <w:p/>
    <w:p>
      <w:pPr>
        <w:pStyle w:val="Heading2"/>
      </w:pPr>
      <w:r>
        <w:t>85. Storyboard18 | Marketing Recoded ft. PUMA Group’s Shreya Sachdev</w:t>
      </w:r>
    </w:p>
    <w:p>
      <w:r>
        <w:t>📺 Channel: moneycontrol</w:t>
      </w:r>
    </w:p>
    <w:p>
      <w:r>
        <w:t>📅 Published: 2022-04-20</w:t>
      </w:r>
    </w:p>
    <w:p>
      <w:r>
        <w:t>👁️ Views: 805 | 👍 Likes: 6 | 💬 Comments: 1</w:t>
      </w:r>
    </w:p>
    <w:p>
      <w:r>
        <w:t>📝 Description: What does it take to be a modern marketer? Get a sharp and fast insight into the minds of marketers behind some of India’s buzziest brands in Marketing Recoded. In this episode, Shreya Sachdev, Head Of Marketing, PUMA Group, talks about the importance of believing in creative instincts; why marketers should obsess with data; and how one can be a great marketer even without having 'relevant' experience. Listen in.</w:t>
        <w:br/>
        <w:br/>
        <w:t>https://www.moneycontrol.com/news/companies-2/storyboard18-marketing-recoded-ft-puma-groups-shreya-sachdev-8385181.html</w:t>
        <w:br/>
        <w:t>Follow us:</w:t>
        <w:br/>
        <w:t>Website: https://www.moneycontrol.com/</w:t>
        <w:br/>
        <w:t>Facebook: https://www.facebook.com/moneycontrol/</w:t>
        <w:br/>
        <w:t>Twitter: http://www.twitter.com/moneycontrolcom</w:t>
        <w:br/>
        <w:t>Instagram: https://www.instagram.com/moneycontrolcom/</w:t>
      </w:r>
    </w:p>
    <w:p>
      <w:r>
        <w:t xml:space="preserve">▶️ Watch: </w:t>
      </w:r>
      <w:hyperlink r:id="rId89">
        <w:r>
          <w:rPr>
            <w:color w:val="0000FF"/>
            <w:u w:val="single"/>
          </w:rPr>
          <w:t>https://www.youtube.com/watch?v=YQiF7ehSCUw</w:t>
        </w:r>
      </w:hyperlink>
    </w:p>
    <w:p/>
    <w:p>
      <w:pPr>
        <w:pStyle w:val="Heading2"/>
      </w:pPr>
      <w:r>
        <w:t>86. Kunwer speaks about his experience -3</w:t>
      </w:r>
    </w:p>
    <w:p>
      <w:r>
        <w:t>📺 Channel: KunwerSachdev</w:t>
      </w:r>
    </w:p>
    <w:p>
      <w:r>
        <w:t>📅 Published: 2011-02-07</w:t>
      </w:r>
    </w:p>
    <w:p>
      <w:r>
        <w:t>👁️ Views: 10 | 👍 Likes: 0 | 💬 Comments: 0</w:t>
      </w:r>
    </w:p>
    <w:p>
      <w:r>
        <w:t xml:space="preserve">📝 Description:  </w:t>
      </w:r>
    </w:p>
    <w:p>
      <w:r>
        <w:t xml:space="preserve">▶️ Watch: </w:t>
      </w:r>
      <w:hyperlink r:id="rId90">
        <w:r>
          <w:rPr>
            <w:color w:val="0000FF"/>
            <w:u w:val="single"/>
          </w:rPr>
          <w:t>https://www.youtube.com/watch?v=MnkmIU_0ylA</w:t>
        </w:r>
      </w:hyperlink>
    </w:p>
    <w:p/>
    <w:p>
      <w:pPr>
        <w:pStyle w:val="Heading2"/>
      </w:pPr>
      <w:r>
        <w:t>87. How Lithium Energy Changed Office Generator Game</w:t>
      </w:r>
    </w:p>
    <w:p>
      <w:r>
        <w:t>📺 Channel: Su-vastika Solar Storage Solutions company</w:t>
      </w:r>
    </w:p>
    <w:p>
      <w:r>
        <w:t>📅 Published: 2024-07-22</w:t>
      </w:r>
    </w:p>
    <w:p>
      <w:r>
        <w:t>👁️ Views: 3410 | 👍 Likes: 80 | 💬 Comments: 0</w:t>
      </w:r>
    </w:p>
    <w:p>
      <w:r>
        <w:t>📝 Description: Join us in this short video as we delve into the remarkable installation of a Su-vastika Lithium Energy Storage System at the head office of Propequity, a prominent listed company located in Gurgaon Udyog Vihar which is founded by Samir Jasuja and its famous for real estate data analytics. Witness the seamless transition from a Diesel generator to a powerful 75 KVA 3-phase Lithium Inverter, enabling uninterrupted power supply for all office operations. The Lithium energy storage system can be upgraded to solar system by adding the solar panels and charge controller.</w:t>
        <w:br/>
        <w:br/>
        <w:t>Experience how the Su-vastika 75 KVA Lithium Inverter effortlessly powers essential office loads such as central air conditioning, computers, CCTV systems, lights, and fans, completely replacing the need for a traditional generator. With no lag in power switching, the office runs smoothly without any disruptions, ensuring a productive work environment at all times.</w:t>
        <w:br/>
        <w:t>Mr Kunwer Sachdev is the mentor if Su vastika who is the founder of Su-kam.</w:t>
        <w:br/>
        <w:t>Discover how Propequity's office now operates flawlessly on this innovative energy storage system, where employees never experience the inconvenience of power outages. Embrace the future of sustainable energy solutions with Su-vastika's cutting-edge Lithium Inverters. Watch now to witness the seamless power transition and enhanced efficiency at Propequity's office! Mr Kunwer Sachdev is the mentor of Su vastika and he founded the company Sukam and he ran that company for 30 years before it went bankrupt.</w:t>
        <w:br/>
        <w:br/>
        <w:t xml:space="preserve">Contact: Su-vastika Systems Pvt. Ltd. </w:t>
        <w:br/>
        <w:t>Website: https://suvastika.com</w:t>
        <w:br/>
        <w:t xml:space="preserve">Contact :- 9711774744 </w:t>
        <w:br/>
        <w:t>Toll Free Number :- 1800-202-4423</w:t>
        <w:br/>
        <w:t>Email: info@suvastika.com</w:t>
        <w:br/>
        <w:br/>
        <w:t>Social Media Website Pages Links:</w:t>
        <w:br/>
        <w:t>1.  Facebook:  https://www.facebook.com/SuvastikaSystems?mibextid=kFxxJD</w:t>
        <w:br/>
        <w:t>2.  Instagram:  https://www.instagram.com/suvastikasystems/?hl=en</w:t>
        <w:br/>
        <w:t>3.  LinkedIn:  https://www.linkedin.com/company/su-vastika-systems-private-limited/</w:t>
        <w:br/>
        <w:t>4.  Twitter:  https://x.com/suvastika</w:t>
        <w:br/>
        <w:t>5.  Google: https://g.co/kgs/4ibu6Jr Kunwer Sachdev</w:t>
        <w:br/>
        <w:t>6.  Medium: https://medium.com/@Su-vastika</w:t>
        <w:br/>
        <w:t>7.  Pinterest: https://in.pinterest.com/solarsuvastika/</w:t>
        <w:br/>
        <w:t>8.  Bluesky: https://bsky.app/profile/su-vastikasystems.bsky.social</w:t>
        <w:br/>
        <w:t xml:space="preserve">9.  Tumblr: https://www.tumblr.com/blog/suvastikasystems </w:t>
        <w:br/>
        <w:br/>
        <w:t>Disclaimer:</w:t>
        <w:br/>
        <w:br/>
        <w:t xml:space="preserve">Thank you for visiting Su-vastika YouTube channel. We would like to inform our viewers that Su-vastika is a channel dedicated to providing information and insights on the solar and power backup industry, with a focus on lithium battery packs. </w:t>
        <w:br/>
        <w:br/>
        <w:t>Please note that the content shared on this channel is for informational purposes only and should not be considered as professional advice. Viewers are encouraged to conduct their own research or consult with experts before making any decisions related to solar products, power backup solutions, or lithium battery packs.</w:t>
        <w:br/>
        <w:br/>
        <w:t>Su-vastika is involved in manufacturing and distributing its own products in the solar and power backup industry. Our company is based in Gurgaon, Haryana, in India. We take pride in the quality and reliability of our products, and strive to provide our customers with innovative solutions for their energy needs. This will increase the commercial property value.</w:t>
        <w:br/>
        <w:br/>
        <w:t>It is important to remember that the information provided on this channel may not be exhaustive or up-to-date, as the industry is constantly evolving. We recommend staying informed about the latest developments and trends in solar and power backup technologies.</w:t>
        <w:br/>
        <w:br/>
        <w:t>Thank you for your interest in Su-vastika. We appreciate your support.</w:t>
        <w:br/>
        <w:br/>
        <w:t>#suvastikaess #energystorage #suvastikalithium #Energystorage #Lithiumbatteryups  #Lithiuminverter #Lithiumups #Officepowerbackup #Suvastikaenergystorage #Suvastika #Unintteruptedpower #renewableenergy</w:t>
      </w:r>
    </w:p>
    <w:p>
      <w:r>
        <w:t xml:space="preserve">▶️ Watch: </w:t>
      </w:r>
      <w:hyperlink r:id="rId91">
        <w:r>
          <w:rPr>
            <w:color w:val="0000FF"/>
            <w:u w:val="single"/>
          </w:rPr>
          <w:t>https://www.youtube.com/watch?v=eAj0zf4UVNg</w:t>
        </w:r>
      </w:hyperlink>
    </w:p>
    <w:p/>
    <w:p>
      <w:pPr>
        <w:pStyle w:val="Heading2"/>
      </w:pPr>
      <w:r>
        <w:t>88. meeting with inverter man Mr kunwar sachdeva founder su-kam mentor SU-VASTIKA Solar great Man</w:t>
      </w:r>
    </w:p>
    <w:p>
      <w:r>
        <w:t>📺 Channel: THE OMA STUDIO</w:t>
      </w:r>
    </w:p>
    <w:p>
      <w:r>
        <w:t>📅 Published: 2024-06-12</w:t>
      </w:r>
    </w:p>
    <w:p>
      <w:r>
        <w:t>👁️ Views: 464 | 👍 Likes: 6 | 💬 Comments: 0</w:t>
      </w:r>
    </w:p>
    <w:p>
      <w:r>
        <w:t xml:space="preserve">📝 Description: </w:t>
      </w:r>
    </w:p>
    <w:p>
      <w:r>
        <w:t xml:space="preserve">▶️ Watch: </w:t>
      </w:r>
      <w:hyperlink r:id="rId92">
        <w:r>
          <w:rPr>
            <w:color w:val="0000FF"/>
            <w:u w:val="single"/>
          </w:rPr>
          <w:t>https://www.youtube.com/watch?v=UDOXYMfgXeo</w:t>
        </w:r>
      </w:hyperlink>
    </w:p>
    <w:p/>
    <w:p>
      <w:pPr>
        <w:pStyle w:val="Heading2"/>
      </w:pPr>
      <w:r>
        <w:t>89. The Story Behind 'Su-Kam'</w:t>
      </w:r>
    </w:p>
    <w:p>
      <w:r>
        <w:t>📺 Channel: The Kite Flyers</w:t>
      </w:r>
    </w:p>
    <w:p>
      <w:r>
        <w:t>📅 Published: 2025-02-26</w:t>
      </w:r>
    </w:p>
    <w:p>
      <w:r>
        <w:t>👁️ Views: 3402 | 👍 Likes: 285 | 💬 Comments: 0</w:t>
      </w:r>
    </w:p>
    <w:p>
      <w:r>
        <w:t xml:space="preserve">📝 Description: </w:t>
      </w:r>
    </w:p>
    <w:p>
      <w:r>
        <w:t xml:space="preserve">▶️ Watch: </w:t>
      </w:r>
      <w:hyperlink r:id="rId93">
        <w:r>
          <w:rPr>
            <w:color w:val="0000FF"/>
            <w:u w:val="single"/>
          </w:rPr>
          <w:t>https://www.youtube.com/watch?v=_rUQQFsMvSc</w:t>
        </w:r>
      </w:hyperlink>
    </w:p>
    <w:p/>
    <w:p>
      <w:pPr>
        <w:pStyle w:val="Heading2"/>
      </w:pPr>
      <w:r>
        <w:t>90. Solar Business Is Very Viable and Green: Kartik Sachdev, Marketing Head Solar- Su-Kam</w:t>
      </w:r>
    </w:p>
    <w:p>
      <w:r>
        <w:t>📺 Channel: SAUR ENERGY</w:t>
      </w:r>
    </w:p>
    <w:p>
      <w:r>
        <w:t>📅 Published: 2016-04-13</w:t>
      </w:r>
    </w:p>
    <w:p>
      <w:r>
        <w:t>👁️ Views: 394 | 👍 Likes: 4 | 💬 Comments: 0</w:t>
      </w:r>
    </w:p>
    <w:p>
      <w:r>
        <w:t xml:space="preserve">📝 Description: Kartik Sachdev, Marketing Head Solar- Su-Kam talking to Saurenergy shared insight on solar Industry in India. He said the solar business is very green and economically viable, it is getting very good response in the country. </w:t>
        <w:br/>
        <w:br/>
        <w:t>Sachdev said solar has very beautiful application in rural India where there is no electricity, in those areas solar plays very good role. Govt. should raise fund accordingly for rural people so that they can have electricity….</w:t>
      </w:r>
    </w:p>
    <w:p>
      <w:r>
        <w:t xml:space="preserve">▶️ Watch: </w:t>
      </w:r>
      <w:hyperlink r:id="rId94">
        <w:r>
          <w:rPr>
            <w:color w:val="0000FF"/>
            <w:u w:val="single"/>
          </w:rPr>
          <w:t>https://www.youtube.com/watch?v=4Nr-ma_XMf8</w:t>
        </w:r>
      </w:hyperlink>
    </w:p>
    <w:p/>
    <w:p>
      <w:pPr>
        <w:pStyle w:val="Heading2"/>
      </w:pPr>
      <w:r>
        <w:t>91. Kunwar Sachdev</w:t>
      </w:r>
    </w:p>
    <w:p>
      <w:r>
        <w:t>📺 Channel: Vishnu Kumar.</w:t>
      </w:r>
    </w:p>
    <w:p>
      <w:r>
        <w:t>📅 Published: 2021-05-12</w:t>
      </w:r>
    </w:p>
    <w:p>
      <w:r>
        <w:t>👁️ Views: 47 | 👍 Likes: 4 | 💬 Comments: 0</w:t>
      </w:r>
    </w:p>
    <w:p>
      <w:r>
        <w:t>📝 Description: Success history</w:t>
      </w:r>
    </w:p>
    <w:p>
      <w:r>
        <w:t xml:space="preserve">▶️ Watch: </w:t>
      </w:r>
      <w:hyperlink r:id="rId95">
        <w:r>
          <w:rPr>
            <w:color w:val="0000FF"/>
            <w:u w:val="single"/>
          </w:rPr>
          <w:t>https://www.youtube.com/watch?v=i1PeWW2o08I</w:t>
        </w:r>
      </w:hyperlink>
    </w:p>
    <w:p/>
    <w:p>
      <w:pPr>
        <w:pStyle w:val="Heading2"/>
      </w:pPr>
      <w:r>
        <w:t>92. The Secret to Overcoming Setbacks in Business – Kunwer Sachdeva Reveals</w:t>
      </w:r>
    </w:p>
    <w:p>
      <w:r>
        <w:t>📺 Channel: Deepak Kashyap</w:t>
      </w:r>
    </w:p>
    <w:p>
      <w:r>
        <w:t>📅 Published: 2024-11-16</w:t>
      </w:r>
    </w:p>
    <w:p>
      <w:r>
        <w:t>👁️ Views: 317 | 👍 Likes: 14 | 💬 Comments: 0</w:t>
      </w:r>
    </w:p>
    <w:p>
      <w:r>
        <w:t>📝 Description: What do successful entrepreneurs do during tough times? Kunwer Sachdeva shares powerful advice on staying strong and learning from failures. Watch to unlock his inspiring wisdom!</w:t>
        <w:br/>
        <w:br/>
        <w:t>Follow us on Social Media</w:t>
        <w:br/>
        <w:br/>
        <w:t>https://www.linkedin.com/in/j3bydeepak/</w:t>
        <w:br/>
        <w:t>https://www.facebook.com/dkashyap3</w:t>
        <w:br/>
        <w:t>https://www.instagram.com/kashyapdeepak74/</w:t>
        <w:br/>
        <w:br/>
        <w:br/>
        <w:t>#Entrepreneurship #BusinessTips #OvercomingChallenges #KunwerSachdeva #Motivation #CXMasteryWithDeepak</w:t>
      </w:r>
    </w:p>
    <w:p>
      <w:r>
        <w:t xml:space="preserve">▶️ Watch: </w:t>
      </w:r>
      <w:hyperlink r:id="rId96">
        <w:r>
          <w:rPr>
            <w:color w:val="0000FF"/>
            <w:u w:val="single"/>
          </w:rPr>
          <w:t>https://www.youtube.com/watch?v=Lvcbs1K-dRg</w:t>
        </w:r>
      </w:hyperlink>
    </w:p>
    <w:p/>
    <w:p>
      <w:pPr>
        <w:pStyle w:val="Heading2"/>
      </w:pPr>
      <w:r>
        <w:t>93. HT Gurgaon Special - Kunwer Sachdeva</w:t>
      </w:r>
    </w:p>
    <w:p>
      <w:r>
        <w:t>📺 Channel: htnetedit</w:t>
      </w:r>
    </w:p>
    <w:p>
      <w:r>
        <w:t>📅 Published: 2013-05-12</w:t>
      </w:r>
    </w:p>
    <w:p>
      <w:r>
        <w:t>👁️ Views: 1022 | 👍 Likes: 93 | 💬 Comments: 74</w:t>
      </w:r>
    </w:p>
    <w:p>
      <w:r>
        <w:t>📝 Description: Kunwer Sachdev, managing director &amp; CEO of Su-Kam during the interview with Hindustan Times at his residence in Gurgaon.</w:t>
      </w:r>
    </w:p>
    <w:p>
      <w:r>
        <w:t xml:space="preserve">▶️ Watch: </w:t>
      </w:r>
      <w:hyperlink r:id="rId97">
        <w:r>
          <w:rPr>
            <w:color w:val="0000FF"/>
            <w:u w:val="single"/>
          </w:rPr>
          <w:t>https://www.youtube.com/watch?v=SXws2HfIC6Q</w:t>
        </w:r>
      </w:hyperlink>
    </w:p>
    <w:p/>
    <w:p>
      <w:pPr>
        <w:pStyle w:val="Heading2"/>
      </w:pPr>
      <w:r>
        <w:t>94. success journey of kunwer sachdev  | కేబుల్ ఆపరేటర్ స్థాయి నుండి కోట్లు సంపాదన.. | MoneyMantraRk</w:t>
      </w:r>
    </w:p>
    <w:p>
      <w:r>
        <w:t>📺 Channel: Money Mantra Ramakrishna</w:t>
      </w:r>
    </w:p>
    <w:p>
      <w:r>
        <w:t>📅 Published: 2022-01-02</w:t>
      </w:r>
    </w:p>
    <w:p>
      <w:r>
        <w:t>👁️ Views: 4403 | 👍 Likes: 242 | 💬 Comments: 14</w:t>
      </w:r>
    </w:p>
    <w:p>
      <w:r>
        <w:t>📝 Description: success journey of kunwer sachdev | కేబుల్ ఆపరేటర్ స్థాయి నుండి కోట్లు సంపాదన  | MoneyMantraRk</w:t>
        <w:br/>
        <w:br/>
        <w:t xml:space="preserve"> </w:t>
        <w:br/>
        <w:t xml:space="preserve">WhatsApp Group Link: </w:t>
        <w:br/>
        <w:t xml:space="preserve">👇👇👇 </w:t>
        <w:br/>
        <w:t>Extra Income -Direct Selling Concept Rk:</w:t>
        <w:br/>
        <w:t>👇👇</w:t>
        <w:br/>
        <w:t>https://chat.whatsapp.com/IA35pe4MnZcDvIJ5OwsC3u</w:t>
        <w:br/>
        <w:br/>
        <w:br/>
        <w:br/>
        <w:t xml:space="preserve">Telegram App Group Link: </w:t>
        <w:br/>
        <w:t xml:space="preserve">👇👇👇 </w:t>
        <w:br/>
        <w:t xml:space="preserve">(Extra Income -Direct Selling Concept ) </w:t>
        <w:br/>
        <w:t xml:space="preserve">https://t.me/joinchat/b-yT3W9tnD4zNWI1 </w:t>
        <w:br/>
        <w:br/>
        <w:br/>
        <w:t xml:space="preserve"> ****************************************</w:t>
        <w:br/>
        <w:br/>
        <w:t>#MoneyMantraRamakrishna</w:t>
        <w:br/>
        <w:t>#motive #Money Motivational Speech #MoneyInspiration</w:t>
        <w:br/>
        <w:t>#Get Rich Quickly And Be Ready For Sacrifice |</w:t>
        <w:br/>
        <w:br/>
        <w:t>franchise opportunity</w:t>
        <w:br/>
        <w:t>part time job part time income work from home excellent income best work from home</w:t>
        <w:br/>
        <w:t>best part time jobs best part time jobs for college students</w:t>
        <w:br/>
        <w:t>best part time jobs for high school students freelancer for beginners freelancer</w:t>
        <w:br/>
        <w:t>freelance jobs from home freelancer online work freelancer online jobs</w:t>
        <w:br/>
        <w:t>part time data entry jobs from home without investment</w:t>
        <w:br/>
        <w:t>part time typing jobs from home earn money online make money online</w:t>
        <w:br/>
        <w:t>#motivation for success in life #motivational videos in Telugu #inspirational short stories about life #how to improve your communication skills #improve communication skills #business ideas with no capital #business ideas with low investment #start a business with no money #profitable business ideas #make money online #network marketing #time management #Robert Kiyosaki (author) #network marketing tips #what is direct selling #grow your youtube channel #personal development #part time business ideas to earn monthly 20k to 2lakH from direct selling business #direct selling industry with a low investment of 5k to 10k #Amazing Business Idea ..Ambani Sir .. #free world tours #free dream house #good education for children # wealth management ##success journey of kunwer sachdev</w:t>
      </w:r>
    </w:p>
    <w:p>
      <w:r>
        <w:t xml:space="preserve">▶️ Watch: </w:t>
      </w:r>
      <w:hyperlink r:id="rId98">
        <w:r>
          <w:rPr>
            <w:color w:val="0000FF"/>
            <w:u w:val="single"/>
          </w:rPr>
          <w:t>https://www.youtube.com/watch?v=xfbp-Jrx0oQ</w:t>
        </w:r>
      </w:hyperlink>
    </w:p>
    <w:p/>
    <w:p>
      <w:pPr>
        <w:pStyle w:val="Heading2"/>
      </w:pPr>
      <w:r>
        <w:t>95. Kunwer with his various dept heads with discussion -Part 2</w:t>
      </w:r>
    </w:p>
    <w:p>
      <w:r>
        <w:t>📺 Channel: KunwerSachdev</w:t>
      </w:r>
    </w:p>
    <w:p>
      <w:r>
        <w:t>📅 Published: 2011-02-15</w:t>
      </w:r>
    </w:p>
    <w:p>
      <w:r>
        <w:t>👁️ Views: 57 | 👍 Likes: 0 | 💬 Comments: 0</w:t>
      </w:r>
    </w:p>
    <w:p>
      <w:r>
        <w:t xml:space="preserve">📝 Description:  </w:t>
      </w:r>
    </w:p>
    <w:p>
      <w:r>
        <w:t xml:space="preserve">▶️ Watch: </w:t>
      </w:r>
      <w:hyperlink r:id="rId99">
        <w:r>
          <w:rPr>
            <w:color w:val="0000FF"/>
            <w:u w:val="single"/>
          </w:rPr>
          <w:t>https://www.youtube.com/watch?v=xOBn3HOa85o</w:t>
        </w:r>
      </w:hyperlink>
    </w:p>
    <w:p/>
    <w:p>
      <w:pPr>
        <w:pStyle w:val="Heading2"/>
      </w:pPr>
      <w:r>
        <w:t>96. Guest Speaker Mr  Kunwar Sachdev MD, Su Kam Power Systems</w:t>
      </w:r>
    </w:p>
    <w:p>
      <w:r>
        <w:t>📺 Channel: Association of Entrepreneurs INDIA</w:t>
      </w:r>
    </w:p>
    <w:p>
      <w:r>
        <w:t>📅 Published: 2015-10-07</w:t>
      </w:r>
    </w:p>
    <w:p>
      <w:r>
        <w:t>👁️ Views: 188 | 👍 Likes: 4 | 💬 Comments: 2</w:t>
      </w:r>
    </w:p>
    <w:p>
      <w:r>
        <w:t xml:space="preserve">📝 Description: </w:t>
      </w:r>
    </w:p>
    <w:p>
      <w:r>
        <w:t xml:space="preserve">▶️ Watch: </w:t>
      </w:r>
      <w:hyperlink r:id="rId100">
        <w:r>
          <w:rPr>
            <w:color w:val="0000FF"/>
            <w:u w:val="single"/>
          </w:rPr>
          <w:t>https://www.youtube.com/watch?v=2euzaV6Ve0I</w:t>
        </w:r>
      </w:hyperlink>
    </w:p>
    <w:p/>
    <w:p>
      <w:pPr>
        <w:pStyle w:val="Heading2"/>
      </w:pPr>
      <w:r>
        <w:t>97. AI  Shaping Our Future</w:t>
      </w:r>
    </w:p>
    <w:p>
      <w:r>
        <w:t>📺 Channel: Kunwwer ai Innovations</w:t>
      </w:r>
    </w:p>
    <w:p>
      <w:r>
        <w:t>📅 Published: 2025-05-28</w:t>
      </w:r>
    </w:p>
    <w:p>
      <w:r>
        <w:t>👁️ Views: 7 | 👍 Likes: 1 | 💬 Comments: 0</w:t>
      </w:r>
    </w:p>
    <w:p>
      <w:r>
        <w:t>📝 Description: The Future of India’s Digital Economy: Powered by Open AI APIs | Kunwwer.ai</w:t>
        <w:br/>
        <w:br/>
        <w:t>India’s digital revolution is no longer just about coding—it's about conversations. In this video, we explore how Open AI APIs like OpenAI's GPT-4, Google Dialogflow, Azure AI, and Anthropic's Claude are transforming the way Indian businesses communicate, automate, and grow.</w:t>
        <w:br/>
        <w:br/>
        <w:t>At Kunwwer.ai, we believe these tools are game-changers—offering low-cost, multilingual, and easy-to-integrate AI solutions that can empower everyone from a solopreneur in Ludhiana to a mid-sized factory in Pune or a government office in Ranchi.</w:t>
        <w:br/>
        <w:br/>
        <w:t>🚀 What You’ll Learn:</w:t>
        <w:br/>
        <w:br/>
        <w:t>What is an Open API?</w:t>
        <w:br/>
        <w:br/>
        <w:t>Why Open APIs are critical for India’s scale and diversity</w:t>
        <w:br/>
        <w:br/>
        <w:t>Real-world use cases for AI chatbots in Indian businesses</w:t>
        <w:br/>
        <w:br/>
        <w:t>How Kunwwer.ai is democratizing access to world-class AI</w:t>
        <w:br/>
        <w:br/>
        <w:t>💡 About the Founder:</w:t>
        <w:br/>
        <w:t>Mr. Kunwer Sachdev, founder of Kunwwer.ai, Su-Vastika, and Su-Kam, is known as the Inverter Man of India. With a legacy of innovation in power and technology, he's now leading India's AI movement.</w:t>
        <w:br/>
        <w:br/>
        <w:t>🔗 Visit: https://www.kunwwer.ai</w:t>
        <w:br/>
        <w:t>🌐 Follow us to stay ahead in the AI revolution.</w:t>
        <w:br/>
        <w:br/>
        <w:t>#AIIndia #KunwwerAI #OpenAPI #ChatGPTIndia #DigitalIndia #KunwerSachdev #StartupIndia #FutureOfWork #ConversationalAI #IndiaTech</w:t>
      </w:r>
    </w:p>
    <w:p>
      <w:r>
        <w:t xml:space="preserve">▶️ Watch: </w:t>
      </w:r>
      <w:hyperlink r:id="rId101">
        <w:r>
          <w:rPr>
            <w:color w:val="0000FF"/>
            <w:u w:val="single"/>
          </w:rPr>
          <w:t>https://www.youtube.com/watch?v=Q6J8KSxuhpQ</w:t>
        </w:r>
      </w:hyperlink>
    </w:p>
    <w:p/>
    <w:p>
      <w:pPr>
        <w:pStyle w:val="Heading2"/>
      </w:pPr>
      <w:r>
        <w:t>98. R&amp;D, Innovation and Intellectual Property at India’s Su-Kam</w:t>
      </w:r>
    </w:p>
    <w:p>
      <w:r>
        <w:t>📺 Channel: World Intellectual Property Organization – WIPO</w:t>
      </w:r>
    </w:p>
    <w:p>
      <w:r>
        <w:t>📅 Published: 2016-08-18</w:t>
      </w:r>
    </w:p>
    <w:p>
      <w:r>
        <w:t>👁️ Views: 3573 | 👍 Likes: 38 | 💬 Comments: 0</w:t>
      </w:r>
    </w:p>
    <w:p>
      <w:r>
        <w:t xml:space="preserve">📝 Description: Kunwer Sachdev, Founder and Managing Director of India-based power solutions provider Su-Kam, on being an entrepreneur and the importance of research and development (R&amp;D) activity for his company. </w:t>
        <w:br/>
        <w:br/>
        <w:t xml:space="preserve">To protect its innovations, Su-Kam has “filed a lot of patents, and we keep filing patents every month”, Mr. Sachdev says. “I have registered my brand Su-Kam. It is very important, the moment you start a company and you think of creating a brand, you should immediately go for a registration”, he adds. </w:t>
        <w:br/>
        <w:br/>
        <w:t>Learn more about patents and trademarks at:</w:t>
        <w:br/>
        <w:t>http://www.wipo.int/patents/en/</w:t>
        <w:br/>
        <w:t>http://www.wipo.int/trademarks/en/</w:t>
      </w:r>
    </w:p>
    <w:p>
      <w:r>
        <w:t xml:space="preserve">▶️ Watch: </w:t>
      </w:r>
      <w:hyperlink r:id="rId102">
        <w:r>
          <w:rPr>
            <w:color w:val="0000FF"/>
            <w:u w:val="single"/>
          </w:rPr>
          <w:t>https://www.youtube.com/watch?v=X4yoP6E9xuo</w:t>
        </w:r>
      </w:hyperlink>
    </w:p>
    <w:p/>
    <w:p>
      <w:pPr>
        <w:pStyle w:val="Heading2"/>
      </w:pPr>
      <w:r>
        <w:t>99. Chennai entrepreneur Umesh Sachdev is only Indian on Time's list</w:t>
      </w:r>
    </w:p>
    <w:p>
      <w:r>
        <w:t>📺 Channel: NDTV</w:t>
      </w:r>
    </w:p>
    <w:p>
      <w:r>
        <w:t>📅 Published: 2016-06-13</w:t>
      </w:r>
    </w:p>
    <w:p>
      <w:r>
        <w:t>👁️ Views: 805 | 👍 Likes: 5 | 💬 Comments: 0</w:t>
      </w:r>
    </w:p>
    <w:p>
      <w:r>
        <w:t>📝 Description: Thirty-year-old Umesh Sachdev, co-founder and CEO of Chennai based Uniphore, is the only Indian in Time Magazine's list of "10 millennials who are changing the world". His first attempt as an entrepreneur developing a mobile theft security product soon after college wasn't a commercial success, but Umesh Sachdev and his friend Ravi Sarogi didn't give up.</w:t>
        <w:br/>
        <w:br/>
        <w:t>Watch more videos: http://www.ndtv.com/video?yt</w:t>
        <w:br/>
        <w:br/>
        <w:t>Download the NDTV news app: https://play.google.com/store/apps/details?id=com.july.ndtv&amp;referrer=utm_source%3Dyoutubecards%26utm_medium%3Dcpc%26utm_campaign%3Dyoutube</w:t>
      </w:r>
    </w:p>
    <w:p>
      <w:r>
        <w:t xml:space="preserve">▶️ Watch: </w:t>
      </w:r>
      <w:hyperlink r:id="rId103">
        <w:r>
          <w:rPr>
            <w:color w:val="0000FF"/>
            <w:u w:val="single"/>
          </w:rPr>
          <w:t>https://www.youtube.com/watch?v=d62hyiBTU58</w:t>
        </w:r>
      </w:hyperlink>
    </w:p>
    <w:p/>
    <w:p>
      <w:pPr>
        <w:pStyle w:val="Heading2"/>
      </w:pPr>
      <w:r>
        <w:t>100. Kunwer explains about how does he take an intervew of a new joinee.wmv</w:t>
      </w:r>
    </w:p>
    <w:p>
      <w:r>
        <w:t>📺 Channel: KunwerSachdev</w:t>
      </w:r>
    </w:p>
    <w:p>
      <w:r>
        <w:t>📅 Published: 2011-02-01</w:t>
      </w:r>
    </w:p>
    <w:p>
      <w:r>
        <w:t>👁️ Views: 76 | 👍 Likes: 0 | 💬 Comments: 0</w:t>
      </w:r>
    </w:p>
    <w:p>
      <w:r>
        <w:t xml:space="preserve">📝 Description:  </w:t>
      </w:r>
    </w:p>
    <w:p>
      <w:r>
        <w:t xml:space="preserve">▶️ Watch: </w:t>
      </w:r>
      <w:hyperlink r:id="rId104">
        <w:r>
          <w:rPr>
            <w:color w:val="0000FF"/>
            <w:u w:val="single"/>
          </w:rPr>
          <w:t>https://www.youtube.com/watch?v=ACbyspkrOgg</w:t>
        </w:r>
      </w:hyperlink>
    </w:p>
    <w:p/>
    <w:p>
      <w:pPr>
        <w:pStyle w:val="Heading2"/>
      </w:pPr>
      <w:r>
        <w:t>101. Kunwer with his various dept heads with discussion -Part 2</w:t>
      </w:r>
    </w:p>
    <w:p>
      <w:r>
        <w:t>📺 Channel: KunwerSachdev</w:t>
      </w:r>
    </w:p>
    <w:p>
      <w:r>
        <w:t>📅 Published: 2011-02-15</w:t>
      </w:r>
    </w:p>
    <w:p>
      <w:r>
        <w:t>👁️ Views: 57 | 👍 Likes: 0 | 💬 Comments: 0</w:t>
      </w:r>
    </w:p>
    <w:p>
      <w:r>
        <w:t xml:space="preserve">📝 Description:  </w:t>
      </w:r>
    </w:p>
    <w:p>
      <w:r>
        <w:t xml:space="preserve">▶️ Watch: </w:t>
      </w:r>
      <w:hyperlink r:id="rId99">
        <w:r>
          <w:rPr>
            <w:color w:val="0000FF"/>
            <w:u w:val="single"/>
          </w:rPr>
          <w:t>https://www.youtube.com/watch?v=xOBn3HOa85o</w:t>
        </w:r>
      </w:hyperlink>
    </w:p>
    <w:p/>
    <w:p>
      <w:pPr>
        <w:pStyle w:val="Heading2"/>
      </w:pPr>
      <w:r>
        <w:t>102. AI  Shaping Our Future</w:t>
      </w:r>
    </w:p>
    <w:p>
      <w:r>
        <w:t>📺 Channel: Kunwwer ai Innovations</w:t>
      </w:r>
    </w:p>
    <w:p>
      <w:r>
        <w:t>📅 Published: 2025-05-28</w:t>
      </w:r>
    </w:p>
    <w:p>
      <w:r>
        <w:t>👁️ Views: 7 | 👍 Likes: 1 | 💬 Comments: 0</w:t>
      </w:r>
    </w:p>
    <w:p>
      <w:r>
        <w:t>📝 Description: The Future of India’s Digital Economy: Powered by Open AI APIs | Kunwwer.ai</w:t>
        <w:br/>
        <w:br/>
        <w:t>India’s digital revolution is no longer just about coding—it's about conversations. In this video, we explore how Open AI APIs like OpenAI's GPT-4, Google Dialogflow, Azure AI, and Anthropic's Claude are transforming the way Indian businesses communicate, automate, and grow.</w:t>
        <w:br/>
        <w:br/>
        <w:t>At Kunwwer.ai, we believe these tools are game-changers—offering low-cost, multilingual, and easy-to-integrate AI solutions that can empower everyone from a solopreneur in Ludhiana to a mid-sized factory in Pune or a government office in Ranchi.</w:t>
        <w:br/>
        <w:br/>
        <w:t>🚀 What You’ll Learn:</w:t>
        <w:br/>
        <w:br/>
        <w:t>What is an Open API?</w:t>
        <w:br/>
        <w:br/>
        <w:t>Why Open APIs are critical for India’s scale and diversity</w:t>
        <w:br/>
        <w:br/>
        <w:t>Real-world use cases for AI chatbots in Indian businesses</w:t>
        <w:br/>
        <w:br/>
        <w:t>How Kunwwer.ai is democratizing access to world-class AI</w:t>
        <w:br/>
        <w:br/>
        <w:t>💡 About the Founder:</w:t>
        <w:br/>
        <w:t>Mr. Kunwer Sachdev, founder of Kunwwer.ai, Su-Vastika, and Su-Kam, is known as the Inverter Man of India. With a legacy of innovation in power and technology, he's now leading India's AI movement.</w:t>
        <w:br/>
        <w:br/>
        <w:t>🔗 Visit: https://www.kunwwer.ai</w:t>
        <w:br/>
        <w:t>🌐 Follow us to stay ahead in the AI revolution.</w:t>
        <w:br/>
        <w:br/>
        <w:t>#AIIndia #KunwwerAI #OpenAPI #ChatGPTIndia #DigitalIndia #KunwerSachdev #StartupIndia #FutureOfWork #ConversationalAI #IndiaTech</w:t>
      </w:r>
    </w:p>
    <w:p>
      <w:r>
        <w:t xml:space="preserve">▶️ Watch: </w:t>
      </w:r>
      <w:hyperlink r:id="rId101">
        <w:r>
          <w:rPr>
            <w:color w:val="0000FF"/>
            <w:u w:val="single"/>
          </w:rPr>
          <w:t>https://www.youtube.com/watch?v=Q6J8KSxuhpQ</w:t>
        </w:r>
      </w:hyperlink>
    </w:p>
    <w:p/>
    <w:p>
      <w:pPr>
        <w:pStyle w:val="Heading2"/>
      </w:pPr>
      <w:r>
        <w:t>103. 3 Game-Changing Tips Every Entrepreneur Must Know – Kunwer Sachdeva’s Golden Rules</w:t>
      </w:r>
    </w:p>
    <w:p>
      <w:r>
        <w:t>📺 Channel: Deepak Kashyap</w:t>
      </w:r>
    </w:p>
    <w:p>
      <w:r>
        <w:t>📅 Published: 2024-11-16</w:t>
      </w:r>
    </w:p>
    <w:p>
      <w:r>
        <w:t>👁️ Views: 762 | 👍 Likes: 17 | 💬 Comments: 0</w:t>
      </w:r>
    </w:p>
    <w:p>
      <w:r>
        <w:t>📝 Description: Want to build a successful business? Kunwer Sachdev shares 3 transformative tips that can shape your journey as an entrepreneur. Don’t miss out on these insights!</w:t>
        <w:br/>
        <w:br/>
        <w:t>Follow us on Social Media</w:t>
        <w:br/>
        <w:br/>
        <w:t>https://www.linkedin.com/in/j3bydeepak/</w:t>
        <w:br/>
        <w:t>https://www.facebook.com/dkashyap3</w:t>
        <w:br/>
        <w:t>https://www.instagram.com/kashyapdeepak74/</w:t>
        <w:br/>
        <w:br/>
        <w:br/>
        <w:br/>
        <w:t xml:space="preserve"> #EntrepreneurAdvice #BrandBuilding #Leadership #KunwerSachdeva #StartupTips #CXMasteryWithDeepak</w:t>
      </w:r>
    </w:p>
    <w:p>
      <w:r>
        <w:t xml:space="preserve">▶️ Watch: </w:t>
      </w:r>
      <w:hyperlink r:id="rId105">
        <w:r>
          <w:rPr>
            <w:color w:val="0000FF"/>
            <w:u w:val="single"/>
          </w:rPr>
          <w:t>https://www.youtube.com/watch?v=H89y1-Mt7Lg</w:t>
        </w:r>
      </w:hyperlink>
    </w:p>
    <w:p/>
    <w:p>
      <w:pPr>
        <w:pStyle w:val="Heading2"/>
      </w:pPr>
      <w:r>
        <w:t>104. R&amp;D, Innovation and Intellectual Property at India’s Su-Kam</w:t>
      </w:r>
    </w:p>
    <w:p>
      <w:r>
        <w:t>📺 Channel: World Intellectual Property Organization – WIPO</w:t>
      </w:r>
    </w:p>
    <w:p>
      <w:r>
        <w:t>📅 Published: 2016-08-18</w:t>
      </w:r>
    </w:p>
    <w:p>
      <w:r>
        <w:t>👁️ Views: 3573 | 👍 Likes: 38 | 💬 Comments: 0</w:t>
      </w:r>
    </w:p>
    <w:p>
      <w:r>
        <w:t xml:space="preserve">📝 Description: Kunwer Sachdev, Founder and Managing Director of India-based power solutions provider Su-Kam, on being an entrepreneur and the importance of research and development (R&amp;D) activity for his company. </w:t>
        <w:br/>
        <w:br/>
        <w:t xml:space="preserve">To protect its innovations, Su-Kam has “filed a lot of patents, and we keep filing patents every month”, Mr. Sachdev says. “I have registered my brand Su-Kam. It is very important, the moment you start a company and you think of creating a brand, you should immediately go for a registration”, he adds. </w:t>
        <w:br/>
        <w:br/>
        <w:t>Learn more about patents and trademarks at:</w:t>
        <w:br/>
        <w:t>http://www.wipo.int/patents/en/</w:t>
        <w:br/>
        <w:t>http://www.wipo.int/trademarks/en/</w:t>
      </w:r>
    </w:p>
    <w:p>
      <w:r>
        <w:t xml:space="preserve">▶️ Watch: </w:t>
      </w:r>
      <w:hyperlink r:id="rId102">
        <w:r>
          <w:rPr>
            <w:color w:val="0000FF"/>
            <w:u w:val="single"/>
          </w:rPr>
          <w:t>https://www.youtube.com/watch?v=X4yoP6E9xuo</w:t>
        </w:r>
      </w:hyperlink>
    </w:p>
    <w:p/>
    <w:p>
      <w:pPr>
        <w:pStyle w:val="Heading2"/>
      </w:pPr>
      <w:r>
        <w:t>105. Chennai entrepreneur Umesh Sachdev is only Indian on Time's list</w:t>
      </w:r>
    </w:p>
    <w:p>
      <w:r>
        <w:t>📺 Channel: NDTV</w:t>
      </w:r>
    </w:p>
    <w:p>
      <w:r>
        <w:t>📅 Published: 2016-06-13</w:t>
      </w:r>
    </w:p>
    <w:p>
      <w:r>
        <w:t>👁️ Views: 805 | 👍 Likes: 5 | 💬 Comments: 0</w:t>
      </w:r>
    </w:p>
    <w:p>
      <w:r>
        <w:t>📝 Description: Thirty-year-old Umesh Sachdev, co-founder and CEO of Chennai based Uniphore, is the only Indian in Time Magazine's list of "10 millennials who are changing the world". His first attempt as an entrepreneur developing a mobile theft security product soon after college wasn't a commercial success, but Umesh Sachdev and his friend Ravi Sarogi didn't give up.</w:t>
        <w:br/>
        <w:br/>
        <w:t>Watch more videos: http://www.ndtv.com/video?yt</w:t>
        <w:br/>
        <w:br/>
        <w:t>Download the NDTV news app: https://play.google.com/store/apps/details?id=com.july.ndtv&amp;referrer=utm_source%3Dyoutubecards%26utm_medium%3Dcpc%26utm_campaign%3Dyoutube</w:t>
      </w:r>
    </w:p>
    <w:p>
      <w:r>
        <w:t xml:space="preserve">▶️ Watch: </w:t>
      </w:r>
      <w:hyperlink r:id="rId103">
        <w:r>
          <w:rPr>
            <w:color w:val="0000FF"/>
            <w:u w:val="single"/>
          </w:rPr>
          <w:t>https://www.youtube.com/watch?v=d62hyiBTU58</w:t>
        </w:r>
      </w:hyperlink>
    </w:p>
    <w:p/>
    <w:p>
      <w:pPr>
        <w:pStyle w:val="Heading2"/>
      </w:pPr>
      <w:r>
        <w:t>106. Kunwer explains about how does he take an intervew of a new joinee.wmv</w:t>
      </w:r>
    </w:p>
    <w:p>
      <w:r>
        <w:t>📺 Channel: KunwerSachdev</w:t>
      </w:r>
    </w:p>
    <w:p>
      <w:r>
        <w:t>📅 Published: 2011-02-01</w:t>
      </w:r>
    </w:p>
    <w:p>
      <w:r>
        <w:t>👁️ Views: 76 | 👍 Likes: 0 | 💬 Comments: 0</w:t>
      </w:r>
    </w:p>
    <w:p>
      <w:r>
        <w:t xml:space="preserve">📝 Description:  </w:t>
      </w:r>
    </w:p>
    <w:p>
      <w:r>
        <w:t xml:space="preserve">▶️ Watch: </w:t>
      </w:r>
      <w:hyperlink r:id="rId104">
        <w:r>
          <w:rPr>
            <w:color w:val="0000FF"/>
            <w:u w:val="single"/>
          </w:rPr>
          <w:t>https://www.youtube.com/watch?v=ACbyspkrOgg</w:t>
        </w:r>
      </w:hyperlink>
    </w:p>
    <w:p/>
    <w:p>
      <w:pPr>
        <w:pStyle w:val="Heading2"/>
      </w:pPr>
      <w:r>
        <w:t>107. Kunwer speaks to his employees -1</w:t>
      </w:r>
    </w:p>
    <w:p>
      <w:r>
        <w:t>📺 Channel: KunwerSachdev</w:t>
      </w:r>
    </w:p>
    <w:p>
      <w:r>
        <w:t>📅 Published: 2011-02-11</w:t>
      </w:r>
    </w:p>
    <w:p>
      <w:r>
        <w:t>👁️ Views: 75 | 👍 Likes: 0 | 💬 Comments: 0</w:t>
      </w:r>
    </w:p>
    <w:p>
      <w:r>
        <w:t xml:space="preserve">📝 Description:  </w:t>
      </w:r>
    </w:p>
    <w:p>
      <w:r>
        <w:t xml:space="preserve">▶️ Watch: </w:t>
      </w:r>
      <w:hyperlink r:id="rId106">
        <w:r>
          <w:rPr>
            <w:color w:val="0000FF"/>
            <w:u w:val="single"/>
          </w:rPr>
          <w:t>https://www.youtube.com/watch?v=K5spFgLm56A</w:t>
        </w:r>
      </w:hyperlink>
    </w:p>
    <w:p/>
    <w:p>
      <w:pPr>
        <w:pStyle w:val="Heading2"/>
      </w:pPr>
      <w:r>
        <w:t>108. Career in Entrepreneurship...Charu Sachdev, Fashion Enterpreneur at The Sachdev Group</w:t>
      </w:r>
    </w:p>
    <w:p>
      <w:r>
        <w:t>📺 Channel: 10MinutesWith</w:t>
      </w:r>
    </w:p>
    <w:p>
      <w:r>
        <w:t>📅 Published: 2014-11-12</w:t>
      </w:r>
    </w:p>
    <w:p>
      <w:r>
        <w:t>👁️ Views: 1789 | 👍 Likes: 6 | 💬 Comments: 0</w:t>
      </w:r>
    </w:p>
    <w:p>
      <w:r>
        <w:t>📝 Description: In India, while the market for luxury goods is booming, there is a lack of organized retailers. Kitsch has spot the gap and come into the market to provide a one-stop destination for people who are interested in luxury clothing. Charu Sachdev, the owner of Kitsch, shares how business acumen and hands-on experience are central to a career in fashion.</w:t>
        <w:br/>
        <w:br/>
        <w:t>Watch full video on https://www.10minuteswith.com/interview/charu-sachdev-fashion-enterpreneur-sachdev-group</w:t>
      </w:r>
    </w:p>
    <w:p>
      <w:r>
        <w:t xml:space="preserve">▶️ Watch: </w:t>
      </w:r>
      <w:hyperlink r:id="rId79">
        <w:r>
          <w:rPr>
            <w:color w:val="0000FF"/>
            <w:u w:val="single"/>
          </w:rPr>
          <w:t>https://www.youtube.com/watch?v=hT0DG-pRIzs</w:t>
        </w:r>
      </w:hyperlink>
    </w:p>
    <w:p/>
    <w:p>
      <w:pPr>
        <w:pStyle w:val="Heading2"/>
      </w:pPr>
      <w:r>
        <w:t>109. Kunwer with his various dept heads with discussion-4</w:t>
      </w:r>
    </w:p>
    <w:p>
      <w:r>
        <w:t>📺 Channel: KunwerSachdev</w:t>
      </w:r>
    </w:p>
    <w:p>
      <w:r>
        <w:t>📅 Published: 2011-02-15</w:t>
      </w:r>
    </w:p>
    <w:p>
      <w:r>
        <w:t>👁️ Views: 106 | 👍 Likes: 0 | 💬 Comments: 0</w:t>
      </w:r>
    </w:p>
    <w:p>
      <w:r>
        <w:t xml:space="preserve">📝 Description:  </w:t>
      </w:r>
    </w:p>
    <w:p>
      <w:r>
        <w:t xml:space="preserve">▶️ Watch: </w:t>
      </w:r>
      <w:hyperlink r:id="rId107">
        <w:r>
          <w:rPr>
            <w:color w:val="0000FF"/>
            <w:u w:val="single"/>
          </w:rPr>
          <w:t>https://www.youtube.com/watch?v=137-vlXnd_o</w:t>
        </w:r>
      </w:hyperlink>
    </w:p>
    <w:p/>
    <w:p>
      <w:pPr>
        <w:pStyle w:val="Heading2"/>
      </w:pPr>
      <w:r>
        <w:t>110. Kunwer speaks about Company employees &amp; the product</w:t>
      </w:r>
    </w:p>
    <w:p>
      <w:r>
        <w:t>📺 Channel: KunwerSachdev</w:t>
      </w:r>
    </w:p>
    <w:p>
      <w:r>
        <w:t>📅 Published: 2011-02-05</w:t>
      </w:r>
    </w:p>
    <w:p>
      <w:r>
        <w:t>👁️ Views: 21 | 👍 Likes: 0 | 💬 Comments: 0</w:t>
      </w:r>
    </w:p>
    <w:p>
      <w:r>
        <w:t xml:space="preserve">📝 Description:  </w:t>
      </w:r>
    </w:p>
    <w:p>
      <w:r>
        <w:t xml:space="preserve">▶️ Watch: </w:t>
      </w:r>
      <w:hyperlink r:id="rId108">
        <w:r>
          <w:rPr>
            <w:color w:val="0000FF"/>
            <w:u w:val="single"/>
          </w:rPr>
          <w:t>https://www.youtube.com/watch?v=JAAdTjcogRo</w:t>
        </w:r>
      </w:hyperlink>
    </w:p>
    <w:p/>
    <w:p>
      <w:pPr>
        <w:pStyle w:val="Heading2"/>
      </w:pPr>
      <w:r>
        <w:t>111. पेन बेचने से लेकर 1000 करोड़ की कंपनी का सफ़र | Su-Kam Success Story | Kunwer Sachdev Biography</w:t>
      </w:r>
    </w:p>
    <w:p>
      <w:r>
        <w:t>📺 Channel: Free Time Knowledge</w:t>
      </w:r>
    </w:p>
    <w:p>
      <w:r>
        <w:t>📅 Published: 2017-10-12</w:t>
      </w:r>
    </w:p>
    <w:p>
      <w:r>
        <w:t>👁️ Views: 435 | 👍 Likes: 7 | 💬 Comments: 2</w:t>
      </w:r>
    </w:p>
    <w:p>
      <w:r>
        <w:t xml:space="preserve">📝 Description: This video is about Kunwer Sachdev biography and his company Su-Kam success story in hindi. Kunwer Sachdev, the founder of India's leading power solutions company Su-Kam Power Systems, is one of the greatest innovator, marketer, motivational speaker and visionary entrepreneur. The success story of Sachdeva's Su-Kam is the biggest example of 'Make in India'.Kunwer Sachdev born 16 November, 1962 is an Indian Entrepreneur who is the Founder and Managing Director of Su-kam Power Systems Ltd, an India based power solutions provider. Kunwer Sachdev has been awarded ‘Entrepreneur of the Year 2011’ at Entrepreneur India awards. </w:t>
        <w:br/>
        <w:t>भारत के अग्रणी पावर सॉल्यूशंस कंपनी सु-कम् पावर सिस्टम्स के संस्थापक कुँवर  सचदेव, एक महान प्रर्वतक, प्रेरक वक्ता और दूरदर्शी उद्यमी हैं। सचदेवा की सु-काम की सफलता की कहानी 'मेक इन इंडिया' का सबसे बड़ा उदाहरण है। कुँवर सचदेव का जन्म 16 नवंबर, 1 962 में हुआ, वह एक भारतीय उद्यमी है जो सु-कम पावर सिस्टम्स लिमिटेड के संस्थापक और प्रबंध निदेशक हैं ।</w:t>
        <w:br/>
        <w:t>उद्यमी भारत के पुरस्कारों में कुँवर सचदेव को वर्ष 2011 के उद्यमी से सम्मानित किया गया है।</w:t>
        <w:br/>
        <w:br/>
        <w:t>=====================================================</w:t>
        <w:br/>
        <w:t>Background Music Credit :</w:t>
        <w:br/>
        <w:br/>
        <w:t>Aretes by Kevin MacLeod is licensed under a Creative Commons Attribution license (https://creativecommons.org/licenses/...)</w:t>
        <w:br/>
        <w:t>Source: http://incompetech.com/music/royalty-...</w:t>
        <w:br/>
        <w:t>Artist: http://incompetech.com/</w:t>
        <w:br/>
        <w:br/>
        <w:t>QUEEN OF THE SKIES by Nicolai Heidlas Music https://soundcloud.com/nicolai-heidlas</w:t>
        <w:br/>
        <w:t xml:space="preserve">Creative Commons — Attribution 3.0 Unported— CC BY 3.0 </w:t>
        <w:br/>
        <w:t>http://creativecommons.org/licenses/b...</w:t>
        <w:br/>
        <w:t>Music provided by Audio Library https://youtu.be/1StjgRTfJg4</w:t>
        <w:br/>
        <w:br/>
        <w:t>=====================================================</w:t>
        <w:br/>
        <w:br/>
        <w:t>► S-U-B-S-C-R-I-B-E- Free Time Knowledge : https://www.youtube.com/channel/UCgfW2q1QoYL20nCzQrJx8pg</w:t>
        <w:br/>
        <w:br/>
        <w:t>► Follow us on Instagram :</w:t>
        <w:br/>
        <w:t>https://www.instagram.com/freetimeknowledge/</w:t>
        <w:br/>
        <w:br/>
        <w:t>======================================================</w:t>
        <w:br/>
        <w:t>Note : This Video is based on my internet research, it may not be 100% accurate.</w:t>
      </w:r>
    </w:p>
    <w:p>
      <w:r>
        <w:t xml:space="preserve">▶️ Watch: </w:t>
      </w:r>
      <w:hyperlink r:id="rId77">
        <w:r>
          <w:rPr>
            <w:color w:val="0000FF"/>
            <w:u w:val="single"/>
          </w:rPr>
          <w:t>https://www.youtube.com/watch?v=Ig-jVk8pMso</w:t>
        </w:r>
      </w:hyperlink>
    </w:p>
    <w:p/>
    <w:p>
      <w:pPr>
        <w:pStyle w:val="Heading2"/>
      </w:pPr>
      <w:r>
        <w:t>112. How Kunwar Sachdeva got into inverter business.</w:t>
      </w:r>
    </w:p>
    <w:p>
      <w:r>
        <w:t>📺 Channel: Stories by Litost</w:t>
      </w:r>
    </w:p>
    <w:p>
      <w:r>
        <w:t>📅 Published: 2024-06-10</w:t>
      </w:r>
    </w:p>
    <w:p>
      <w:r>
        <w:t>👁️ Views: 62 | 👍 Likes: 7 | 💬 Comments: 0</w:t>
      </w:r>
    </w:p>
    <w:p>
      <w:r>
        <w:t>📝 Description: #inverterman #su-vastila #sukam #kunwarsachdev #podcast</w:t>
      </w:r>
    </w:p>
    <w:p>
      <w:r>
        <w:t xml:space="preserve">▶️ Watch: </w:t>
      </w:r>
      <w:hyperlink r:id="rId109">
        <w:r>
          <w:rPr>
            <w:color w:val="0000FF"/>
            <w:u w:val="single"/>
          </w:rPr>
          <w:t>https://www.youtube.com/watch?v=a_cwjRwC0co</w:t>
        </w:r>
      </w:hyperlink>
    </w:p>
    <w:p/>
    <w:p>
      <w:pPr>
        <w:pStyle w:val="Heading2"/>
      </w:pPr>
      <w:r>
        <w:t>113. Gunjan Sachdev | National Business Head | Panasonic | hybiz</w:t>
      </w:r>
    </w:p>
    <w:p>
      <w:r>
        <w:t>📺 Channel: HYBIZTV HD</w:t>
      </w:r>
    </w:p>
    <w:p>
      <w:r>
        <w:t>📅 Published: 2017-02-22</w:t>
      </w:r>
    </w:p>
    <w:p>
      <w:r>
        <w:t>👁️ Views: 239 | 👍 Likes: 0 | 💬 Comments: 0</w:t>
      </w:r>
    </w:p>
    <w:p>
      <w:r>
        <w:t>📝 Description: Gunjan Sachdev | National Business Head Toughbook and Toughpad Division | Panasonic</w:t>
        <w:br/>
        <w:t>► Watch More Business Videos at Indias Leading online business channel http://www.hybiz.tv</w:t>
        <w:br/>
        <w:t>► Like us on Facebook:  http://www.facebook.com/hybiz</w:t>
        <w:br/>
        <w:t>► Watch More Videos on http://www.youtube.com/hybiztv</w:t>
        <w:br/>
        <w:t>► Subscribe to HYBIZTV Channel:  goo.gl/EEXqfu</w:t>
      </w:r>
    </w:p>
    <w:p>
      <w:r>
        <w:t xml:space="preserve">▶️ Watch: </w:t>
      </w:r>
      <w:hyperlink r:id="rId110">
        <w:r>
          <w:rPr>
            <w:color w:val="0000FF"/>
            <w:u w:val="single"/>
          </w:rPr>
          <w:t>https://www.youtube.com/watch?v=46ulgrJ9JeA</w:t>
        </w:r>
      </w:hyperlink>
    </w:p>
    <w:p/>
    <w:p>
      <w:pPr>
        <w:pStyle w:val="Heading2"/>
      </w:pPr>
      <w:r>
        <w:t>114. Day  3 | Communication | by Aashish Sachdev | India's ranking Ease of Doing Business Report</w:t>
      </w:r>
    </w:p>
    <w:p>
      <w:r>
        <w:t>📺 Channel: EduCommun</w:t>
      </w:r>
    </w:p>
    <w:p>
      <w:r>
        <w:t>📅 Published: 2019-10-25</w:t>
      </w:r>
    </w:p>
    <w:p>
      <w:r>
        <w:t>👁️ Views: 52 | 👍 Likes: 1 | 💬 Comments: 1</w:t>
      </w:r>
    </w:p>
    <w:p>
      <w:r>
        <w:t>📝 Description: Day 3 | Communication | by Aashish Sachdev | India's ranking Ease of Doing Business Report</w:t>
        <w:br/>
        <w:t>-----</w:t>
        <w:br/>
        <w:t>Article link: https://www.thehindu.com/opinion/editorial/good-report-card/article29789953.ece</w:t>
        <w:br/>
        <w:t>----</w:t>
        <w:br/>
        <w:t>Communication (Experience Sharing): https://forms.gle/AKKeUbrD5u5vmvLJ7</w:t>
        <w:br/>
        <w:t>-----</w:t>
        <w:br/>
        <w:t>Telegram channel link: https://t.me/joinchat/AAAAAFT9oaJYqq1CCSBhAw</w:t>
        <w:br/>
        <w:t>-----</w:t>
        <w:br/>
        <w:t>LIKE==SHARE==SUBSCRIBE==COMMENT</w:t>
      </w:r>
    </w:p>
    <w:p>
      <w:r>
        <w:t xml:space="preserve">▶️ Watch: </w:t>
      </w:r>
      <w:hyperlink r:id="rId111">
        <w:r>
          <w:rPr>
            <w:color w:val="0000FF"/>
            <w:u w:val="single"/>
          </w:rPr>
          <w:t>https://www.youtube.com/watch?v=HqV-EWQCWDU</w:t>
        </w:r>
      </w:hyperlink>
    </w:p>
    <w:p/>
    <w:p>
      <w:pPr>
        <w:pStyle w:val="Heading2"/>
      </w:pPr>
      <w:r>
        <w:t>115. Kunwer speaks about Power-doc in the Dealers meet.Part -8</w:t>
      </w:r>
    </w:p>
    <w:p>
      <w:r>
        <w:t>📺 Channel: KunwerSachdev</w:t>
      </w:r>
    </w:p>
    <w:p>
      <w:r>
        <w:t>📅 Published: 2011-02-01</w:t>
      </w:r>
    </w:p>
    <w:p>
      <w:r>
        <w:t>👁️ Views: 178 | 👍 Likes: 0 | 💬 Comments: 0</w:t>
      </w:r>
    </w:p>
    <w:p>
      <w:r>
        <w:t xml:space="preserve">📝 Description:  </w:t>
      </w:r>
    </w:p>
    <w:p>
      <w:r>
        <w:t xml:space="preserve">▶️ Watch: </w:t>
      </w:r>
      <w:hyperlink r:id="rId112">
        <w:r>
          <w:rPr>
            <w:color w:val="0000FF"/>
            <w:u w:val="single"/>
          </w:rPr>
          <w:t>https://www.youtube.com/watch?v=dNcixLA-0yk</w:t>
        </w:r>
      </w:hyperlink>
    </w:p>
    <w:p/>
    <w:p>
      <w:pPr>
        <w:pStyle w:val="Heading2"/>
      </w:pPr>
      <w:r>
        <w:t>116. Ascent Conclave 2017</w:t>
      </w:r>
    </w:p>
    <w:p>
      <w:r>
        <w:t>📺 Channel: Su-Kam Solar</w:t>
      </w:r>
    </w:p>
    <w:p>
      <w:r>
        <w:t>📅 Published: 2018-09-20</w:t>
      </w:r>
    </w:p>
    <w:p>
      <w:r>
        <w:t>👁️ Views: 853 | 👍 Likes: 16 | 💬 Comments: 1</w:t>
      </w:r>
    </w:p>
    <w:p>
      <w:r>
        <w:t>📝 Description: Mr. Kunwer Sachdev, Shares his thoughts over "What's the Missing link to Leadership?".</w:t>
      </w:r>
    </w:p>
    <w:p>
      <w:r>
        <w:t xml:space="preserve">▶️ Watch: </w:t>
      </w:r>
      <w:hyperlink r:id="rId113">
        <w:r>
          <w:rPr>
            <w:color w:val="0000FF"/>
            <w:u w:val="single"/>
          </w:rPr>
          <w:t>https://www.youtube.com/watch?v=RW54Mig8i18</w:t>
        </w:r>
      </w:hyperlink>
    </w:p>
    <w:p/>
    <w:p>
      <w:pPr>
        <w:pStyle w:val="Heading2"/>
      </w:pPr>
      <w:r>
        <w:t>117. Kunwer pal</w:t>
      </w:r>
    </w:p>
    <w:p>
      <w:r>
        <w:t>📺 Channel: Kunwer Pal</w:t>
      </w:r>
    </w:p>
    <w:p>
      <w:r>
        <w:t>📅 Published: 2019-04-17</w:t>
      </w:r>
    </w:p>
    <w:p>
      <w:r>
        <w:t>👁️ Views: 4 | 👍 Likes: 0 | 💬 Comments: 0</w:t>
      </w:r>
    </w:p>
    <w:p>
      <w:r>
        <w:t xml:space="preserve">📝 Description: </w:t>
      </w:r>
    </w:p>
    <w:p>
      <w:r>
        <w:t xml:space="preserve">▶️ Watch: </w:t>
      </w:r>
      <w:hyperlink r:id="rId114">
        <w:r>
          <w:rPr>
            <w:color w:val="0000FF"/>
            <w:u w:val="single"/>
          </w:rPr>
          <w:t>https://www.youtube.com/watch?v=mLVbD5wxZyI</w:t>
        </w:r>
      </w:hyperlink>
    </w:p>
    <w:p/>
    <w:p>
      <w:pPr>
        <w:pStyle w:val="Heading2"/>
      </w:pPr>
      <w:r>
        <w:t>118. Why LiFePO4 Battery Management Systems Are So Complicated</w:t>
      </w:r>
    </w:p>
    <w:p>
      <w:r>
        <w:t>📺 Channel: Su-vastika Solar Storage Solutions company</w:t>
      </w:r>
    </w:p>
    <w:p>
      <w:r>
        <w:t>📅 Published: 2024-09-24</w:t>
      </w:r>
    </w:p>
    <w:p>
      <w:r>
        <w:t>👁️ Views: 2743 | 👍 Likes: 54 | 💬 Comments: 2</w:t>
      </w:r>
    </w:p>
    <w:p>
      <w:r>
        <w:t>📝 Description: LiFePO4 lithium batteries are increasingly popularity due to their high energy density, long lifespan, and safety. But what is BMS i.e. Battery Management System and why is it so important in LiFePO4 batteries or Lithium-ion batteries.</w:t>
        <w:br/>
        <w:br/>
        <w:t xml:space="preserve">Battery Management Systems (BMS) play a crucial role in ensuring the safety, performance, and longevity of LiFePO4 lithium batteries. In this video, we'll delve into the essential features of BMS and how they contribute to the overall efficiency of these batteries.   </w:t>
        <w:br/>
        <w:br/>
        <w:t>Features of BMS :</w:t>
        <w:br/>
        <w:t>1.  Voltage Balancing: BMS ensures uniform voltage distribution among battery cells.</w:t>
        <w:br/>
        <w:t>2.  Temperature Monitoring and Protection: Understanding the importance of temperature management and safety measures.</w:t>
        <w:br/>
        <w:t xml:space="preserve">3.  Overcharge and Over discharge Prevention: Prevents battery damage and extending its lifespan.   </w:t>
        <w:br/>
        <w:t>4.  Short Circuit Protection: BMS safeguards the battery from electrical faults.</w:t>
        <w:br/>
        <w:t>5.  State of Charge (SOC) and State of Health (SOH) Estimation: Accurately tracks battery performance and remaining capacity.</w:t>
        <w:br/>
        <w:t>6.  Communication Protocols: BMS interacts with other components in the system.</w:t>
        <w:br/>
        <w:br/>
        <w:t>For further queries:</w:t>
        <w:br/>
        <w:t xml:space="preserve">Contact: Su-vastika Systems Pvt. Ltd. </w:t>
        <w:br/>
        <w:t>Website: https://suvastika.com</w:t>
        <w:br/>
        <w:t xml:space="preserve">Contact :- 9711774744 </w:t>
        <w:br/>
        <w:t>Toll Free Number :- 1800-202-4423</w:t>
        <w:br/>
        <w:t>Email: info@suvastika.com</w:t>
        <w:br/>
        <w:br/>
        <w:t>Social Media Website Pages Links:</w:t>
        <w:br/>
        <w:t>1.  Facebook:  https://www.facebook.com/SuvastikaSystems?mibextid=kFxxJD</w:t>
        <w:br/>
        <w:t>2.  Instagram:  https://www.instagram.com/suvastikasystems/?hl=en</w:t>
        <w:br/>
        <w:t>3.  LinkedIn:  https://www.linkedin.com/company/su-vastika-systems-private-limited/</w:t>
        <w:br/>
        <w:t>4.  Twitter:  https://x.com/suvastika</w:t>
        <w:br/>
        <w:t>5.  Google: https://g.co/kgs/4ibu6Jr Kunwer Sachdev</w:t>
        <w:br/>
        <w:t>6.  Medium: https://medium.com/@Su-vastika</w:t>
        <w:br/>
        <w:t>7.  Pinterest: https://in.pinterest.com/solarsuvastika/</w:t>
        <w:br/>
        <w:t>8.  Bluesky: https://bsky.app/profile/su-vastikasystems.bsky.social</w:t>
        <w:br/>
        <w:t xml:space="preserve">9.  Tumblr: https://www.tumblr.com/blog/suvastikasystems </w:t>
        <w:br/>
        <w:br/>
        <w:t>#shorts #lifepo4  #battery #bms #lithium #batterymanagementsystem #lithiumbattery #batterysafety #suvastika #batterystorage #inverter</w:t>
      </w:r>
    </w:p>
    <w:p>
      <w:r>
        <w:t xml:space="preserve">▶️ Watch: </w:t>
      </w:r>
      <w:hyperlink r:id="rId115">
        <w:r>
          <w:rPr>
            <w:color w:val="0000FF"/>
            <w:u w:val="single"/>
          </w:rPr>
          <w:t>https://www.youtube.com/watch?v=i-i02eQi38w</w:t>
        </w:r>
      </w:hyperlink>
    </w:p>
    <w:p/>
    <w:p>
      <w:pPr>
        <w:pStyle w:val="Heading2"/>
      </w:pPr>
      <w:r>
        <w:t>119. Sanjeev Sachdev I UK Presentation</w:t>
      </w:r>
    </w:p>
    <w:p>
      <w:r>
        <w:t>📺 Channel: Big Baang Entertainment</w:t>
      </w:r>
    </w:p>
    <w:p>
      <w:r>
        <w:t>📅 Published: 2016-08-01</w:t>
      </w:r>
    </w:p>
    <w:p>
      <w:r>
        <w:t>👁️ Views: 81 | 👍 Likes: 2 | 💬 Comments: 0</w:t>
      </w:r>
    </w:p>
    <w:p>
      <w:r>
        <w:t>📝 Description: This was team Big Ben presentation in UK for the BT Challenge Cup</w:t>
      </w:r>
    </w:p>
    <w:p>
      <w:r>
        <w:t xml:space="preserve">▶️ Watch: </w:t>
      </w:r>
      <w:hyperlink r:id="rId116">
        <w:r>
          <w:rPr>
            <w:color w:val="0000FF"/>
            <w:u w:val="single"/>
          </w:rPr>
          <w:t>https://www.youtube.com/watch?v=1-4afZB819Y</w:t>
        </w:r>
      </w:hyperlink>
    </w:p>
    <w:p/>
    <w:p>
      <w:pPr>
        <w:pStyle w:val="Heading2"/>
      </w:pPr>
      <w:r>
        <w:t>120. Dr Manju Sachdev MD</w:t>
      </w:r>
    </w:p>
    <w:p>
      <w:r>
        <w:t>📺 Channel: helloNRI</w:t>
      </w:r>
    </w:p>
    <w:p>
      <w:r>
        <w:t>📅 Published: 2018-05-02</w:t>
      </w:r>
    </w:p>
    <w:p>
      <w:r>
        <w:t>👁️ Views: 611 | 👍 Likes: 2 | 💬 Comments: 0</w:t>
      </w:r>
    </w:p>
    <w:p>
      <w:r>
        <w:t>📝 Description: Please Vote for DR. MANJU SACHDEV, M.D. for AAPI Vice President.</w:t>
      </w:r>
    </w:p>
    <w:p>
      <w:r>
        <w:t xml:space="preserve">▶️ Watch: </w:t>
      </w:r>
      <w:hyperlink r:id="rId117">
        <w:r>
          <w:rPr>
            <w:color w:val="0000FF"/>
            <w:u w:val="single"/>
          </w:rPr>
          <w:t>https://www.youtube.com/watch?v=i7K9KISmqEU</w:t>
        </w:r>
      </w:hyperlink>
    </w:p>
    <w:p/>
    <w:p>
      <w:pPr>
        <w:pStyle w:val="Heading2"/>
      </w:pPr>
      <w:r>
        <w:t>121. Kunwer ji</w:t>
      </w:r>
    </w:p>
    <w:p>
      <w:r>
        <w:t>📺 Channel: Lalit Tanwar</w:t>
      </w:r>
    </w:p>
    <w:p>
      <w:r>
        <w:t>📅 Published: 2020-07-12</w:t>
      </w:r>
    </w:p>
    <w:p>
      <w:r>
        <w:t>👁️ Views: 8 | 👍 Likes: 0 | 💬 Comments: 0</w:t>
      </w:r>
    </w:p>
    <w:p>
      <w:r>
        <w:t>📝 Description: Love is my life</w:t>
      </w:r>
    </w:p>
    <w:p>
      <w:r>
        <w:t xml:space="preserve">▶️ Watch: </w:t>
      </w:r>
      <w:hyperlink r:id="rId118">
        <w:r>
          <w:rPr>
            <w:color w:val="0000FF"/>
            <w:u w:val="single"/>
          </w:rPr>
          <w:t>https://www.youtube.com/watch?v=YHLepiQDN-k</w:t>
        </w:r>
      </w:hyperlink>
    </w:p>
    <w:p/>
    <w:p>
      <w:pPr>
        <w:pStyle w:val="Heading2"/>
      </w:pPr>
      <w:r>
        <w:t>122. From Idea to Innovation: Kunwer Sachdava's Journey with HOME UPS</w:t>
      </w:r>
    </w:p>
    <w:p>
      <w:r>
        <w:t>📺 Channel: Deepak Kashyap</w:t>
      </w:r>
    </w:p>
    <w:p>
      <w:r>
        <w:t>📅 Published: 2024-11-15</w:t>
      </w:r>
    </w:p>
    <w:p>
      <w:r>
        <w:t>👁️ Views: 13881 | 👍 Likes: 628 | 💬 Comments: 0</w:t>
      </w:r>
    </w:p>
    <w:p>
      <w:r>
        <w:t>📝 Description: Join Mr. Deepak Kashyap and Mr. Kunwer Sachdav as they discuss the inspiration behind the revolutionary plastic inverter and the launch of HOME UPS after 1.5 years of dedication!</w:t>
        <w:br/>
        <w:br/>
        <w:t>Discover the passion that fueled this groundbreaking idea!</w:t>
        <w:br/>
        <w:br/>
        <w:t>Follow us on Social Media</w:t>
        <w:br/>
        <w:br/>
        <w:t>https://www.linkedin.com/in/j3bydeepak/</w:t>
        <w:br/>
        <w:t>https://www.facebook.com/dkashyap3</w:t>
        <w:br/>
        <w:t>https://www.instagram.com/kashyapdeepak74/</w:t>
        <w:br/>
        <w:br/>
        <w:br/>
        <w:t>#Innovation #Entrepreneurship #SustainableSolutions #HomeUPS #PlasticInverter #TechTalk #StartupJourney #Inspiration #ProductDevelopment #kunwersachdev #CXMasteryWithDeepak</w:t>
      </w:r>
    </w:p>
    <w:p>
      <w:r>
        <w:t xml:space="preserve">▶️ Watch: </w:t>
      </w:r>
      <w:hyperlink r:id="rId119">
        <w:r>
          <w:rPr>
            <w:color w:val="0000FF"/>
            <w:u w:val="single"/>
          </w:rPr>
          <w:t>https://www.youtube.com/watch?v=kk38YfmIo0Y</w:t>
        </w:r>
      </w:hyperlink>
    </w:p>
    <w:p/>
    <w:p>
      <w:pPr>
        <w:pStyle w:val="Heading2"/>
      </w:pPr>
      <w:r>
        <w:t>123. The Success Talk show EP01 with Mr. Ashok Sachdev || Rohan Homkar</w:t>
      </w:r>
    </w:p>
    <w:p>
      <w:r>
        <w:t>📺 Channel: The Success Talk Show With Rohan Homkar</w:t>
      </w:r>
    </w:p>
    <w:p>
      <w:r>
        <w:t>📅 Published: 2018-09-02</w:t>
      </w:r>
    </w:p>
    <w:p>
      <w:r>
        <w:t>👁️ Views: 270 | 👍 Likes: None | 💬 Comments: 1</w:t>
      </w:r>
    </w:p>
    <w:p>
      <w:r>
        <w:t xml:space="preserve">📝 Description: Hi, I'm Rohan Homkar, Author on Amazon kindle, Host of The Success Talk Show, lecturer at K.J. Somaiya Polytechnic, and Member of the National Safety Council. </w:t>
        <w:br/>
        <w:br/>
        <w:t xml:space="preserve">http://linktr.ee/rohan.homkar </w:t>
        <w:br/>
        <w:t xml:space="preserve">Welcome to my youtube channel about industrial safety training, Motivational Guidance, and Video Creation Techniques that you can use to grow your personal brand and business. </w:t>
        <w:br/>
        <w:br/>
        <w:t>If you're a new visitor who wants to learn online to get opportunities to enhance your lifestyle and live amazing life subscribe to my channel and also there is an opportunity to join my private group on FaceBook.</w:t>
        <w:br/>
        <w:br/>
        <w:t xml:space="preserve">My channel publishes videos that focus on industrial safety, self-improvement, Discard your Fear, Business Promotion through videos, and how to always live an amazing life. </w:t>
        <w:br/>
        <w:br/>
        <w:t xml:space="preserve">If that sounds like it could be helpful for you, please join me ! </w:t>
        <w:br/>
        <w:t xml:space="preserve">Watch videos related to industrial safety (Short Youtube link ) https://bit.ly/3cSH67J Watch videos related to Discard Your Fear (Short Youtube link ) https://bit.ly/2AVdObg </w:t>
        <w:br/>
        <w:t xml:space="preserve">Watch videos related to Disaster Management (Short Youtube link ) https://bit.ly/3cTwd5m </w:t>
        <w:br/>
        <w:t xml:space="preserve">Watch videos related to Video Creation Workbook (Short Youtube link ) https://bit.ly/3ffFhn2 (Short Youtube link ) https://bit.ly/3fe5LFd </w:t>
        <w:br/>
        <w:t xml:space="preserve">Watch videos related to The success Talk Show (Short Youtube link ) https://bit.ly/3hiZqu8 </w:t>
        <w:br/>
        <w:t xml:space="preserve">Watch videos related to Positive Thinking (Short Youtube link ) https://bit.ly/2AgVaLa </w:t>
        <w:br/>
        <w:t>Watch videos related to Help Talks: (Short Youtube link ) https://bit.ly/2YoBtJg Video Creation Workbook By Rohan Homkar. https://www.amazon.in/…/B08…/ref=cm_sw_r_apa_i_ik0EEbYK6QYZX</w:t>
        <w:br/>
        <w:t xml:space="preserve">Online Kindle Book Available on Amazon. </w:t>
        <w:br/>
        <w:t xml:space="preserve">Buy My Video Creation Workbook from Amazon https://ift.tt/33SWqON </w:t>
        <w:br/>
        <w:t>For More Details Contact Rohan Homkar 9664346434</w:t>
      </w:r>
    </w:p>
    <w:p>
      <w:r>
        <w:t xml:space="preserve">▶️ Watch: </w:t>
      </w:r>
      <w:hyperlink r:id="rId120">
        <w:r>
          <w:rPr>
            <w:color w:val="0000FF"/>
            <w:u w:val="single"/>
          </w:rPr>
          <w:t>https://www.youtube.com/watch?v=rUolOEIaK2c</w:t>
        </w:r>
      </w:hyperlink>
    </w:p>
    <w:p/>
    <w:p>
      <w:pPr>
        <w:pStyle w:val="Heading2"/>
      </w:pPr>
      <w:r>
        <w:t>124. Kunwer speaks about Company employees &amp; the products-5</w:t>
      </w:r>
    </w:p>
    <w:p>
      <w:r>
        <w:t>📺 Channel: KunwerSachdev</w:t>
      </w:r>
    </w:p>
    <w:p>
      <w:r>
        <w:t>📅 Published: 2011-02-07</w:t>
      </w:r>
    </w:p>
    <w:p>
      <w:r>
        <w:t>👁️ Views: 23 | 👍 Likes: 0 | 💬 Comments: 0</w:t>
      </w:r>
    </w:p>
    <w:p>
      <w:r>
        <w:t xml:space="preserve">📝 Description:  </w:t>
      </w:r>
    </w:p>
    <w:p>
      <w:r>
        <w:t xml:space="preserve">▶️ Watch: </w:t>
      </w:r>
      <w:hyperlink r:id="rId121">
        <w:r>
          <w:rPr>
            <w:color w:val="0000FF"/>
            <w:u w:val="single"/>
          </w:rPr>
          <w:t>https://www.youtube.com/watch?v=QaEiqqi-lA8</w:t>
        </w:r>
      </w:hyperlink>
    </w:p>
    <w:p/>
    <w:p>
      <w:pPr>
        <w:pStyle w:val="Heading2"/>
      </w:pPr>
      <w:r>
        <w:t>125. Kunwer Sahab</w:t>
      </w:r>
    </w:p>
    <w:p>
      <w:r>
        <w:t>📺 Channel: Kunwer Rasib</w:t>
      </w:r>
    </w:p>
    <w:p>
      <w:r>
        <w:t>📅 Published: 2019-12-02</w:t>
      </w:r>
    </w:p>
    <w:p>
      <w:r>
        <w:t>👁️ Views: 53 | 👍 Likes: 8 | 💬 Comments: 1</w:t>
      </w:r>
    </w:p>
    <w:p>
      <w:r>
        <w:t>📝 Description: Time pass 😊😊</w:t>
      </w:r>
    </w:p>
    <w:p>
      <w:r>
        <w:t xml:space="preserve">▶️ Watch: </w:t>
      </w:r>
      <w:hyperlink r:id="rId122">
        <w:r>
          <w:rPr>
            <w:color w:val="0000FF"/>
            <w:u w:val="single"/>
          </w:rPr>
          <w:t>https://www.youtube.com/watch?v=TV5iRQxD-3s</w:t>
        </w:r>
      </w:hyperlink>
    </w:p>
    <w:p/>
    <w:p>
      <w:pPr>
        <w:pStyle w:val="Heading2"/>
      </w:pPr>
      <w:r>
        <w:t>126. Kunwer speaks about leadership that drives his company- 1</w:t>
      </w:r>
    </w:p>
    <w:p>
      <w:r>
        <w:t>📺 Channel: KunwerSachdev</w:t>
      </w:r>
    </w:p>
    <w:p>
      <w:r>
        <w:t>📅 Published: 2011-02-08</w:t>
      </w:r>
    </w:p>
    <w:p>
      <w:r>
        <w:t>👁️ Views: 17 | 👍 Likes: 0 | 💬 Comments: 0</w:t>
      </w:r>
    </w:p>
    <w:p>
      <w:r>
        <w:t xml:space="preserve">📝 Description:  </w:t>
      </w:r>
    </w:p>
    <w:p>
      <w:r>
        <w:t xml:space="preserve">▶️ Watch: </w:t>
      </w:r>
      <w:hyperlink r:id="rId123">
        <w:r>
          <w:rPr>
            <w:color w:val="0000FF"/>
            <w:u w:val="single"/>
          </w:rPr>
          <w:t>https://www.youtube.com/watch?v=kzjcs8bwy14</w:t>
        </w:r>
      </w:hyperlink>
    </w:p>
    <w:p/>
    <w:p>
      <w:pPr>
        <w:pStyle w:val="Heading2"/>
      </w:pPr>
      <w:r>
        <w:t>127. Get Free trial Here👉🏻 www.copy ai? Via=kunwer</w:t>
      </w:r>
    </w:p>
    <w:p>
      <w:r>
        <w:t>📺 Channel: Dilip Jdbhai 786</w:t>
      </w:r>
    </w:p>
    <w:p>
      <w:r>
        <w:t>📅 Published: 2023-08-16</w:t>
      </w:r>
    </w:p>
    <w:p>
      <w:r>
        <w:t>👁️ Views: 1 | 👍 Likes: 0 | 💬 Comments: 0</w:t>
      </w:r>
    </w:p>
    <w:p>
      <w:r>
        <w:t xml:space="preserve">📝 Description: </w:t>
      </w:r>
    </w:p>
    <w:p>
      <w:r>
        <w:t xml:space="preserve">▶️ Watch: </w:t>
      </w:r>
      <w:hyperlink r:id="rId124">
        <w:r>
          <w:rPr>
            <w:color w:val="0000FF"/>
            <w:u w:val="single"/>
          </w:rPr>
          <w:t>https://www.youtube.com/watch?v=5lk00ZgOy9o</w:t>
        </w:r>
      </w:hyperlink>
    </w:p>
    <w:p/>
    <w:p>
      <w:pPr>
        <w:pStyle w:val="Heading2"/>
      </w:pPr>
      <w:r>
        <w:t>128. Khas Mulakat-Kunwer Sachdev-MD-CEO-Su-Kam Power Systems Ltd-On 5th Aug</w:t>
      </w:r>
    </w:p>
    <w:p>
      <w:r>
        <w:t>📺 Channel: News18 Debate &amp; Interview</w:t>
      </w:r>
    </w:p>
    <w:p>
      <w:r>
        <w:t>📅 Published: 2016-08-08</w:t>
      </w:r>
    </w:p>
    <w:p>
      <w:r>
        <w:t>👁️ Views: 12451 | 👍 Likes: 207 | 💬 Comments: 14</w:t>
      </w:r>
    </w:p>
    <w:p>
      <w:r>
        <w:t>📝 Description: KHAS Mulaqat is a talk show on ETV HINDI channel.</w:t>
        <w:br/>
        <w:t>Kunwer Sachdev  is an Indian entrepreneur who is the founder and Managing Director of Su-kam Power Systems Ltd</w:t>
        <w:br/>
        <w:t>To subscribe:http://bit.ly/1oNqoa7.</w:t>
        <w:br/>
        <w:t>Follow Us: https://twitter.com/Etv_Hindi</w:t>
        <w:br/>
        <w:t>Like Us:  https://www.facebook.com/EtvHindi/</w:t>
      </w:r>
    </w:p>
    <w:p>
      <w:r>
        <w:t xml:space="preserve">▶️ Watch: </w:t>
      </w:r>
      <w:hyperlink r:id="rId125">
        <w:r>
          <w:rPr>
            <w:color w:val="0000FF"/>
            <w:u w:val="single"/>
          </w:rPr>
          <w:t>https://www.youtube.com/watch?v=NaLTOQevToY</w:t>
        </w:r>
      </w:hyperlink>
    </w:p>
    <w:p/>
    <w:p>
      <w:pPr>
        <w:pStyle w:val="Heading2"/>
      </w:pPr>
      <w:r>
        <w:t>129. Kunwer</w:t>
      </w:r>
    </w:p>
    <w:p>
      <w:r>
        <w:t>📺 Channel: Kunwer Chandra</w:t>
      </w:r>
    </w:p>
    <w:p>
      <w:r>
        <w:t>📅 Published: 2019-12-19</w:t>
      </w:r>
    </w:p>
    <w:p>
      <w:r>
        <w:t>👁️ Views: 2 | 👍 Likes: 0 | 💬 Comments: 0</w:t>
      </w:r>
    </w:p>
    <w:p>
      <w:r>
        <w:t>📝 Description: Chandra</w:t>
      </w:r>
    </w:p>
    <w:p>
      <w:r>
        <w:t xml:space="preserve">▶️ Watch: </w:t>
      </w:r>
      <w:hyperlink r:id="rId126">
        <w:r>
          <w:rPr>
            <w:color w:val="0000FF"/>
            <w:u w:val="single"/>
          </w:rPr>
          <w:t>https://www.youtube.com/watch?v=GqOf3kJ2jYc</w:t>
        </w:r>
      </w:hyperlink>
    </w:p>
    <w:p/>
    <w:p>
      <w:pPr>
        <w:pStyle w:val="Heading2"/>
      </w:pPr>
      <w:r>
        <w:t>130. सफलता का राज है इस कहानी में | Successful Story Inverter Man | Kunwer Sachdev | Story Of Old #story</w:t>
      </w:r>
    </w:p>
    <w:p>
      <w:r>
        <w:t xml:space="preserve">📺 Channel: STORY OF OLD </w:t>
      </w:r>
    </w:p>
    <w:p>
      <w:r>
        <w:t>📅 Published: 2024-01-10</w:t>
      </w:r>
    </w:p>
    <w:p>
      <w:r>
        <w:t>👁️ Views: 11 | 👍 Likes: 0 | 💬 Comments: None</w:t>
      </w:r>
    </w:p>
    <w:p>
      <w:r>
        <w:t>📝 Description: About This Video.</w:t>
        <w:br/>
        <w:t xml:space="preserve">सफलता का राज है इस कहानी में | Successful Story Inverter Man | Kunwer Sachdev | Story Of Old #story </w:t>
        <w:br/>
        <w:br/>
        <w:t>दोस्तो इस कहानी में एक ऐसे कामयाब व्यक्ति के बारे में बताया गया है जो की सफलता को अपने साथ लेकर चलता है और सायद आप भी इस वीडियो से कुछ सीखकर ही जायेगे ।</w:t>
        <w:br/>
        <w:br/>
        <w:t xml:space="preserve">Your Queries - </w:t>
        <w:br/>
        <w:t>Safalta ka raj.</w:t>
        <w:br/>
        <w:t>Successful story.</w:t>
        <w:br/>
        <w:t>Successful story of old man.</w:t>
        <w:br/>
        <w:t>Successful story of Indian man.</w:t>
        <w:br/>
        <w:t>Quotes for Indian man.</w:t>
        <w:br/>
        <w:t>Quotes about Indian man.</w:t>
        <w:br/>
        <w:t>Quotes.</w:t>
        <w:br/>
        <w:t>Successful stories.</w:t>
        <w:br/>
        <w:t>Successful stories in Hindi.</w:t>
        <w:br/>
        <w:t>Successful story of old man in Hindi.</w:t>
        <w:br/>
        <w:t>Trending Quotes About Indian man.</w:t>
        <w:br/>
        <w:t>Suchdev.</w:t>
        <w:br/>
        <w:t>Kunwer Sachdev Story Of Old man.</w:t>
        <w:br/>
        <w:t>All stores.</w:t>
        <w:br/>
        <w:br/>
        <w:br/>
        <w:t>#stories #success #quetos #storyofold</w:t>
        <w:br/>
        <w:t>#facts</w:t>
        <w:br/>
        <w:t>#quetosvideo</w:t>
      </w:r>
    </w:p>
    <w:p>
      <w:r>
        <w:t xml:space="preserve">▶️ Watch: </w:t>
      </w:r>
      <w:hyperlink r:id="rId127">
        <w:r>
          <w:rPr>
            <w:color w:val="0000FF"/>
            <w:u w:val="single"/>
          </w:rPr>
          <w:t>https://www.youtube.com/watch?v=uxR_ZJeK2BM</w:t>
        </w:r>
      </w:hyperlink>
    </w:p>
    <w:p/>
    <w:p>
      <w:pPr>
        <w:pStyle w:val="Heading2"/>
      </w:pPr>
      <w:r>
        <w:t>131. Dubai Eye 103.8 Entrepreneurship Awards - Leadership, Sukhdeep Sachdev</w:t>
      </w:r>
    </w:p>
    <w:p>
      <w:r>
        <w:t>📺 Channel: Dubai Eye 103.8</w:t>
      </w:r>
    </w:p>
    <w:p>
      <w:r>
        <w:t>📅 Published: 2017-05-11</w:t>
      </w:r>
    </w:p>
    <w:p>
      <w:r>
        <w:t>👁️ Views: 547 | 👍 Likes: 7 | 💬 Comments: 0</w:t>
      </w:r>
    </w:p>
    <w:p>
      <w:r>
        <w:t>📝 Description: Sukhdeep Sachdev, CEO of Leader Healthcare Group, was nominated by his employee Nadeeka Gayathrie, who says his compassion and guidance are what sets him apart as a leader. Sachdev says his focus on building skills and grooming his employees is one of the keys to his success.</w:t>
      </w:r>
    </w:p>
    <w:p>
      <w:r>
        <w:t xml:space="preserve">▶️ Watch: </w:t>
      </w:r>
      <w:hyperlink r:id="rId128">
        <w:r>
          <w:rPr>
            <w:color w:val="0000FF"/>
            <w:u w:val="single"/>
          </w:rPr>
          <w:t>https://www.youtube.com/watch?v=FVoaqmhfEZk</w:t>
        </w:r>
      </w:hyperlink>
    </w:p>
    <w:p/>
    <w:p>
      <w:pPr>
        <w:pStyle w:val="Heading2"/>
      </w:pPr>
      <w:r>
        <w:t>132. Kunwer having a nice time with his employees-part 2</w:t>
      </w:r>
    </w:p>
    <w:p>
      <w:r>
        <w:t>📺 Channel: KunwerSachdev</w:t>
      </w:r>
    </w:p>
    <w:p>
      <w:r>
        <w:t>📅 Published: 2011-02-03</w:t>
      </w:r>
    </w:p>
    <w:p>
      <w:r>
        <w:t>👁️ Views: 57 | 👍 Likes: 0 | 💬 Comments: 0</w:t>
      </w:r>
    </w:p>
    <w:p>
      <w:r>
        <w:t xml:space="preserve">📝 Description:  </w:t>
      </w:r>
    </w:p>
    <w:p>
      <w:r>
        <w:t xml:space="preserve">▶️ Watch: </w:t>
      </w:r>
      <w:hyperlink r:id="rId129">
        <w:r>
          <w:rPr>
            <w:color w:val="0000FF"/>
            <w:u w:val="single"/>
          </w:rPr>
          <w:t>https://www.youtube.com/watch?v=9tDadp109eY</w:t>
        </w:r>
      </w:hyperlink>
    </w:p>
    <w:p/>
    <w:p>
      <w:pPr>
        <w:pStyle w:val="Heading2"/>
      </w:pPr>
      <w:r>
        <w:t>133. Kunwar Sachdeva’s Take: The Power of Digital in Modern Marketing</w:t>
      </w:r>
    </w:p>
    <w:p>
      <w:r>
        <w:t>📺 Channel: Deepak Kashyap</w:t>
      </w:r>
    </w:p>
    <w:p>
      <w:r>
        <w:t>📅 Published: 2024-11-19</w:t>
      </w:r>
    </w:p>
    <w:p>
      <w:r>
        <w:t>👁️ Views: 682 | 👍 Likes: 18 | 💬 Comments: 0</w:t>
      </w:r>
    </w:p>
    <w:p>
      <w:r>
        <w:t>📝 Description: Marketing has evolved dramatically! Deepak Kashyap and Kunwar Sachdeva discuss why digital marketing is the ultimate strategy in today’s world. 🌐</w:t>
        <w:br/>
        <w:br/>
        <w:t>Website: https://deepak-kashyap.com/</w:t>
        <w:br/>
        <w:br/>
        <w:t>Follow us on Social Media</w:t>
        <w:br/>
        <w:br/>
        <w:t>https://www.linkedin.com/in/j3bydeepak/</w:t>
        <w:br/>
        <w:t>https://www.facebook.com/dkashyap3</w:t>
        <w:br/>
        <w:t>https://www.instagram.com/kashyapdeepak74/</w:t>
        <w:br/>
        <w:br/>
        <w:br/>
        <w:t>#CXMasteryWithDeepak #DigitalMarketing #MarketingStrategy #ModernMarketing #Entrepreneurship #SuccessTips #MarketingInsights #Innovation #SuKam #Entrepreneurship #SuccessStory #Leadership #TechTalks</w:t>
      </w:r>
    </w:p>
    <w:p>
      <w:r>
        <w:t xml:space="preserve">▶️ Watch: </w:t>
      </w:r>
      <w:hyperlink r:id="rId130">
        <w:r>
          <w:rPr>
            <w:color w:val="0000FF"/>
            <w:u w:val="single"/>
          </w:rPr>
          <w:t>https://www.youtube.com/watch?v=rERuVlA0Ri0</w:t>
        </w:r>
      </w:hyperlink>
    </w:p>
    <w:p/>
    <w:p>
      <w:pPr>
        <w:pStyle w:val="Heading2"/>
      </w:pPr>
      <w:r>
        <w:t>134. Sirf Ek Sentence Ki Wajah Se Bana Diya India ka No. 1 Inverter Brand</w:t>
      </w:r>
    </w:p>
    <w:p>
      <w:r>
        <w:t>📺 Channel: SolarClap</w:t>
      </w:r>
    </w:p>
    <w:p>
      <w:r>
        <w:t>📅 Published: 2024-06-29</w:t>
      </w:r>
    </w:p>
    <w:p>
      <w:r>
        <w:t>👁️ Views: 467348 | 👍 Likes: 14267 | 💬 Comments: 83</w:t>
      </w:r>
    </w:p>
    <w:p>
      <w:r>
        <w:t>📝 Description: Explore the mind of a visionary as we chat with the Inverter Man of India about his transformative journey from lead-acid to lithium batteries.</w:t>
        <w:br/>
        <w:br/>
        <w:t>Hear about the hurdles he overcame, the lessons he learned, and his perspective on the future of the energy industry.</w:t>
        <w:br/>
        <w:br/>
        <w:t>Perfect for those interested in technological advancements and entrepreneurial spirit in the renewable energy landscape.</w:t>
        <w:br/>
        <w:br/>
        <w:t>Full Video Here - https://youtu.be/C15-E5y3qqM</w:t>
        <w:br/>
        <w:br/>
        <w:t>Connect with us:</w:t>
        <w:br/>
        <w:br/>
        <w:t>🌐Website: https://solarclap.com</w:t>
        <w:br/>
        <w:br/>
        <w:t>►Join our Facebook Group: https://facebook.com/groups/solarclap/</w:t>
        <w:br/>
        <w:br/>
        <w:t>☑ LinkedIn: https://www.linkedin.com/in/solarclap/</w:t>
        <w:br/>
        <w:t>🐥 Twitter: https://twitter.com/Solarclapindia</w:t>
        <w:br/>
        <w:t>😊 Facebook: https://www.facebook.com/solarclapindia</w:t>
        <w:br/>
        <w:t>📷 Instagram: https://www.instagram.com/Solarclapindia</w:t>
        <w:br/>
        <w:t>📩 Telegram: https://t.me/solarclap</w:t>
        <w:br/>
        <w:br/>
        <w:t>Disclaimer: I have expressed my personal views on the products, their features, and their after-sales service, in this video. Others may have a different opinion on these. I take no responsibility for any details and/or specifications/features/after-sales service discussed in this video. I have no intention to convince or make anyone against any product or brand, please be advised before making any purchase decision.</w:t>
        <w:br/>
        <w:br/>
        <w:t>✉ Business Mail: solarclap@gmail.com</w:t>
        <w:br/>
        <w:br/>
        <w:t xml:space="preserve">Got Queries? Feel free to ask with #solarclap </w:t>
        <w:br/>
        <w:br/>
        <w:t>#businesspodcast #businesspower #india #indiapodcast #businessleader #hindipodcast</w:t>
      </w:r>
    </w:p>
    <w:p>
      <w:r>
        <w:t xml:space="preserve">▶️ Watch: </w:t>
      </w:r>
      <w:hyperlink r:id="rId131">
        <w:r>
          <w:rPr>
            <w:color w:val="0000FF"/>
            <w:u w:val="single"/>
          </w:rPr>
          <w:t>https://www.youtube.com/watch?v=5CtEqSYFu9w</w:t>
        </w:r>
      </w:hyperlink>
    </w:p>
    <w:p/>
    <w:p>
      <w:pPr>
        <w:pStyle w:val="Heading2"/>
      </w:pPr>
      <w:r>
        <w:t>135. Why did we start this YouTube Channel?</w:t>
      </w:r>
    </w:p>
    <w:p>
      <w:r>
        <w:t>📺 Channel: Su-Kam Solar</w:t>
      </w:r>
    </w:p>
    <w:p>
      <w:r>
        <w:t>📅 Published: 2017-01-20</w:t>
      </w:r>
    </w:p>
    <w:p>
      <w:r>
        <w:t>👁️ Views: 2934 | 👍 Likes: 66 | 💬 Comments: 41</w:t>
      </w:r>
    </w:p>
    <w:p>
      <w:r>
        <w:t>📝 Description: Kunwer Sachdev addresses the people of India and the world in a candid conversation sharing his thoughts behind starting this educational YouTube channel</w:t>
        <w:br/>
        <w:br/>
        <w:t>How many units your appliances consume from the electricity board. Watch this video do calculate on your own.</w:t>
        <w:br/>
        <w:br/>
        <w:t>In this video we have considered the following rating- LED- 10W, Fan- 80W, TV- 50W, AC- 2000W, 1HP Motor- 750W</w:t>
        <w:br/>
        <w:br/>
        <w:t>To watch more videos on inverters, batteries, solar power and upcoming technologies subscribe to Su-Kam's YouTube channel- https://www.youtube.com/user/SukamIndia</w:t>
        <w:br/>
        <w:br/>
        <w:t>To watch more videos on inverters, batteries, solar power and upcoming technologies subscribe to Su-Kam's YouTube channel- https://www.youtube.com/user/SukamIndia</w:t>
        <w:br/>
        <w:br/>
        <w:t>Check out our solar website to know interesting facts about solar inverter/batteries- http://sukam-solar.com/</w:t>
        <w:br/>
        <w:t>Follow us on LinkedIn-https://www.linkedin.com/company-beta/242365/</w:t>
        <w:br/>
        <w:br/>
        <w:t>Follow us on our Twitter Solar page- https://twitter.com/search?q=SU-KAM%20POWER&amp;src=typd</w:t>
        <w:br/>
        <w:br/>
        <w:br/>
        <w:t>Follow us on our Facebook Page- https://www.facebook.com/Sukampowersystem/?fref=ts</w:t>
        <w:br/>
        <w:br/>
        <w:t>Follow us on Instagram and check out interesting pictures of solar panels/inverters/batteries -https://www.instagram.com/sukam_solar/?hl=en</w:t>
        <w:br/>
        <w:br/>
        <w:br/>
        <w:t>Check out our international solar projects 1MW and much more- http://sukam-solar.com/solar-projects/</w:t>
        <w:br/>
        <w:br/>
        <w:br/>
        <w:t>Please comment below with all your queries we would reply back within 24 hours.</w:t>
      </w:r>
    </w:p>
    <w:p>
      <w:r>
        <w:t xml:space="preserve">▶️ Watch: </w:t>
      </w:r>
      <w:hyperlink r:id="rId132">
        <w:r>
          <w:rPr>
            <w:color w:val="0000FF"/>
            <w:u w:val="single"/>
          </w:rPr>
          <w:t>https://www.youtube.com/watch?v=4XV5WGnWHy4</w:t>
        </w:r>
      </w:hyperlink>
    </w:p>
    <w:p/>
    <w:p>
      <w:pPr>
        <w:pStyle w:val="Heading2"/>
      </w:pPr>
      <w:r>
        <w:t>136. बसों में पेन बेचने वाले ने खड़ी कर दी 2300 करोड़ की कंपनी | Kunwer Sachdeva's Su Kam Success Story</w:t>
      </w:r>
    </w:p>
    <w:p>
      <w:r>
        <w:t>📺 Channel: Success Story</w:t>
      </w:r>
    </w:p>
    <w:p>
      <w:r>
        <w:t>📅 Published: 2024-08-13</w:t>
      </w:r>
    </w:p>
    <w:p>
      <w:r>
        <w:t>👁️ Views: 55 | 👍 Likes: 2 | 💬 Comments: 0</w:t>
      </w:r>
    </w:p>
    <w:p>
      <w:r>
        <w:t xml:space="preserve">📝 Description: Hello friends, in this video, we'll talk about how many people in the world face difficulties head-on and achieve great success. One such person is Kunwar Sachdev, the founder of Su-Kam company. Kunwar Sachdev used to sell pens due to financial difficulties. Today, he is famous as the Inverter Man. Kunwar Sachdev studied law at Delhi University. @su-vastikasolarstoragesolu9065 </w:t>
        <w:br/>
        <w:br/>
        <w:br/>
        <w:t xml:space="preserve">Every video on my channel is made with Love and Hard work, So don't forget to leave a Like. Also please hit the SUBSCRIBE button it's FREE. Thank you for watching and see you next time. </w:t>
        <w:br/>
        <w:br/>
        <w:t>Important Note:</w:t>
        <w:br/>
        <w:t>We do NOT own the video materials and all credits belong to the respectful owner. In case of copyright issues, please contact us immediately for further credit, image and clip delete.</w:t>
        <w:br/>
        <w:t>____________________________________________</w:t>
        <w:br/>
        <w:t>YOUR QUERIES</w:t>
        <w:br/>
        <w:t>From Rags to Riches: Kunwer Sachdeva's Su Kam Power System Success Story</w:t>
        <w:br/>
        <w:t>The Rise of Kunwer Sachdeva: Su Kam Power System Founder</w:t>
        <w:br/>
        <w:t>Kunwer Sachdeva: The Man Behind Su Kam Power System's Success</w:t>
        <w:br/>
        <w:t>How Kunwer Sachdeva Built Su Kam Power System Empire</w:t>
        <w:br/>
        <w:t>The Inspiring Journey of Kunwer Sachdeva: Su Kam Power System CEO</w:t>
        <w:br/>
        <w:t>Success Secrets of Kunwer Sachdeva: Su Kam Power System Owner Reveals All</w:t>
        <w:br/>
        <w:t>Inside Look at Kunwer Sachdeva's Success with Su Kam Power System</w:t>
        <w:br/>
        <w:t>Kunwer Sachdeva's Su Kam Power System: A True Entrepreneurial Story</w:t>
        <w:br/>
        <w:t>From Small Business to Big Success: Kunwer Sachdeva's Su Kam Power System</w:t>
        <w:br/>
        <w:t>Kunwer Sachdeva: The Visionary Leader Behind Su Kam Power System's Triumph</w:t>
        <w:br/>
        <w:t>खुद पर भरोसा: कुंवर सचदेव की सफलता की कहानी</w:t>
        <w:br/>
        <w:t>मेहनत से मिली सफलता: सु-काम के संस्थापक की उपलब्धि</w:t>
        <w:br/>
        <w:t>अपनी मेहनत से बनाएं सपनों को साकार: कुंवर सचदेव की कहानी</w:t>
        <w:br/>
        <w:t>इनवर्टर मैन की अनोखी यात्रा: कुंवर सचदेव की सफलता का राज</w:t>
        <w:br/>
        <w:t>बचपन से सफलता की राह: कुंवर सचदेव की अनूठी कहानी</w:t>
        <w:br/>
        <w:t>प्रेरणादायक जीवन यात्रा: कुंवर सचदेव की कहानी</w:t>
        <w:br/>
        <w:t>विजय की कहानी: कुंवर सचदेव का सफर और साहस</w:t>
        <w:br/>
        <w:t>पेन बेचने से सोलर प्रोडक्ट तक: कुंवर सचदेव की अनोखी यात्रा</w:t>
        <w:br/>
        <w:t>लॉ से लेकर सोलर इनवर्टर तक: कुंवर सचदेव का उत्कृष्ट सफर</w:t>
        <w:br/>
        <w:t>बिजनेस की सफलता की कहानी: Su-Kam के संस्थापक कुंवर सचदेव</w:t>
        <w:br/>
        <w:t>केबल से सोलर तक: कुंवर सचदेव का अद्वितीय प्रतिबद्धता</w:t>
        <w:br/>
        <w:t>Su-Kam की उत्पत्ति: कुंवर सचदेव की उत्कृष्ट कहानी</w:t>
        <w:br/>
        <w:t>Su-Kam से Su-vastika: कुंवर सचदेव की नई उपक्रम</w:t>
        <w:br/>
        <w:t>अधिकार से पुनः उत्थान: Su-vastika की अनूठी उपलब्धि</w:t>
        <w:br/>
        <w:t>Su-Kam के बाद Su-vastika: कुंवर सचदेव का नया अभियान</w:t>
        <w:br/>
        <w:t>संघर्ष से सफलता: Su-vastika के संजीवनी उद्यम की कहानी</w:t>
        <w:br/>
        <w:t>सु-काम से Su-vastika: कुंवर सचदेव की अनोखी पुनर्जीवन कहानी</w:t>
        <w:br/>
        <w:t>हार से नई शुरुआत: कुंवर सचदेव की Su-vastika की सफलता कहानी</w:t>
        <w:br/>
        <w:t>Su-Kam के बाद Su-vastika: कुंवर सचदेव का पुनर्जीवन सफलता कहानी</w:t>
        <w:br/>
        <w:t>कुंवर सचदेव और Su-vastika की उत्कृष्ट कहानी</w:t>
        <w:br/>
        <w:t>प्रगति का नया संग्राम: Su-vastika की कहानी</w:t>
        <w:br/>
        <w:t>From Pen Salesman to Power Pioneer: The Inspiring Journey of Kunwer Sachdev</w:t>
        <w:br/>
        <w:t>Turning Adversity into Achievement: Kunwar Sachdev's Success Story</w:t>
        <w:br/>
        <w:t>The Rise of an Inverter Man: Kunwar Sachdev's Path to Success</w:t>
        <w:br/>
        <w:t>Overcoming Odds: Kunwar Sachdev's Journey to Entrepreneurial Success</w:t>
        <w:br/>
        <w:t>From Struggles to Success: The Story of Kunwar Sachdev, the Inverter Tycoon</w:t>
        <w:br/>
        <w:t>From Pen Sales to Solar Success: The Inspiring Journey of Kunwar Sachdev</w:t>
        <w:br/>
        <w:t>Overcoming Adversity: Kunwar Sachdev's Path from Pen Salesman to Solar Entrepreneur</w:t>
        <w:br/>
        <w:t>Turning Challenges into Triumph: The Story of Kunwar Sachdev's Rise to Solar Power</w:t>
        <w:br/>
        <w:t>Resilience Rewarded: Kunwar Sachdev's Transformation from Cable to Solar Business</w:t>
        <w:br/>
        <w:t>The Evolution of Success: Kunwar Sachdev's Transition to Solar Innovation</w:t>
        <w:br/>
        <w:t>From Su-Kam to Su-Vastika: Kunwer Sachdev's Solar Power Revolution</w:t>
        <w:br/>
        <w:t>Kunwar Sachdev's Su-Vastika: Redefining Power Backup and Solar Products</w:t>
        <w:br/>
        <w:t>Su-Vastika: Pioneering Innovation in Solar and Power Backup Solutions</w:t>
        <w:br/>
        <w:t>The Success Story of Kunwar Sachdev's Su-Vastika: Powering the Future</w:t>
        <w:br/>
        <w:t>Su-Vastika: Leading the Charge in Solar Technology and Power Backup Systems</w:t>
        <w:br/>
        <w:br/>
        <w:t xml:space="preserve">#SuccessStory #BusinessJourney #EntrepreneurialTales #InspiringStories #HardWorkPaysOff #BusinessSuccess #PersistencePays #OvercomingChallenges #EntrepreneurLife #SuccessJourney #TriumphsAndStruggles #AchievementUnlocked #BusinessGrowth #SuccessTips #EntrepreneurialSpirit #HardWorkPaysOff #SuccessStories #BelieveInYourself #NeverGiveUp #KunwarSachdev #SuKam #InverterMan #InspiringJourney #AchievementUnlocked #DreamsComeTrue  #InspiringStory #OvercomingAdversity #DreamBig #HardWorkPaysOff #EducationForAll #EntrepreneurialJourney #NeverGiveUp #SuccessMindset #TurningDreamsIntoReality #BelieveInYourself  #Resilience #EntrepreneurialSpirit #supportsystem  #RecoveryJourney </w:t>
        <w:br/>
        <w:t>#businesssuccess #entrepreneurmindset #successfulpeople #businessgrowth #hustleandgrind #motivationmonday #leadershipgoals #entrepreneurship #businessstrategy #successmindset #inspirationdaily #entrepreneurialmindset #businessleaders #successstories #entrepreneurialjourney #businessinsights #entrepreneurialspirit #businessmotivation #successhabits #entrepreneurmind #businessmindset #successdriven #entrepreneuriallife #businessgoals #successcoach #entrepreneurialwisdom #businessdevelopment #successprinciples #entrepreneurialmind #businessmastery</w:t>
      </w:r>
    </w:p>
    <w:p>
      <w:r>
        <w:t xml:space="preserve">▶️ Watch: </w:t>
      </w:r>
      <w:hyperlink r:id="rId133">
        <w:r>
          <w:rPr>
            <w:color w:val="0000FF"/>
            <w:u w:val="single"/>
          </w:rPr>
          <w:t>https://www.youtube.com/watch?v=GOkpoGmdZZQ</w:t>
        </w:r>
      </w:hyperlink>
    </w:p>
    <w:p/>
    <w:p>
      <w:pPr>
        <w:pStyle w:val="Heading2"/>
      </w:pPr>
      <w:r>
        <w:t>137. #Kunwer_Sachdev #Sukam #Sucuess_Story #3</w:t>
      </w:r>
    </w:p>
    <w:p>
      <w:r>
        <w:t>📺 Channel: BUSINESS GURUJEE</w:t>
      </w:r>
    </w:p>
    <w:p>
      <w:r>
        <w:t>📅 Published: 2021-05-14</w:t>
      </w:r>
    </w:p>
    <w:p>
      <w:r>
        <w:t>👁️ Views: 25 | 👍 Likes: 4 | 💬 Comments: 0</w:t>
      </w:r>
    </w:p>
    <w:p>
      <w:r>
        <w:t>📝 Description: Instagram link-https://instagram.com/businessguruji.shirur?igshid=1ebq73joeuy0w</w:t>
        <w:br/>
        <w:br/>
        <w:t>Facebook Link https://www.facebook.com/Businessगुरुजी-2162634513952437/</w:t>
      </w:r>
    </w:p>
    <w:p>
      <w:r>
        <w:t xml:space="preserve">▶️ Watch: </w:t>
      </w:r>
      <w:hyperlink r:id="rId134">
        <w:r>
          <w:rPr>
            <w:color w:val="0000FF"/>
            <w:u w:val="single"/>
          </w:rPr>
          <w:t>https://www.youtube.com/watch?v=bWHBDI4ulOQ</w:t>
        </w:r>
      </w:hyperlink>
    </w:p>
    <w:p/>
    <w:p>
      <w:pPr>
        <w:pStyle w:val="Heading2"/>
      </w:pPr>
      <w:r>
        <w:t>138. कभी बसों में बेचा करते थे पेन,फिर इस आइडिया से बनाई 2300करोड़ की कंपनी के #casestudy #startupshivam</w:t>
      </w:r>
    </w:p>
    <w:p>
      <w:r>
        <w:t xml:space="preserve">📺 Channel: Shivam Nigam </w:t>
      </w:r>
    </w:p>
    <w:p>
      <w:r>
        <w:t>📅 Published: 2024-03-24</w:t>
      </w:r>
    </w:p>
    <w:p>
      <w:r>
        <w:t>👁️ Views: 190 | 👍 Likes: 21 | 💬 Comments: 2</w:t>
      </w:r>
    </w:p>
    <w:p>
      <w:r>
        <w:t>📝 Description: Today we are going to tell you about a person who once used to sell pens in the bus and from door to door, but today he has become the owner of a company worth thousands of crores. Today the world knows him as Inverter Man. We are talking about Kunwar Sachdev, founder of Su-Kam company, the demand for solar products of his company is high not only in India but also in foreign countries.After completing his studies, Kunwar Sachdev did a marketing job in a cable communication company, it was here that he felt that the cable business in the country could become quite profitable in the future. After this he left his job and started his own business. Kunwar Sachdev started his business named Su-kam Communication.</w:t>
        <w:br/>
        <w:br/>
        <w:t>If you want to start your startup in actual way then buy our 30 days of startup book Available at Amazon - https://amzn.eu/d/2VtLEOY</w:t>
        <w:br/>
        <w:t xml:space="preserve">If you buy this E-book you will definitely learn the amazing guide to start your own startup. </w:t>
        <w:br/>
        <w:t xml:space="preserve">Let's connect online - </w:t>
        <w:br/>
        <w:br/>
        <w:t>📱Instagram : https://www.instagram.com/startupshivam?igsh=Zmh5eWdkdWZkZGtt</w:t>
        <w:br/>
        <w:br/>
        <w:t>💻Facebook : https://www.facebook.com/mrbringergroups/</w:t>
        <w:br/>
        <w:br/>
        <w:t>👨‍💼Linked in : https://www.linkedin.com/in/shivam-nigam-7539a0164</w:t>
        <w:br/>
        <w:br/>
        <w:t>🐦Twitter X : https://twitter.com/Shivamn05306254?s=09</w:t>
        <w:br/>
        <w:br/>
        <w:t>💌 My Weekly newsletter: https://www.linkedin.com/newsletters/shivam-nigam-7040617902466555905</w:t>
        <w:br/>
        <w:t xml:space="preserve"> </w:t>
        <w:br/>
        <w:t>Music: Discover</w:t>
        <w:br/>
        <w:t>Musician: @iksonmusic</w:t>
        <w:br/>
        <w:br/>
        <w:t xml:space="preserve">Music: solitude </w:t>
        <w:br/>
        <w:t>Musician: @iksonmusic</w:t>
        <w:br/>
        <w:br/>
        <w:t>#sukam #inverter #solar #solarenergy #profitable  #solarpower #solarpanel #business #pen #sales  #businessstories #startupstories #brandstory #sale  #brandstorytelling #startup #startupshivam</w:t>
      </w:r>
    </w:p>
    <w:p>
      <w:r>
        <w:t xml:space="preserve">▶️ Watch: </w:t>
      </w:r>
      <w:hyperlink r:id="rId135">
        <w:r>
          <w:rPr>
            <w:color w:val="0000FF"/>
            <w:u w:val="single"/>
          </w:rPr>
          <w:t>https://www.youtube.com/watch?v=_4SZZtiJDeQ</w:t>
        </w:r>
      </w:hyperlink>
    </w:p>
    <w:p/>
    <w:p>
      <w:pPr>
        <w:pStyle w:val="Heading2"/>
      </w:pPr>
      <w:r>
        <w:t>139. Kunwer speaks about his experience.</w:t>
      </w:r>
    </w:p>
    <w:p>
      <w:r>
        <w:t>📺 Channel: KunwerSachdev</w:t>
      </w:r>
    </w:p>
    <w:p>
      <w:r>
        <w:t>📅 Published: 2011-02-07</w:t>
      </w:r>
    </w:p>
    <w:p>
      <w:r>
        <w:t>👁️ Views: 22 | 👍 Likes: 0 | 💬 Comments: 0</w:t>
      </w:r>
    </w:p>
    <w:p>
      <w:r>
        <w:t xml:space="preserve">📝 Description:  </w:t>
      </w:r>
    </w:p>
    <w:p>
      <w:r>
        <w:t xml:space="preserve">▶️ Watch: </w:t>
      </w:r>
      <w:hyperlink r:id="rId136">
        <w:r>
          <w:rPr>
            <w:color w:val="0000FF"/>
            <w:u w:val="single"/>
          </w:rPr>
          <w:t>https://www.youtube.com/watch?v=SXYlKC5BkqQ</w:t>
        </w:r>
      </w:hyperlink>
    </w:p>
    <w:p/>
    <w:p>
      <w:pPr>
        <w:pStyle w:val="Heading2"/>
      </w:pPr>
      <w:r>
        <w:t>140. zoom Meeting Bhog Mr  Raj Kumar Sachdev &amp; Mrs  Kusum Sachdev  2</w:t>
      </w:r>
    </w:p>
    <w:p>
      <w:r>
        <w:t>📺 Channel: Sikhi Channel News</w:t>
      </w:r>
    </w:p>
    <w:p>
      <w:r>
        <w:t>📅 Published: 2021-06-19</w:t>
      </w:r>
    </w:p>
    <w:p>
      <w:r>
        <w:t>👁️ Views: 6 | 👍 Likes: 1 | 💬 Comments: 0</w:t>
      </w:r>
    </w:p>
    <w:p>
      <w:r>
        <w:t xml:space="preserve">📝 Description: </w:t>
      </w:r>
    </w:p>
    <w:p>
      <w:r>
        <w:t xml:space="preserve">▶️ Watch: </w:t>
      </w:r>
      <w:hyperlink r:id="rId137">
        <w:r>
          <w:rPr>
            <w:color w:val="0000FF"/>
            <w:u w:val="single"/>
          </w:rPr>
          <w:t>https://www.youtube.com/watch?v=OyFp6yc5t5U</w:t>
        </w:r>
      </w:hyperlink>
    </w:p>
    <w:p/>
    <w:p>
      <w:pPr>
        <w:pStyle w:val="Heading2"/>
      </w:pPr>
      <w:r>
        <w:t>141. First Indian solar PCU with MPPT and Lithium-ion battery 2500VA</w:t>
      </w:r>
    </w:p>
    <w:p>
      <w:r>
        <w:t>📺 Channel: Su-vastika Solar Storage Solutions company</w:t>
      </w:r>
    </w:p>
    <w:p>
      <w:r>
        <w:t>📅 Published: 2024-05-03</w:t>
      </w:r>
    </w:p>
    <w:p>
      <w:r>
        <w:t>👁️ Views: 16699 | 👍 Likes: 488 | 💬 Comments: 34</w:t>
      </w:r>
    </w:p>
    <w:p>
      <w:r>
        <w:t>📝 Description: In this video Mr. Kunwer Sachdev known as Inverter Man of India explaining Su-vastika's AI based 2500VA Solar PCU with Lithium battery having Bluetooth and Wi-fi monitoring. The Solar Inverter 2500 VA and Lithium battery 2.4kw is wall mounted model. So there is a space saving as its installed in one corner on the wall. The lithium-ion battery saves the electricity bill as the life of the Lithium ion battery is very high compared to Tubular Lead acid battery. This video talk about the major features of the Su vastika Solar MPPT PCU in which this will save the money for the user as it shift to solar mode after charging the 50% of the Lithium ion battery. This special feature helps save the Electricity bill of the consumer who install this Solar hybrid PCU of Su-vastika. This combo unit has the 2.4KW Lithium ion battery and one can install Solar panels of 3 numbers of 545 or 5 panels of 330 Watt solar panels. In Bangladesh people call solar ups in place of solar PCU. The 2.5kva solar PCU with MPPT have lot of features.</w:t>
        <w:br/>
        <w:br/>
        <w:t>To learn more about this product wait for the next video to be uploaded on this channels</w:t>
        <w:br/>
        <w:br/>
        <w:t xml:space="preserve">Contact Suvastika Systems Pvt. Ltd. </w:t>
        <w:br/>
        <w:t>Website: https://suvastika.com</w:t>
        <w:br/>
        <w:t>Contact: 9711774744</w:t>
        <w:br/>
        <w:br/>
        <w:t>Social Media Website Pages Links:</w:t>
        <w:br/>
        <w:t>1.  Facebook:  https://www.facebook.com/SuvastikaSystems?mibextid=kFxxJD</w:t>
        <w:br/>
        <w:t>2.  Instagram:  https://www.instagram.com/suvastikasystems/?hl=en</w:t>
        <w:br/>
        <w:t>3.  LinkedIn:  https://www.linkedin.com/company/su-vastika-systems-private-limited/</w:t>
        <w:br/>
        <w:t>4.  Twitter:  https://x.com/suvastika</w:t>
        <w:br/>
        <w:t>5.  Google: https://g.co/kgs/4ibu6Jr Kunwer Sachdev</w:t>
        <w:br/>
        <w:t>6.  Medium: https://medium.com/@Su-vastika</w:t>
        <w:br/>
        <w:t>7.  Pinterest: https://in.pinterest.com/solarsuvastika/</w:t>
        <w:br/>
        <w:t>8.  Bluesky: https://bsky.app/profile/su-vastikasystems.bsky.social</w:t>
        <w:br/>
        <w:t xml:space="preserve">9.  Tumblr: https://www.tumblr.com/blog/suvastikasystems </w:t>
        <w:br/>
        <w:br/>
        <w:t>Disclaimer:</w:t>
        <w:br/>
        <w:t xml:space="preserve">Thank you for visiting Su-vastika YouTube channel. We would like to inform our viewers that Su-vastika is a channel dedicated to providing information and insights on the solar and power backup industry, with a focus on lithium battery packs. </w:t>
        <w:br/>
        <w:br/>
        <w:t>Please note that the content shared on this channel is for informational purposes only and should not be considered as professional advice. Viewers are encouraged to conduct their own research or consult with experts before making any decisions related to solar products, power backup solutions, or lithium battery packs.</w:t>
        <w:br/>
        <w:br/>
        <w:t>Su-vastika is involved in manufacturing and distributing its own products in the solar and power backup industry. Our company is based in Gurgaon, Haryana, in India. We take pride in the quality and reliability of our products, and strive to provide our customers with innovative solutions for their energy needs.</w:t>
        <w:br/>
        <w:br/>
        <w:t>It is important to remember that the information provided on this channel may not be exhaustive or up-to-date, as the industry is constantly evolving. We recommend staying informed about the latest developments and trends in solar and power backup technologies.</w:t>
        <w:br/>
        <w:br/>
        <w:t>Thank you for your interest in Su-vastika. We appreciate your support.</w:t>
        <w:br/>
        <w:br/>
        <w:t>#2kwsolarlithiumpcu #2kvasolarpcumppt #Mpptpcu #Solarinverterwithlithiumbattery #SolarpcuwithMPPT #Suvastikasolarpcu #wallmounted #bestsolarpcu #hybridinverter #lithiumsolarpcu #mpptsolarips #solarpcu #suvastika #suvastikainverter #suvastikaups #subscribe #shorts</w:t>
      </w:r>
    </w:p>
    <w:p>
      <w:r>
        <w:t xml:space="preserve">▶️ Watch: </w:t>
      </w:r>
      <w:hyperlink r:id="rId138">
        <w:r>
          <w:rPr>
            <w:color w:val="0000FF"/>
            <w:u w:val="single"/>
          </w:rPr>
          <w:t>https://www.youtube.com/watch?v=tvbkiWeJDNw</w:t>
        </w:r>
      </w:hyperlink>
    </w:p>
    <w:p/>
    <w:p>
      <w:pPr>
        <w:pStyle w:val="Heading2"/>
      </w:pPr>
      <w:r>
        <w:t>142. Kunwer speaks about various range of products -4</w:t>
      </w:r>
    </w:p>
    <w:p>
      <w:r>
        <w:t>📺 Channel: KunwerSachdev</w:t>
      </w:r>
    </w:p>
    <w:p>
      <w:r>
        <w:t>📅 Published: 2011-02-11</w:t>
      </w:r>
    </w:p>
    <w:p>
      <w:r>
        <w:t>👁️ Views: 21 | 👍 Likes: 0 | 💬 Comments: 0</w:t>
      </w:r>
    </w:p>
    <w:p>
      <w:r>
        <w:t xml:space="preserve">📝 Description:  </w:t>
      </w:r>
    </w:p>
    <w:p>
      <w:r>
        <w:t xml:space="preserve">▶️ Watch: </w:t>
      </w:r>
      <w:hyperlink r:id="rId139">
        <w:r>
          <w:rPr>
            <w:color w:val="0000FF"/>
            <w:u w:val="single"/>
          </w:rPr>
          <w:t>https://www.youtube.com/watch?v=SYVS00v_TpY</w:t>
        </w:r>
      </w:hyperlink>
    </w:p>
    <w:p/>
    <w:p>
      <w:pPr>
        <w:pStyle w:val="Heading2"/>
      </w:pPr>
      <w:r>
        <w:t>143. Su-vastika 30KVA 3 Phase Inverter is a SCAM. Do you believe this?</w:t>
      </w:r>
    </w:p>
    <w:p>
      <w:r>
        <w:t>📺 Channel: Su-vastika Solar Storage Solutions company</w:t>
      </w:r>
    </w:p>
    <w:p>
      <w:r>
        <w:t>📅 Published: 2024-05-23</w:t>
      </w:r>
    </w:p>
    <w:p>
      <w:r>
        <w:t>👁️ Views: 12224 | 👍 Likes: 556 | 💬 Comments: 28</w:t>
      </w:r>
    </w:p>
    <w:p>
      <w:r>
        <w:t>📝 Description: This short video is showing Mr. Kunwer Sachdev who is the founder Su-kam and known as Inverter man of India  talking about Su vastika 30 KVA Lithium Inverter/ESS. The Energy storage system of 30 KVA comes with built in Lithium battery of 19.2 KW capacity. This Lithium 30 KVA UPS has the monitoring by the Bluetooth and Wi-fi application on Android and IOS stores. Su-vastika 30 KVA inverter can replace 30 KVA generator and can run heavy loads like lifts, motors and centrally air conditioned systems along with the other small loads like Fridges, TVs fans and lights etc. This is an ideal backup UPS for an office and big home and farm house replacing Diesel generator.</w:t>
        <w:br/>
        <w:br/>
        <w:t>To learn more about this product wait for the next video to be uploaded on this channel.</w:t>
        <w:br/>
        <w:br/>
        <w:t>Contact Su-vastika Systems Pvt. Ltd. -</w:t>
        <w:br/>
        <w:t>Website: https://suvastika.com</w:t>
        <w:br/>
        <w:t xml:space="preserve">Contact :- 9711774744 </w:t>
        <w:br/>
        <w:t>Toll Free Number :- 1800-202-4423</w:t>
        <w:br/>
        <w:t>email: info@suvastika.com</w:t>
        <w:br/>
        <w:br/>
        <w:t>Social Media Website Pages Links:</w:t>
        <w:br/>
        <w:t>1.  Facebook:  https://www.facebook.com/SuvastikaSystems?mibextid=kFxxJD</w:t>
        <w:br/>
        <w:t>2.  Instagram:  https://www.instagram.com/suvastikasystems/?hl=en</w:t>
        <w:br/>
        <w:t>3.  LinkedIn:  https://www.linkedin.com/company/su-vastika-systems-private-limited/</w:t>
        <w:br/>
        <w:t>4.  Twitter:  https://x.com/suvastika</w:t>
        <w:br/>
        <w:t>5.  Google: https://g.co/kgs/4ibu6Jr Kunwer Sachdev</w:t>
        <w:br/>
        <w:t>6.  Medium: https://medium.com/@Su-vastika</w:t>
        <w:br/>
        <w:t>7.  Pinterest: https://in.pinterest.com/solarsuvastika/</w:t>
        <w:br/>
        <w:t>8.  Bluesky: https://bsky.app/profile/su-vastikasystems.bsky.social</w:t>
        <w:br/>
        <w:t xml:space="preserve">9.  Tumblr: https://www.tumblr.com/blog/suvastikasystems </w:t>
        <w:br/>
        <w:br/>
        <w:t>Disclaimer:</w:t>
        <w:br/>
        <w:t xml:space="preserve">Thank you for visiting Su-vastika YouTube channel. We would like to inform our viewers that Su-vastika is a channel dedicated to providing information and insights on the solar and power backup industry, with a focus on lithium battery packs. </w:t>
        <w:br/>
        <w:br/>
        <w:t>Please note that the content shared on this channel is for informational purposes only and should not be considered as professional advice. Viewers are encouraged to conduct their own research or consult with experts before making any decisions related to solar products, power backup solutions, or lithium battery packs.</w:t>
        <w:br/>
        <w:br/>
        <w:t>Su-vastika is involved in manufacturing and distributing its own products in the solar and power backup industry. Our company is based in Gurgaon, Haryana, in India. We take pride in the quality and reliability of our products, and strive to provide our customers with innovative solutions for their energy needs.</w:t>
        <w:br/>
        <w:br/>
        <w:t>It is important to remember that the information provided on this channel may not be exhaustive or up-to-date, as the industry is constantly evolving. We recommend staying informed about the latest developments and trends in solar and power backup technologies.</w:t>
        <w:br/>
        <w:br/>
        <w:t>Thank you for your interest in Su-vastika. We appreciate your support.</w:t>
        <w:br/>
        <w:br/>
        <w:t>#suvastika #30kvainverterprice #30kvalithouminverter #Inbuiltlithiumbatteryinver #Lithiuminverter #Suvastikainbuiltlithiuminv #inbuiltlithiumbatteryinverter #subscribe #energystoragesystem</w:t>
      </w:r>
    </w:p>
    <w:p>
      <w:r>
        <w:t xml:space="preserve">▶️ Watch: </w:t>
      </w:r>
      <w:hyperlink r:id="rId140">
        <w:r>
          <w:rPr>
            <w:color w:val="0000FF"/>
            <w:u w:val="single"/>
          </w:rPr>
          <w:t>https://www.youtube.com/watch?v=qROgrLEVbCs</w:t>
        </w:r>
      </w:hyperlink>
    </w:p>
    <w:p/>
    <w:p>
      <w:pPr>
        <w:pStyle w:val="Heading2"/>
      </w:pPr>
      <w:r>
        <w:t>144. Success story of SU-KAM by the CEO #success #story #podcast</w:t>
      </w:r>
    </w:p>
    <w:p>
      <w:r>
        <w:t>📺 Channel: PShorts creation</w:t>
      </w:r>
    </w:p>
    <w:p>
      <w:r>
        <w:t>📅 Published: 2024-07-04</w:t>
      </w:r>
    </w:p>
    <w:p>
      <w:r>
        <w:t>👁️ Views: 27 | 👍 Likes: 4 | 💬 Comments: 0</w:t>
      </w:r>
    </w:p>
    <w:p>
      <w:r>
        <w:t xml:space="preserve">📝 Description: </w:t>
      </w:r>
    </w:p>
    <w:p>
      <w:r>
        <w:t xml:space="preserve">▶️ Watch: </w:t>
      </w:r>
      <w:hyperlink r:id="rId141">
        <w:r>
          <w:rPr>
            <w:color w:val="0000FF"/>
            <w:u w:val="single"/>
          </w:rPr>
          <w:t>https://www.youtube.com/watch?v=xWlgRKu8M5c</w:t>
        </w:r>
      </w:hyperlink>
    </w:p>
    <w:p/>
    <w:p>
      <w:pPr>
        <w:pStyle w:val="Heading2"/>
      </w:pPr>
      <w:r>
        <w:t>145. Su-Kam Success Story #shorts #ytshorts #viralshorts #successstory</w:t>
      </w:r>
    </w:p>
    <w:p>
      <w:r>
        <w:t>📺 Channel: Parvinder Yadav</w:t>
      </w:r>
    </w:p>
    <w:p>
      <w:r>
        <w:t>📅 Published: 2024-09-11</w:t>
      </w:r>
    </w:p>
    <w:p>
      <w:r>
        <w:t>👁️ Views: 12 | 👍 Likes: 3 | 💬 Comments: 0</w:t>
      </w:r>
    </w:p>
    <w:p>
      <w:r>
        <w:t>📝 Description: Su-Kam Success Story #shorts #ytshorts #viralshorts #successstory</w:t>
      </w:r>
    </w:p>
    <w:p>
      <w:r>
        <w:t xml:space="preserve">▶️ Watch: </w:t>
      </w:r>
      <w:hyperlink r:id="rId142">
        <w:r>
          <w:rPr>
            <w:color w:val="0000FF"/>
            <w:u w:val="single"/>
          </w:rPr>
          <w:t>https://www.youtube.com/watch?v=-V6j9xSO44U</w:t>
        </w:r>
      </w:hyperlink>
    </w:p>
    <w:p/>
    <w:p>
      <w:pPr>
        <w:pStyle w:val="Heading2"/>
      </w:pPr>
      <w:r>
        <w:t>146. Kunwer with his various dept heads with discussion -Part1</w:t>
      </w:r>
    </w:p>
    <w:p>
      <w:r>
        <w:t>📺 Channel: KunwerSachdev</w:t>
      </w:r>
    </w:p>
    <w:p>
      <w:r>
        <w:t>📅 Published: 2011-02-15</w:t>
      </w:r>
    </w:p>
    <w:p>
      <w:r>
        <w:t>👁️ Views: 95 | 👍 Likes: 0 | 💬 Comments: 0</w:t>
      </w:r>
    </w:p>
    <w:p>
      <w:r>
        <w:t xml:space="preserve">📝 Description:  </w:t>
      </w:r>
    </w:p>
    <w:p>
      <w:r>
        <w:t xml:space="preserve">▶️ Watch: </w:t>
      </w:r>
      <w:hyperlink r:id="rId143">
        <w:r>
          <w:rPr>
            <w:color w:val="0000FF"/>
            <w:u w:val="single"/>
          </w:rPr>
          <w:t>https://www.youtube.com/watch?v=gOWUAPfK0OA</w:t>
        </w:r>
      </w:hyperlink>
    </w:p>
    <w:p/>
    <w:p>
      <w:pPr>
        <w:pStyle w:val="Heading2"/>
      </w:pPr>
      <w:r>
        <w:t>147. Kunwer speaks to his employees -4</w:t>
      </w:r>
    </w:p>
    <w:p>
      <w:r>
        <w:t>📺 Channel: KunwerSachdev</w:t>
      </w:r>
    </w:p>
    <w:p>
      <w:r>
        <w:t>📅 Published: 2011-02-14</w:t>
      </w:r>
    </w:p>
    <w:p>
      <w:r>
        <w:t>👁️ Views: 22 | 👍 Likes: 0 | 💬 Comments: 0</w:t>
      </w:r>
    </w:p>
    <w:p>
      <w:r>
        <w:t xml:space="preserve">📝 Description:  </w:t>
      </w:r>
    </w:p>
    <w:p>
      <w:r>
        <w:t xml:space="preserve">▶️ Watch: </w:t>
      </w:r>
      <w:hyperlink r:id="rId144">
        <w:r>
          <w:rPr>
            <w:color w:val="0000FF"/>
            <w:u w:val="single"/>
          </w:rPr>
          <w:t>https://www.youtube.com/watch?v=_RcabZPcJbc</w:t>
        </w:r>
      </w:hyperlink>
    </w:p>
    <w:p/>
    <w:p>
      <w:pPr>
        <w:pStyle w:val="Heading2"/>
      </w:pPr>
      <w:r>
        <w:t>148. एक pen बेचने वाले बनें 2300 करोड़ की कंपनी के मालिक | Sukam Owner Kunwer Sachdev Biography Hindi</w:t>
      </w:r>
    </w:p>
    <w:p>
      <w:r>
        <w:t>📺 Channel: OpenUp Business</w:t>
      </w:r>
    </w:p>
    <w:p>
      <w:r>
        <w:t>📅 Published: 2019-10-03</w:t>
      </w:r>
    </w:p>
    <w:p>
      <w:r>
        <w:t>👁️ Views: 253 | 👍 Likes: 2 | 💬 Comments: 0</w:t>
      </w:r>
    </w:p>
    <w:p>
      <w:r>
        <w:t>📝 Description: एक pen बेचने वाले बनें 2300 करोड़ की कंपनी के मालिक,</w:t>
        <w:br/>
        <w:t>Sukam Owner Kunwer Sachdev Biography Hindi</w:t>
        <w:br/>
        <w:br/>
        <w:t>Download करें OpenUP App: India का Business Social Network</w:t>
        <w:br/>
        <w:t>https://openup.app.link/qb6UW6ETPP</w:t>
        <w:br/>
        <w:br/>
        <w:t>Sukam Owner Biography in hindi</w:t>
        <w:br/>
        <w:t>Kunwer Sachdev story</w:t>
        <w:br/>
        <w:t>Kunwer Sachdev story of success</w:t>
        <w:br/>
        <w:t>Kunwer Sachdev biography</w:t>
        <w:br/>
        <w:t>Kunwer Sachdev full story in hindi</w:t>
        <w:br/>
        <w:t>Kunwer Sachdev Biography in hindi</w:t>
        <w:br/>
        <w:br/>
        <w:t>#SukamOwner #KunwerSachdev #BiographyHindi</w:t>
      </w:r>
    </w:p>
    <w:p>
      <w:r>
        <w:t xml:space="preserve">▶️ Watch: </w:t>
      </w:r>
      <w:hyperlink r:id="rId145">
        <w:r>
          <w:rPr>
            <w:color w:val="0000FF"/>
            <w:u w:val="single"/>
          </w:rPr>
          <w:t>https://www.youtube.com/watch?v=e2qgVj6bIGY</w:t>
        </w:r>
      </w:hyperlink>
    </w:p>
    <w:p/>
    <w:p>
      <w:pPr>
        <w:pStyle w:val="Heading2"/>
      </w:pPr>
      <w:r>
        <w:t>149. inverter man of india #startupbusiness</w:t>
      </w:r>
    </w:p>
    <w:p>
      <w:r>
        <w:t>📺 Channel: Think Wings</w:t>
      </w:r>
    </w:p>
    <w:p>
      <w:r>
        <w:t>📅 Published: 2023-11-08</w:t>
      </w:r>
    </w:p>
    <w:p>
      <w:r>
        <w:t>👁️ Views: 92671 | 👍 Likes: 4147 | 💬 Comments: 17</w:t>
      </w:r>
    </w:p>
    <w:p>
      <w:r>
        <w:t>📝 Description: 'Inverter Man of India'</w:t>
        <w:br/>
        <w:br/>
        <w:t>Kunwer Sachdev's journey with Su-Kam Power Systems was a rollercoaster of successes and failures. It all began with an ambitious young man who had dreams beyond his reach.</w:t>
        <w:br/>
        <w:br/>
        <w:t>Early in life, Kunwer faced the harsh reality of financial constraints. He sold pens to fund his education and managed to complete his 10th grade. With limited resources and a burning desire for success, he explored various ventures to make ends meet. He even took up the job of installing TV cables in homes, earning a meager income of around 2,000 rupees.</w:t>
        <w:br/>
        <w:br/>
        <w:t>However, it was during his cable TV stint that Kunwer realized a more significant issue in Indian households - frequent power outages and the need for a reliable power backup solution. In 1998, he made the bold decision to leave the cable TV business behind and set up a small room to begin inverter manufacturing.</w:t>
        <w:br/>
        <w:br/>
        <w:t>With no prior experience in the power solutions industry, he hired engineers to help him. However, Su-Kam's early days were marred by a terrible tragedy - one of his inverters malfunctioned, resulting in a child's tragic death. The incident dealt a severe blow to Su-Kam's reputation and finances.</w:t>
        <w:br/>
        <w:br/>
        <w:t>Kunwer wasn't one to give up easily. To address the safety concerns, he introduced a - the world's first inverters with a plastic body. This marked a turning point for Su-Kam and was acclaimed as the "Innovation of the Decade.".</w:t>
        <w:br/>
        <w:br/>
        <w:t>Su-Kam continued to innovate, launching India's first touch-screen UPS.</w:t>
        <w:br/>
        <w:br/>
        <w:t>Despite the ups and downs, Su-Kam Power Systems had become India's largest power solution company, operating in more than 90 countries with 100 patents to its name.</w:t>
        <w:br/>
        <w:br/>
        <w:t>However, this tale takes a tragic twist. After 32 years of dedicated work, Su-Kam Power Systems Limited filed for bankruptcy, marking the end of Kunwer Sachdev's career. The combination of setbacks, financial challenges, and market forces had taken its toll, leading to a heartbreaking conclusion to an entrepreneurial journey filled with both triumphs and failures.</w:t>
        <w:br/>
        <w:br/>
        <w:t>Follow @thinkwings_prakash for more such business stories.</w:t>
        <w:br/>
        <w:br/>
        <w:t>#Successmindset #informativereels #startuplife #Indianstartups #Startupstory #Sukam #Inspiration #failurestory #thinkwings  #startupindia</w:t>
      </w:r>
    </w:p>
    <w:p>
      <w:r>
        <w:t xml:space="preserve">▶️ Watch: </w:t>
      </w:r>
      <w:hyperlink r:id="rId146">
        <w:r>
          <w:rPr>
            <w:color w:val="0000FF"/>
            <w:u w:val="single"/>
          </w:rPr>
          <w:t>https://www.youtube.com/watch?v=wWxdn0B4ZgI</w:t>
        </w:r>
      </w:hyperlink>
    </w:p>
    <w:p/>
    <w:p>
      <w:pPr>
        <w:pStyle w:val="Heading2"/>
      </w:pPr>
      <w:r>
        <w:t>150. Kunwer speaks about his experience -1</w:t>
      </w:r>
    </w:p>
    <w:p>
      <w:r>
        <w:t>📺 Channel: KunwerSachdev</w:t>
      </w:r>
    </w:p>
    <w:p>
      <w:r>
        <w:t>📅 Published: 2011-02-07</w:t>
      </w:r>
    </w:p>
    <w:p>
      <w:r>
        <w:t>👁️ Views: 46 | 👍 Likes: 0 | 💬 Comments: 0</w:t>
      </w:r>
    </w:p>
    <w:p>
      <w:r>
        <w:t xml:space="preserve">📝 Description:  </w:t>
      </w:r>
    </w:p>
    <w:p>
      <w:r>
        <w:t xml:space="preserve">▶️ Watch: </w:t>
      </w:r>
      <w:hyperlink r:id="rId147">
        <w:r>
          <w:rPr>
            <w:color w:val="0000FF"/>
            <w:u w:val="single"/>
          </w:rPr>
          <w:t>https://www.youtube.com/watch?v=NhIuifwk_xk</w:t>
        </w:r>
      </w:hyperlink>
    </w:p>
    <w:p/>
    <w:p>
      <w:pPr>
        <w:pStyle w:val="Heading2"/>
      </w:pPr>
      <w:r>
        <w:t>151. Kunwer having a nice time with his employees part -3</w:t>
      </w:r>
    </w:p>
    <w:p>
      <w:r>
        <w:t>📺 Channel: KunwerSachdev</w:t>
      </w:r>
    </w:p>
    <w:p>
      <w:r>
        <w:t>📅 Published: 2011-02-05</w:t>
      </w:r>
    </w:p>
    <w:p>
      <w:r>
        <w:t>👁️ Views: 34 | 👍 Likes: 0 | 💬 Comments: 0</w:t>
      </w:r>
    </w:p>
    <w:p>
      <w:r>
        <w:t xml:space="preserve">📝 Description:  </w:t>
      </w:r>
    </w:p>
    <w:p>
      <w:r>
        <w:t xml:space="preserve">▶️ Watch: </w:t>
      </w:r>
      <w:hyperlink r:id="rId148">
        <w:r>
          <w:rPr>
            <w:color w:val="0000FF"/>
            <w:u w:val="single"/>
          </w:rPr>
          <w:t>https://www.youtube.com/watch?v=zUZRCyappT4</w:t>
        </w:r>
      </w:hyperlink>
    </w:p>
    <w:p/>
    <w:p>
      <w:pPr>
        <w:pStyle w:val="Heading2"/>
      </w:pPr>
      <w:r>
        <w:t>152. Kunwer speaks about various range of products -3</w:t>
      </w:r>
    </w:p>
    <w:p>
      <w:r>
        <w:t>📺 Channel: KunwerSachdev</w:t>
      </w:r>
    </w:p>
    <w:p>
      <w:r>
        <w:t>📅 Published: 2011-02-11</w:t>
      </w:r>
    </w:p>
    <w:p>
      <w:r>
        <w:t>👁️ Views: 14 | 👍 Likes: 0 | 💬 Comments: 0</w:t>
      </w:r>
    </w:p>
    <w:p>
      <w:r>
        <w:t xml:space="preserve">📝 Description:  </w:t>
      </w:r>
    </w:p>
    <w:p>
      <w:r>
        <w:t xml:space="preserve">▶️ Watch: </w:t>
      </w:r>
      <w:hyperlink r:id="rId149">
        <w:r>
          <w:rPr>
            <w:color w:val="0000FF"/>
            <w:u w:val="single"/>
          </w:rPr>
          <w:t>https://www.youtube.com/watch?v=rDbyuDHPIzE</w:t>
        </w:r>
      </w:hyperlink>
    </w:p>
    <w:p/>
    <w:p>
      <w:pPr>
        <w:pStyle w:val="Heading2"/>
      </w:pPr>
      <w:r>
        <w:t>153. Get Free trial Here👉🏻   www.#copyai via# kunwer</w:t>
      </w:r>
    </w:p>
    <w:p>
      <w:r>
        <w:t>📺 Channel: Dilip Jdbhai 786</w:t>
      </w:r>
    </w:p>
    <w:p>
      <w:r>
        <w:t>📅 Published: 2023-08-16</w:t>
      </w:r>
    </w:p>
    <w:p>
      <w:r>
        <w:t>👁️ Views: 0 | 👍 Likes: 0 | 💬 Comments: 0</w:t>
      </w:r>
    </w:p>
    <w:p>
      <w:r>
        <w:t xml:space="preserve">📝 Description: </w:t>
      </w:r>
    </w:p>
    <w:p>
      <w:r>
        <w:t xml:space="preserve">▶️ Watch: </w:t>
      </w:r>
      <w:hyperlink r:id="rId150">
        <w:r>
          <w:rPr>
            <w:color w:val="0000FF"/>
            <w:u w:val="single"/>
          </w:rPr>
          <w:t>https://www.youtube.com/watch?v=mf3oxTbuwr4</w:t>
        </w:r>
      </w:hyperlink>
    </w:p>
    <w:p/>
    <w:p>
      <w:pPr>
        <w:pStyle w:val="Heading2"/>
      </w:pPr>
      <w:r>
        <w:t>154. Kunwer speaks to his employees -5</w:t>
      </w:r>
    </w:p>
    <w:p>
      <w:r>
        <w:t>📺 Channel: KunwerSachdev</w:t>
      </w:r>
    </w:p>
    <w:p>
      <w:r>
        <w:t>📅 Published: 2011-02-14</w:t>
      </w:r>
    </w:p>
    <w:p>
      <w:r>
        <w:t>👁️ Views: 35 | 👍 Likes: 0 | 💬 Comments: 0</w:t>
      </w:r>
    </w:p>
    <w:p>
      <w:r>
        <w:t xml:space="preserve">📝 Description:  </w:t>
      </w:r>
    </w:p>
    <w:p>
      <w:r>
        <w:t xml:space="preserve">▶️ Watch: </w:t>
      </w:r>
      <w:hyperlink r:id="rId151">
        <w:r>
          <w:rPr>
            <w:color w:val="0000FF"/>
            <w:u w:val="single"/>
          </w:rPr>
          <w:t>https://www.youtube.com/watch?v=wVm3wJw5YDQ</w:t>
        </w:r>
      </w:hyperlink>
    </w:p>
    <w:p/>
    <w:p>
      <w:pPr>
        <w:pStyle w:val="Heading2"/>
      </w:pPr>
      <w:r>
        <w:t>155. Kunwer sa m d banna</w:t>
      </w:r>
    </w:p>
    <w:p>
      <w:r>
        <w:t>📺 Channel: KunwerSa KunwerSa</w:t>
      </w:r>
    </w:p>
    <w:p>
      <w:r>
        <w:t>📅 Published: 2018-04-05</w:t>
      </w:r>
    </w:p>
    <w:p>
      <w:r>
        <w:t>👁️ Views: 54 | 👍 Likes: 9 | 💬 Comments: 1</w:t>
      </w:r>
    </w:p>
    <w:p>
      <w:r>
        <w:t xml:space="preserve">📝 Description: </w:t>
      </w:r>
    </w:p>
    <w:p>
      <w:r>
        <w:t xml:space="preserve">▶️ Watch: </w:t>
      </w:r>
      <w:hyperlink r:id="rId152">
        <w:r>
          <w:rPr>
            <w:color w:val="0000FF"/>
            <w:u w:val="single"/>
          </w:rPr>
          <w:t>https://www.youtube.com/watch?v=I6BTE2hVGpY</w:t>
        </w:r>
      </w:hyperlink>
    </w:p>
    <w:p/>
    <w:p>
      <w:pPr>
        <w:pStyle w:val="Heading2"/>
      </w:pPr>
      <w:r>
        <w:t>156. Kunwer naseem murlipur(1)</w:t>
      </w:r>
    </w:p>
    <w:p>
      <w:r>
        <w:t>📺 Channel: Kunwer Nasim khan</w:t>
      </w:r>
    </w:p>
    <w:p>
      <w:r>
        <w:t>📅 Published: 2020-03-04</w:t>
      </w:r>
    </w:p>
    <w:p>
      <w:r>
        <w:t>👁️ Views: 3 | 👍 Likes: 1 | 💬 Comments: 0</w:t>
      </w:r>
    </w:p>
    <w:p>
      <w:r>
        <w:t>📝 Description: 6397332252</w:t>
      </w:r>
    </w:p>
    <w:p>
      <w:r>
        <w:t xml:space="preserve">▶️ Watch: </w:t>
      </w:r>
      <w:hyperlink r:id="rId153">
        <w:r>
          <w:rPr>
            <w:color w:val="0000FF"/>
            <w:u w:val="single"/>
          </w:rPr>
          <w:t>https://www.youtube.com/watch?v=j9UGNX1RQUI</w:t>
        </w:r>
      </w:hyperlink>
    </w:p>
    <w:p/>
    <w:p>
      <w:pPr>
        <w:pStyle w:val="Heading2"/>
      </w:pPr>
      <w:r>
        <w:t>157. Kunwer speaks to his employees3</w:t>
      </w:r>
    </w:p>
    <w:p>
      <w:r>
        <w:t>📺 Channel: KunwerSachdev</w:t>
      </w:r>
    </w:p>
    <w:p>
      <w:r>
        <w:t>📅 Published: 2011-02-14</w:t>
      </w:r>
    </w:p>
    <w:p>
      <w:r>
        <w:t>👁️ Views: 36 | 👍 Likes: 0 | 💬 Comments: 0</w:t>
      </w:r>
    </w:p>
    <w:p>
      <w:r>
        <w:t xml:space="preserve">📝 Description:  </w:t>
      </w:r>
    </w:p>
    <w:p>
      <w:r>
        <w:t xml:space="preserve">▶️ Watch: </w:t>
      </w:r>
      <w:hyperlink r:id="rId154">
        <w:r>
          <w:rPr>
            <w:color w:val="0000FF"/>
            <w:u w:val="single"/>
          </w:rPr>
          <w:t>https://www.youtube.com/watch?v=_egQ4o11FNg</w:t>
        </w:r>
      </w:hyperlink>
    </w:p>
    <w:p/>
    <w:p>
      <w:pPr>
        <w:pStyle w:val="Heading2"/>
      </w:pPr>
      <w:r>
        <w:t>158. Fertile Conversations 2019- Positive Thoughts by Rajeshwari Sachdev</w:t>
      </w:r>
    </w:p>
    <w:p>
      <w:r>
        <w:t>📺 Channel: toibranddelhi</w:t>
      </w:r>
    </w:p>
    <w:p>
      <w:r>
        <w:t>📅 Published: 2019-12-10</w:t>
      </w:r>
    </w:p>
    <w:p>
      <w:r>
        <w:t>👁️ Views: 198 | 👍 Likes: 1 | 💬 Comments: 0</w:t>
      </w:r>
    </w:p>
    <w:p>
      <w:r>
        <w:t xml:space="preserve">📝 Description: </w:t>
      </w:r>
    </w:p>
    <w:p>
      <w:r>
        <w:t xml:space="preserve">▶️ Watch: </w:t>
      </w:r>
      <w:hyperlink r:id="rId155">
        <w:r>
          <w:rPr>
            <w:color w:val="0000FF"/>
            <w:u w:val="single"/>
          </w:rPr>
          <w:t>https://www.youtube.com/watch?v=m1v8qwXxvw4</w:t>
        </w:r>
      </w:hyperlink>
    </w:p>
    <w:p/>
    <w:p>
      <w:pPr>
        <w:pStyle w:val="Heading2"/>
      </w:pPr>
      <w:r>
        <w:t>159. 17 October 2020</w:t>
      </w:r>
    </w:p>
    <w:p>
      <w:r>
        <w:t>📺 Channel: Samayun Sk</w:t>
      </w:r>
    </w:p>
    <w:p>
      <w:r>
        <w:t>📅 Published: 2020-10-17</w:t>
      </w:r>
    </w:p>
    <w:p>
      <w:r>
        <w:t>👁️ Views: 2 | 👍 Likes: 0 | 💬 Comments: 0</w:t>
      </w:r>
    </w:p>
    <w:p>
      <w:r>
        <w:t>📝 Description: kunwer laxmi Rajpurohit:</w:t>
      </w:r>
    </w:p>
    <w:p>
      <w:r>
        <w:t xml:space="preserve">▶️ Watch: </w:t>
      </w:r>
      <w:hyperlink r:id="rId156">
        <w:r>
          <w:rPr>
            <w:color w:val="0000FF"/>
            <w:u w:val="single"/>
          </w:rPr>
          <w:t>https://www.youtube.com/watch?v=Py8crRZQGl8</w:t>
        </w:r>
      </w:hyperlink>
    </w:p>
    <w:p/>
    <w:p>
      <w:pPr>
        <w:pStyle w:val="Heading2"/>
      </w:pPr>
      <w:r>
        <w:t>160. Kunwer golu singh</w:t>
      </w:r>
    </w:p>
    <w:p>
      <w:r>
        <w:t>📺 Channel: Mohit mathuriya</w:t>
      </w:r>
    </w:p>
    <w:p>
      <w:r>
        <w:t>📅 Published: 2019-12-12</w:t>
      </w:r>
    </w:p>
    <w:p>
      <w:r>
        <w:t>👁️ Views: 7 | 👍 Likes: 1 | 💬 Comments: 0</w:t>
      </w:r>
    </w:p>
    <w:p>
      <w:r>
        <w:t>📝 Description: Beytyful song</w:t>
      </w:r>
    </w:p>
    <w:p>
      <w:r>
        <w:t xml:space="preserve">▶️ Watch: </w:t>
      </w:r>
      <w:hyperlink r:id="rId157">
        <w:r>
          <w:rPr>
            <w:color w:val="0000FF"/>
            <w:u w:val="single"/>
          </w:rPr>
          <w:t>https://www.youtube.com/watch?v=0tkpTdRqYwI</w:t>
        </w:r>
      </w:hyperlink>
    </w:p>
    <w:p/>
    <w:p>
      <w:pPr>
        <w:pStyle w:val="Heading2"/>
      </w:pPr>
      <w:r>
        <w:t>161. 😎👍#shorts #shortvideo #youtubeshorts #subscribe</w:t>
      </w:r>
    </w:p>
    <w:p>
      <w:r>
        <w:t>📺 Channel: Saqlain Thakur</w:t>
      </w:r>
    </w:p>
    <w:p>
      <w:r>
        <w:t>📅 Published: 2023-03-20</w:t>
      </w:r>
    </w:p>
    <w:p>
      <w:r>
        <w:t>👁️ Views: 280 | 👍 Likes: 75 | 💬 Comments: 2</w:t>
      </w:r>
    </w:p>
    <w:p>
      <w:r>
        <w:t>📝 Description: Instagram link</w:t>
        <w:br/>
        <w:br/>
        <w:t>https://instagram.com/kunwer_saqlain_thakur?igshid=YmMyMTA2M2Y=</w:t>
      </w:r>
    </w:p>
    <w:p>
      <w:r>
        <w:t xml:space="preserve">▶️ Watch: </w:t>
      </w:r>
      <w:hyperlink r:id="rId158">
        <w:r>
          <w:rPr>
            <w:color w:val="0000FF"/>
            <w:u w:val="single"/>
          </w:rPr>
          <w:t>https://www.youtube.com/watch?v=du0TNHrLQPw</w:t>
        </w:r>
      </w:hyperlink>
    </w:p>
    <w:p/>
    <w:p>
      <w:pPr>
        <w:pStyle w:val="Heading2"/>
      </w:pPr>
      <w:r>
        <w:t>162. Kunwer naseem murlipur(2)</w:t>
      </w:r>
    </w:p>
    <w:p>
      <w:r>
        <w:t>📺 Channel: Kunwer Nasim khan</w:t>
      </w:r>
    </w:p>
    <w:p>
      <w:r>
        <w:t>📅 Published: 2020-03-04</w:t>
      </w:r>
    </w:p>
    <w:p>
      <w:r>
        <w:t>👁️ Views: 1 | 👍 Likes: 0 | 💬 Comments: 0</w:t>
      </w:r>
    </w:p>
    <w:p>
      <w:r>
        <w:t>📝 Description: 6397332252</w:t>
      </w:r>
    </w:p>
    <w:p>
      <w:r>
        <w:t xml:space="preserve">▶️ Watch: </w:t>
      </w:r>
      <w:hyperlink r:id="rId159">
        <w:r>
          <w:rPr>
            <w:color w:val="0000FF"/>
            <w:u w:val="single"/>
          </w:rPr>
          <w:t>https://www.youtube.com/watch?v=JMg0XUg5XW4</w:t>
        </w:r>
      </w:hyperlink>
    </w:p>
    <w:p/>
    <w:p>
      <w:pPr>
        <w:pStyle w:val="Heading2"/>
      </w:pPr>
      <w:r>
        <w:t>163. Sukam Channel Partners meet Panchkula</w:t>
      </w:r>
    </w:p>
    <w:p>
      <w:r>
        <w:t xml:space="preserve">📺 Channel: Aar Kay Electronics </w:t>
      </w:r>
    </w:p>
    <w:p>
      <w:r>
        <w:t>📅 Published: 2022-12-14</w:t>
      </w:r>
    </w:p>
    <w:p>
      <w:r>
        <w:t>👁️ Views: 1427 | 👍 Likes: 26 | 💬 Comments: 0</w:t>
      </w:r>
    </w:p>
    <w:p>
      <w:r>
        <w:t xml:space="preserve">📝 Description: </w:t>
      </w:r>
    </w:p>
    <w:p>
      <w:r>
        <w:t xml:space="preserve">▶️ Watch: </w:t>
      </w:r>
      <w:hyperlink r:id="rId160">
        <w:r>
          <w:rPr>
            <w:color w:val="0000FF"/>
            <w:u w:val="single"/>
          </w:rPr>
          <w:t>https://www.youtube.com/watch?v=B-KhsX4bujs</w:t>
        </w:r>
      </w:hyperlink>
    </w:p>
    <w:p/>
    <w:p>
      <w:pPr>
        <w:pStyle w:val="Heading2"/>
      </w:pPr>
      <w:r>
        <w:t>164. 30 November 2020</w:t>
      </w:r>
    </w:p>
    <w:p>
      <w:r>
        <w:t>📺 Channel: Kusum Singh</w:t>
      </w:r>
    </w:p>
    <w:p>
      <w:r>
        <w:t>📅 Published: 2020-11-29</w:t>
      </w:r>
    </w:p>
    <w:p>
      <w:r>
        <w:t>👁️ Views: 0 | 👍 Likes: 0 | 💬 Comments: 0</w:t>
      </w:r>
    </w:p>
    <w:p>
      <w:r>
        <w:t>📝 Description: kunwer laxmi Rajpurohit:</w:t>
      </w:r>
    </w:p>
    <w:p>
      <w:r>
        <w:t xml:space="preserve">▶️ Watch: </w:t>
      </w:r>
      <w:hyperlink r:id="rId161">
        <w:r>
          <w:rPr>
            <w:color w:val="0000FF"/>
            <w:u w:val="single"/>
          </w:rPr>
          <w:t>https://www.youtube.com/watch?v=igGf0ZkjuIg</w:t>
        </w:r>
      </w:hyperlink>
    </w:p>
    <w:p/>
    <w:p>
      <w:pPr>
        <w:pStyle w:val="Heading2"/>
      </w:pPr>
      <w:r>
        <w:t>165. कुंवर सचदेव की सफलता की कहानी #motivation #su-kam inverter</w:t>
      </w:r>
    </w:p>
    <w:p>
      <w:r>
        <w:t>📺 Channel: Glow up zone</w:t>
      </w:r>
    </w:p>
    <w:p>
      <w:r>
        <w:t>📅 Published: 2024-03-17</w:t>
      </w:r>
    </w:p>
    <w:p>
      <w:r>
        <w:t>👁️ Views: 48 | 👍 Likes: 4 | 💬 Comments: 4</w:t>
      </w:r>
    </w:p>
    <w:p>
      <w:r>
        <w:t xml:space="preserve">📝 Description: कुंवर सचदेव की सफलता की कहानी #motivation #su-kam inverter </w:t>
        <w:br/>
        <w:t>motivational video</w:t>
        <w:br/>
        <w:t>l</w:t>
        <w:br/>
        <w:t>motivational speech</w:t>
        <w:br/>
        <w:t>best motivational speech</w:t>
        <w:br/>
        <w:t xml:space="preserve">Motivational </w:t>
        <w:br/>
        <w:t>success motivation</w:t>
        <w:br/>
        <w:t>motivational success story</w:t>
        <w:br/>
        <w:t xml:space="preserve">Success story </w:t>
        <w:br/>
        <w:t>entrepreneur</w:t>
        <w:br/>
        <w:t>business</w:t>
        <w:br/>
        <w:t>Kunwer sachdev</w:t>
        <w:br/>
        <w:t>संघर्ष से सफलता की कहानी</w:t>
        <w:br/>
        <w:t>Entrepreneur motivation</w:t>
        <w:br/>
        <w:t>entrepreneur motivational video</w:t>
        <w:br/>
        <w:t>business motivation</w:t>
        <w:br/>
        <w:t>sukam</w:t>
        <w:br/>
        <w:t>solar inverter</w:t>
        <w:br/>
        <w:t>Su-kam inverter</w:t>
        <w:br/>
        <w:t>how to grow your business</w:t>
        <w:br/>
        <w:t>business strategy</w:t>
        <w:br/>
        <w:t>morning motivation</w:t>
        <w:br/>
        <w:t>business ideas</w:t>
        <w:br/>
        <w:t>how to start a business</w:t>
        <w:br/>
        <w:t>make money online</w:t>
        <w:br/>
        <w:t>My another video:-</w:t>
        <w:br/>
        <w:t>https://youtu.be/vJu5gWxOQGE?si=UUMAuFNgdpmBo3lo</w:t>
        <w:br/>
        <w:t>https://youtu.be/CB6yfAN1Dbo?si=_YlfW7TSQiJkQ9zX</w:t>
        <w:br/>
        <w:t>https://youtu.be/f3jTvML_lVQ?si=CSLm2qAlX19iQKBE</w:t>
        <w:br/>
        <w:t>https://youtu.be/-gbjMNUWP_0?si=m1qGGCoKzECkAgWV</w:t>
        <w:br/>
        <w:t>https://youtu.be/QcIBZ34IrEg?si=Wdz9F6djf8E_Ozcg</w:t>
        <w:br/>
        <w:t>https://youtu.be/EXUbm4crgJE?si=fOJAFfd9UWI4IG-X</w:t>
        <w:br/>
        <w:t>https://youtu.be/xB9kDoTNNO4?si=KH4f1hVjJQ4cVWzt</w:t>
        <w:br/>
        <w:br/>
        <w:t>Music from:-</w:t>
        <w:br/>
        <w:t>Track: Brian Rian Rehan - Dark</w:t>
        <w:br/>
        <w:t>Music provided by Brian Rian Rehan</w:t>
        <w:br/>
        <w:t xml:space="preserve">Watch:     • Brian Rian Rehan - Dark  </w:t>
        <w:br/>
        <w:t>Free Download / Stream: https://music.brianrianrehan.com/Dark</w:t>
        <w:br/>
        <w:t>-----------------------------------------------------------------------</w:t>
        <w:br/>
        <w:t>Donate: https://goo.gl/GmexnC</w:t>
        <w:br/>
        <w:br/>
        <w:br/>
        <w:t>#motivational</w:t>
        <w:br/>
        <w:t>#motivation #entrepreneurship</w:t>
        <w:br/>
        <w:t>#su-kam</w:t>
        <w:br/>
        <w:t>#success</w:t>
        <w:br/>
        <w:t>#inverter</w:t>
        <w:br/>
        <w:t>#buisness ideas</w:t>
      </w:r>
    </w:p>
    <w:p>
      <w:r>
        <w:t xml:space="preserve">▶️ Watch: </w:t>
      </w:r>
      <w:hyperlink r:id="rId162">
        <w:r>
          <w:rPr>
            <w:color w:val="0000FF"/>
            <w:u w:val="single"/>
          </w:rPr>
          <w:t>https://www.youtube.com/watch?v=37_H1DZlq90</w:t>
        </w:r>
      </w:hyperlink>
    </w:p>
    <w:p/>
    <w:p>
      <w:pPr>
        <w:pStyle w:val="Heading2"/>
      </w:pPr>
      <w:r>
        <w:t>166. Launch of Brainy Touch - solar inverter</w:t>
      </w:r>
    </w:p>
    <w:p>
      <w:r>
        <w:t>📺 Channel: The Hindu businessline</w:t>
      </w:r>
    </w:p>
    <w:p>
      <w:r>
        <w:t>📅 Published: 2016-02-25</w:t>
      </w:r>
    </w:p>
    <w:p>
      <w:r>
        <w:t>👁️ Views: 2470 | 👍 Likes: 19 | 💬 Comments: 8</w:t>
      </w:r>
    </w:p>
    <w:p>
      <w:r>
        <w:t>📝 Description: Kunwer Sachdev, Founder &amp; MD of Su-Kam talks to BusinessLine at the launch of Brainy Touch - solar inverter</w:t>
      </w:r>
    </w:p>
    <w:p>
      <w:r>
        <w:t xml:space="preserve">▶️ Watch: </w:t>
      </w:r>
      <w:hyperlink r:id="rId163">
        <w:r>
          <w:rPr>
            <w:color w:val="0000FF"/>
            <w:u w:val="single"/>
          </w:rPr>
          <w:t>https://www.youtube.com/watch?v=yw0t9hPA1ks</w:t>
        </w:r>
      </w:hyperlink>
    </w:p>
    <w:p/>
    <w:p>
      <w:pPr>
        <w:pStyle w:val="Heading2"/>
      </w:pPr>
      <w:r>
        <w:t>167. Kunwer S k Banna</w:t>
      </w:r>
    </w:p>
    <w:p>
      <w:r>
        <w:t>📺 Channel: shakti singh</w:t>
      </w:r>
    </w:p>
    <w:p>
      <w:r>
        <w:t>📅 Published: 2019-04-09</w:t>
      </w:r>
    </w:p>
    <w:p>
      <w:r>
        <w:t>👁️ Views: 11 | 👍 Likes: 2 | 💬 Comments: 0</w:t>
      </w:r>
    </w:p>
    <w:p>
      <w:r>
        <w:t>📝 Description: Kunwer S K kishangarh</w:t>
      </w:r>
    </w:p>
    <w:p>
      <w:r>
        <w:t xml:space="preserve">▶️ Watch: </w:t>
      </w:r>
      <w:hyperlink r:id="rId164">
        <w:r>
          <w:rPr>
            <w:color w:val="0000FF"/>
            <w:u w:val="single"/>
          </w:rPr>
          <w:t>https://www.youtube.com/watch?v=f3_xRMyWEpA</w:t>
        </w:r>
      </w:hyperlink>
    </w:p>
    <w:p/>
    <w:p>
      <w:pPr>
        <w:pStyle w:val="Heading2"/>
      </w:pPr>
      <w:r>
        <w:t>168. Zee business Interview with Kartik Sachdev Su-kam Solar Head</w:t>
      </w:r>
    </w:p>
    <w:p>
      <w:r>
        <w:t>📺 Channel: KING SOLAR</w:t>
      </w:r>
    </w:p>
    <w:p>
      <w:r>
        <w:t>📅 Published: 2017-09-23</w:t>
      </w:r>
    </w:p>
    <w:p>
      <w:r>
        <w:t>👁️ Views: 190 | 👍 Likes: 4 | 💬 Comments: 1</w:t>
      </w:r>
    </w:p>
    <w:p>
      <w:r>
        <w:t xml:space="preserve">📝 Description: </w:t>
      </w:r>
    </w:p>
    <w:p>
      <w:r>
        <w:t xml:space="preserve">▶️ Watch: </w:t>
      </w:r>
      <w:hyperlink r:id="rId165">
        <w:r>
          <w:rPr>
            <w:color w:val="0000FF"/>
            <w:u w:val="single"/>
          </w:rPr>
          <w:t>https://www.youtube.com/watch?v=DM6SZSTRoMc</w:t>
        </w:r>
      </w:hyperlink>
    </w:p>
    <w:p/>
    <w:p>
      <w:pPr>
        <w:pStyle w:val="Heading2"/>
      </w:pPr>
      <w:r>
        <w:t>169. Mains Supply⚡️Nahi Thi Isliye Lagwa Liya Su-vastika 5KVA MPPT Solar PCU #shorts</w:t>
      </w:r>
    </w:p>
    <w:p>
      <w:r>
        <w:t>📺 Channel: Battery GuruJi</w:t>
      </w:r>
    </w:p>
    <w:p>
      <w:r>
        <w:t>📅 Published: 2024-07-25</w:t>
      </w:r>
    </w:p>
    <w:p>
      <w:r>
        <w:t>👁️ Views: 5019 | 👍 Likes: 142 | 💬 Comments: 1</w:t>
      </w:r>
    </w:p>
    <w:p>
      <w:r>
        <w:t xml:space="preserve">📝 Description: #shorts #suvastika #lithium #solarpcu #batteryguruji </w:t>
        <w:br/>
        <w:br/>
        <w:t>5KVA Su-vastika Lithium Solar PCU For Home - ये BATTERY चलाती है दिन रात इस BUILDING का पूरा LOAD</w:t>
        <w:br/>
        <w:t>In this video, I've covered a site in Mehrauli, Delhi where Su-vastika 5 KW Lithium Solar PCU With 6 Pcs 545 Watts Panel system was installed recently and they are using Su-vastika 5KVA MPPT Lithium Solar PCU Since a Month and the main attraction point is that they don't have Mains Grid Supply in their House and all requirement of heavy load such as AC, submersible pump, chimney, geyser, etc. is running on this Lithium PCU Without any hassle.</w:t>
        <w:br/>
        <w:br/>
        <w:t xml:space="preserve">I would like To tell You that Mr Kunwer Sachdev, Founder of Su-Kam and Mentor of Su-vastika also known by the names of ‘Inverter Man of India’ and ‘Solar Man of India’. </w:t>
        <w:br/>
        <w:t>Mr. Kunwer Sachdev, who is known as the Inverter man of India, has made a lot of contributions to the power backup industry have been significant. He is credited with inventing the world’s first plastic-body inverter, which has helped to make power backup more affordable and accessible. He has also pioneered the development of solar-powered power backup systems.</w:t>
        <w:br/>
        <w:br/>
        <w:t>Contact :-</w:t>
        <w:br/>
        <w:t>Su-vastika Solar Solutions Pvt Ltd</w:t>
        <w:br/>
        <w:t>Website: https://suvastika.com</w:t>
        <w:br/>
        <w:t>Contact: 9711774744</w:t>
        <w:br/>
        <w:t>Connect with us:</w:t>
        <w:br/>
        <w:t>😊 Facebook:   / BatteryGuruJi</w:t>
        <w:br/>
        <w:t>📷 Instagram:   / BatteryGuruJi</w:t>
        <w:br/>
        <w:br/>
        <w:t>✉ Business Mail: batteryguruji0123@gmail.com</w:t>
        <w:br/>
        <w:br/>
        <w:t>When comparing lead-acid batteries and lithium batteries, there are several key factors to consider:</w:t>
        <w:br/>
        <w:br/>
        <w:t>1. Energy Density</w:t>
        <w:br/>
        <w:t>Lead-Acid Batteries: Lower energy density. Typically, around 30-50 Wh/kg. This means they store less energy for the same weight compared to lithium batteries.</w:t>
        <w:br/>
        <w:t>Lithium Batteries: Higher energy density. Usually between 150-250 Wh/kg. They store more energy for the same weight, which is advantageous for applications where space and weight are concerns.</w:t>
        <w:br/>
        <w:br/>
        <w:t>2. Lifespan</w:t>
        <w:br/>
        <w:t>Lead-Acid Batteries: Generally have a shorter lifespan, often around 500-1000 charge cycles, depending on use and maintenance.</w:t>
        <w:br/>
        <w:t>Lithium Batteries: Have a much longer lifespan, often 2000-5000+ charge cycles. This translates to a longer overall usable life.</w:t>
        <w:br/>
        <w:br/>
        <w:t>3. Maintenance</w:t>
        <w:br/>
        <w:t>Lead-Acid Batteries: Often require maintenance, such as checking and topping up the electrolyte levels.</w:t>
        <w:br/>
        <w:t>Lithium Batteries: Typically require little to no maintenance. They have a sealed design and don't need electrolyte maintenance.</w:t>
        <w:br/>
        <w:br/>
        <w:t>4. Weight and Size</w:t>
        <w:br/>
        <w:t>Lead-Acid Batteries: Heavier and bulkier. For the same amount of energy storage, lead-acid batteries will be much larger and heavier compared to lithium batteries.</w:t>
        <w:br/>
        <w:t>Lithium Batteries: Lighter and more compact. This makes them ideal for applications where weight and space are critical, such as in electric vehicles and portable devices.</w:t>
        <w:br/>
        <w:br/>
        <w:t>5. Cost</w:t>
        <w:br/>
        <w:t>Lead-Acid Batteries: Generally cheaper upfront. They have a lower initial cost, which can be attractive for certain applications.</w:t>
        <w:br/>
        <w:t>Lithium Batteries: More expensive initially, but the higher efficiency, longer lifespan, and lower maintenance costs can make them more cost-effective in the long run.</w:t>
        <w:br/>
        <w:br/>
        <w:t>6. Charging and Discharging</w:t>
        <w:br/>
        <w:t>Lead-Acid Batteries: Usually have slower charge and discharge rates. They may also be less efficient in terms of energy conversion.</w:t>
        <w:br/>
        <w:t>Lithium Batteries: Can handle faster charge and discharge rates, and they generally have higher efficiency with less energy loss.</w:t>
        <w:br/>
        <w:br/>
        <w:t>7. Temperature Tolerance</w:t>
        <w:br/>
        <w:t>Lead-Acid Batteries: Perform well in a wider range of temperatures but can be less efficient in extreme cold.</w:t>
        <w:br/>
        <w:t>Lithium Batteries: Typically have better performance at a wider range of temperatures and can be more efficient in both cold and hot environments.</w:t>
        <w:br/>
        <w:br/>
        <w:t>8. Environmental Impact</w:t>
        <w:br/>
        <w:t>Lead-Acid Batteries: Have a significant environmental impact if not properly recycled. Lead is toxic and can be harmful if released into the environment.</w:t>
        <w:br/>
        <w:t>Lithium Batteries: Less harmful to the environment if properly recycled, but they do involve the mining of lithium and other metals, which has its own environmental concerns.</w:t>
        <w:br/>
        <w:br/>
        <w:t>9. Applications</w:t>
        <w:br/>
        <w:t>Lead-Acid Batteries: Commonly used in automotive starting applications, backup power supplies, and in situations where cost is a major factor.</w:t>
        <w:br/>
        <w:t>Lithium Batteries: Preferred for modern applications requiring high energy density and longer lifespans, such as in electric vehicles, portable electronics, and renewable energy storage.</w:t>
        <w:br/>
        <w:t>In summary, lithium batteries offer better performance, efficiency, and longevity, but at a higher initial cost. Lead-acid batteries are more cost-effective upfront and are suitable for applications where space and weight are less critical.</w:t>
        <w:br/>
        <w:br/>
        <w:t>#suvastika #essenergystoragesystem #solar #solarplant #utl</w:t>
      </w:r>
    </w:p>
    <w:p>
      <w:r>
        <w:t xml:space="preserve">▶️ Watch: </w:t>
      </w:r>
      <w:hyperlink r:id="rId166">
        <w:r>
          <w:rPr>
            <w:color w:val="0000FF"/>
            <w:u w:val="single"/>
          </w:rPr>
          <w:t>https://www.youtube.com/watch?v=URKA7WB4VyU</w:t>
        </w:r>
      </w:hyperlink>
    </w:p>
    <w:p/>
    <w:p>
      <w:pPr>
        <w:pStyle w:val="Heading2"/>
      </w:pPr>
      <w:r>
        <w:t>170. Kunwer_SAa vijju ßanNa</w:t>
      </w:r>
    </w:p>
    <w:p>
      <w:r>
        <w:t xml:space="preserve">📺 Channel: Vijay Singh </w:t>
      </w:r>
    </w:p>
    <w:p>
      <w:r>
        <w:t>📅 Published: 2018-01-31</w:t>
      </w:r>
    </w:p>
    <w:p>
      <w:r>
        <w:t>👁️ Views: 136 | 👍 Likes: 12 | 💬 Comments: 1</w:t>
      </w:r>
    </w:p>
    <w:p>
      <w:r>
        <w:t xml:space="preserve">📝 Description: </w:t>
      </w:r>
    </w:p>
    <w:p>
      <w:r>
        <w:t xml:space="preserve">▶️ Watch: </w:t>
      </w:r>
      <w:hyperlink r:id="rId167">
        <w:r>
          <w:rPr>
            <w:color w:val="0000FF"/>
            <w:u w:val="single"/>
          </w:rPr>
          <w:t>https://www.youtube.com/watch?v=fPqlckX8T1I</w:t>
        </w:r>
      </w:hyperlink>
    </w:p>
    <w:p/>
    <w:p>
      <w:pPr>
        <w:pStyle w:val="Heading2"/>
      </w:pPr>
      <w:r>
        <w:t>171. 30kva Battery Backup Battle: Lithium vs. Diesel"</w:t>
      </w:r>
    </w:p>
    <w:p>
      <w:r>
        <w:t>📺 Channel: Su-vastika Solar Storage Solutions company</w:t>
      </w:r>
    </w:p>
    <w:p>
      <w:r>
        <w:t>📅 Published: 2024-07-16</w:t>
      </w:r>
    </w:p>
    <w:p>
      <w:r>
        <w:t>👁️ Views: 3588 | 👍 Likes: 83 | 💬 Comments: 2</w:t>
      </w:r>
    </w:p>
    <w:p>
      <w:r>
        <w:t>📝 Description: This short video is a client testimonial showcasing the installation of Su-vastika's 2 number 30KVA Lithium Inverters at a customer's residence, replacing their generator. The video highlights the compact space required to operate the 60kva</w:t>
        <w:br/>
        <w:br/>
        <w:t>30KVA energy storage system, which provides high-capacity power for homes. Su-vastika's inverters come with lithium battery backup for extended usage and longevity. The 2 number 30kva Lithium Inverter can replace 62 KVA Diesel Generator and run the similar load as on the 62KVA Diesel generator. They charge quickly and ensure an uninterrupted power supply during outages, offering a cleaner energy solution compared to diesel generators. Additionally, these inverters can be upgraded to a solar energy system by adding solar panels and a solar charge controller. Su vastika 60 KVA Lithium UPS can replace 62kva diesel generator.</w:t>
        <w:br/>
        <w:br/>
        <w:t xml:space="preserve">Contact Su-vastika Systems Pvt. Ltd. </w:t>
        <w:br/>
        <w:t>Website: https://suvastika.com</w:t>
        <w:br/>
        <w:t xml:space="preserve">Contact :- 9711774744 </w:t>
        <w:br/>
        <w:t>Toll Free Number :- 1800-202-4423</w:t>
        <w:br/>
        <w:t>Email: info@suvastika.com</w:t>
        <w:br/>
        <w:br/>
        <w:t>Social Media Website Pages Links:</w:t>
        <w:br/>
        <w:t>1.  Facebook:  https://www.facebook.com/SuvastikaSystems?mibextid=kFxxJD</w:t>
        <w:br/>
        <w:t>2.  Instagram:  https://www.instagram.com/suvastikasystems/?hl=en</w:t>
        <w:br/>
        <w:t>3.  LinkedIn:  https://www.linkedin.com/company/su-vastika-systems-private-limited/</w:t>
        <w:br/>
        <w:t>4.  Twitter:  https://x.com/suvastika</w:t>
        <w:br/>
        <w:t>5.  Google: https://g.co/kgs/4ibu6Jr Kunwer Sachdev</w:t>
        <w:br/>
        <w:t>6.  Medium: https://medium.com/@Su-vastika</w:t>
        <w:br/>
        <w:t>7.  Pinterest: https://in.pinterest.com/solarsuvastika/</w:t>
        <w:br/>
        <w:t>8.  Bluesky: https://bsky.app/profile/su-vastikasystems.bsky.social</w:t>
        <w:br/>
        <w:t xml:space="preserve">9.  Tumblr: https://www.tumblr.com/blog/suvastikasystems </w:t>
        <w:br/>
        <w:br/>
        <w:t>Disclaimer:</w:t>
        <w:br/>
        <w:br/>
        <w:t xml:space="preserve">Thank you for visiting Su-vastika YouTube channel. We would like to inform our viewers that Su-vastika is a channel dedicated to providing information and insights on the solar and power backup industry, with a focus on lithium battery packs. </w:t>
        <w:br/>
        <w:br/>
        <w:t>Please note that the content shared on this channel is for informational purposes only and should not be considered as professional advice. Viewers are encouraged to conduct their own research or consult with experts before making any decisions related to solar products, power backup solutions, or lithium battery packs.</w:t>
        <w:br/>
        <w:br/>
        <w:t>Su-vastika is involved in manufacturing and distributing its own products in the solar and power backup industry. Our company is based in Gurgaon, Haryana, in India. We take pride in the quality and reliability of our products, and strive to provide our customers with innovative solutions for their energy needs.</w:t>
        <w:br/>
        <w:br/>
        <w:t>It is important to remember that the information provided on this channel may not be exhaustive or up-to-date, as the industry is constantly evolving. We recommend staying informed about the latest developments and trends in solar and power backup technologies.</w:t>
        <w:br/>
        <w:br/>
        <w:t>Thank you for your interest in Su-vastika. We appreciate this.</w:t>
        <w:br/>
        <w:br/>
        <w:t>#30kva #30kvadieselgenerator #suvastika #suvastikaess #energystorage #suvastikalithium</w:t>
      </w:r>
    </w:p>
    <w:p>
      <w:r>
        <w:t xml:space="preserve">▶️ Watch: </w:t>
      </w:r>
      <w:hyperlink r:id="rId168">
        <w:r>
          <w:rPr>
            <w:color w:val="0000FF"/>
            <w:u w:val="single"/>
          </w:rPr>
          <w:t>https://www.youtube.com/watch?v=zyTEzxsyJzE</w:t>
        </w:r>
      </w:hyperlink>
    </w:p>
    <w:p/>
    <w:p>
      <w:pPr>
        <w:pStyle w:val="Heading2"/>
      </w:pPr>
      <w:r>
        <w:t>172. Episode 2 | Achla Sachdev in Conversation with Khushboo Kankan</w:t>
      </w:r>
    </w:p>
    <w:p>
      <w:r>
        <w:t>📺 Channel: FEF India Fashion Awards</w:t>
      </w:r>
    </w:p>
    <w:p>
      <w:r>
        <w:t>📅 Published: 2022-05-12</w:t>
      </w:r>
    </w:p>
    <w:p>
      <w:r>
        <w:t>👁️ Views: 264 | 👍 Likes: 3 | 💬 Comments: 0</w:t>
      </w:r>
    </w:p>
    <w:p>
      <w:r>
        <w:t>📝 Description: Fashion choreographer and show director, Achla Sachdev has mentored many shining stars of the fashion industry.</w:t>
        <w:br/>
        <w:t>She was the recipient of the Women Achievers Awards in 2015.</w:t>
        <w:br/>
        <w:br/>
        <w:t>Achla Sachdev transitioned from one of the top models of the country into one of the significant show directors. She choreographed the fashion shows in Madhur Bhandarkar’s movie FASHION, and the IIFA Rocks Night in Florida and New York, Times Square.</w:t>
        <w:br/>
        <w:br/>
        <w:t>Hear it from the star herself as she discusses her ambitions, inspirations and more in her conversation with Khushboo Kankan.</w:t>
        <w:br/>
        <w:br/>
        <w:t>Fashion Industry marches towards the Show Directors Night!</w:t>
        <w:br/>
        <w:br/>
        <w:t>#showdirector #fashionshowdirector #fashionshow #showdirectorsnight #showdirectorlife #backstagelife #runway #runwaybackstage #showdirection #showdirectors #fashionshowdirection #marchtoshowdirectorsofindia</w:t>
      </w:r>
    </w:p>
    <w:p>
      <w:r>
        <w:t xml:space="preserve">▶️ Watch: </w:t>
      </w:r>
      <w:hyperlink r:id="rId169">
        <w:r>
          <w:rPr>
            <w:color w:val="0000FF"/>
            <w:u w:val="single"/>
          </w:rPr>
          <w:t>https://www.youtube.com/watch?v=FNlFXrR5JuU</w:t>
        </w:r>
      </w:hyperlink>
    </w:p>
    <w:p/>
    <w:p>
      <w:pPr>
        <w:pStyle w:val="Heading2"/>
      </w:pPr>
      <w:r>
        <w:t>173. Self hair cut..!!</w:t>
      </w:r>
    </w:p>
    <w:p>
      <w:r>
        <w:t>📺 Channel: Lalit Sunar</w:t>
      </w:r>
    </w:p>
    <w:p>
      <w:r>
        <w:t>📅 Published: 2017-04-21</w:t>
      </w:r>
    </w:p>
    <w:p>
      <w:r>
        <w:t>👁️ Views: 22 | 👍 Likes: 1 | 💬 Comments: 0</w:t>
      </w:r>
    </w:p>
    <w:p>
      <w:r>
        <w:t>📝 Description: GREATEST HAIRSTYLIST0029</w:t>
        <w:br/>
        <w:br/>
        <w:t>Kunwer.rame@gmail.com/www.facebook.com</w:t>
      </w:r>
    </w:p>
    <w:p>
      <w:r>
        <w:t xml:space="preserve">▶️ Watch: </w:t>
      </w:r>
      <w:hyperlink r:id="rId170">
        <w:r>
          <w:rPr>
            <w:color w:val="0000FF"/>
            <w:u w:val="single"/>
          </w:rPr>
          <w:t>https://www.youtube.com/watch?v=wdJw4VC7k08</w:t>
        </w:r>
      </w:hyperlink>
    </w:p>
    <w:p/>
    <w:p>
      <w:pPr>
        <w:pStyle w:val="Heading2"/>
      </w:pPr>
      <w:r>
        <w:t>174. Kunwer speaks about Company employees &amp; the products4</w:t>
      </w:r>
    </w:p>
    <w:p>
      <w:r>
        <w:t>📺 Channel: KunwerSachdev</w:t>
      </w:r>
    </w:p>
    <w:p>
      <w:r>
        <w:t>📅 Published: 2011-02-07</w:t>
      </w:r>
    </w:p>
    <w:p>
      <w:r>
        <w:t>👁️ Views: 9 | 👍 Likes: 0 | 💬 Comments: 0</w:t>
      </w:r>
    </w:p>
    <w:p>
      <w:r>
        <w:t xml:space="preserve">📝 Description:  </w:t>
      </w:r>
    </w:p>
    <w:p>
      <w:r>
        <w:t xml:space="preserve">▶️ Watch: </w:t>
      </w:r>
      <w:hyperlink r:id="rId171">
        <w:r>
          <w:rPr>
            <w:color w:val="0000FF"/>
            <w:u w:val="single"/>
          </w:rPr>
          <w:t>https://www.youtube.com/watch?v=6v-1VBu3xTw</w:t>
        </w:r>
      </w:hyperlink>
    </w:p>
    <w:p/>
    <w:p>
      <w:pPr>
        <w:pStyle w:val="Heading2"/>
      </w:pPr>
      <w:r>
        <w:t>175. Kunwer speaks about Company employees &amp; the products -2</w:t>
      </w:r>
    </w:p>
    <w:p>
      <w:r>
        <w:t>📺 Channel: KunwerSachdev</w:t>
      </w:r>
    </w:p>
    <w:p>
      <w:r>
        <w:t>📅 Published: 2011-02-07</w:t>
      </w:r>
    </w:p>
    <w:p>
      <w:r>
        <w:t>👁️ Views: 3 | 👍 Likes: 0 | 💬 Comments: 0</w:t>
      </w:r>
    </w:p>
    <w:p>
      <w:r>
        <w:t xml:space="preserve">📝 Description:  </w:t>
      </w:r>
    </w:p>
    <w:p>
      <w:r>
        <w:t xml:space="preserve">▶️ Watch: </w:t>
      </w:r>
      <w:hyperlink r:id="rId172">
        <w:r>
          <w:rPr>
            <w:color w:val="0000FF"/>
            <w:u w:val="single"/>
          </w:rPr>
          <w:t>https://www.youtube.com/watch?v=_oHhr4IFMUs</w:t>
        </w:r>
      </w:hyperlink>
    </w:p>
    <w:p/>
    <w:p>
      <w:pPr>
        <w:pStyle w:val="Heading2"/>
      </w:pPr>
      <w:r>
        <w:t>176. Kunwer in the Dealers meet &amp; in slideshow part-9</w:t>
      </w:r>
    </w:p>
    <w:p>
      <w:r>
        <w:t>📺 Channel: KunwerSachdev</w:t>
      </w:r>
    </w:p>
    <w:p>
      <w:r>
        <w:t>📅 Published: 2011-02-01</w:t>
      </w:r>
    </w:p>
    <w:p>
      <w:r>
        <w:t>👁️ Views: 14 | 👍 Likes: 0 | 💬 Comments: 0</w:t>
      </w:r>
    </w:p>
    <w:p>
      <w:r>
        <w:t xml:space="preserve">📝 Description:  </w:t>
      </w:r>
    </w:p>
    <w:p>
      <w:r>
        <w:t xml:space="preserve">▶️ Watch: </w:t>
      </w:r>
      <w:hyperlink r:id="rId173">
        <w:r>
          <w:rPr>
            <w:color w:val="0000FF"/>
            <w:u w:val="single"/>
          </w:rPr>
          <w:t>https://www.youtube.com/watch?v=UnKO0BlenGg</w:t>
        </w:r>
      </w:hyperlink>
    </w:p>
    <w:p/>
    <w:p>
      <w:pPr>
        <w:pStyle w:val="Heading2"/>
      </w:pPr>
      <w:r>
        <w:t>177. Kunwer rahul Singh kitawat</w:t>
      </w:r>
    </w:p>
    <w:p>
      <w:r>
        <w:t>📺 Channel: Rahul singh Rajput</w:t>
      </w:r>
    </w:p>
    <w:p>
      <w:r>
        <w:t>📅 Published: 2018-08-29</w:t>
      </w:r>
    </w:p>
    <w:p>
      <w:r>
        <w:t>👁️ Views: 72 | 👍 Likes: 4 | 💬 Comments: 3</w:t>
      </w:r>
    </w:p>
    <w:p>
      <w:r>
        <w:t>📝 Description: Video auditing</w:t>
      </w:r>
    </w:p>
    <w:p>
      <w:r>
        <w:t xml:space="preserve">▶️ Watch: </w:t>
      </w:r>
      <w:hyperlink r:id="rId174">
        <w:r>
          <w:rPr>
            <w:color w:val="0000FF"/>
            <w:u w:val="single"/>
          </w:rPr>
          <w:t>https://www.youtube.com/watch?v=hFYXAL3aPoQ</w:t>
        </w:r>
      </w:hyperlink>
    </w:p>
    <w:p/>
    <w:p>
      <w:pPr>
        <w:pStyle w:val="Heading2"/>
      </w:pPr>
      <w:r>
        <w:t>178. Tanha  | Poetry by Summi Sachdev | Suno Sunao</w:t>
      </w:r>
    </w:p>
    <w:p>
      <w:r>
        <w:t>📺 Channel: Suno Sunao</w:t>
      </w:r>
    </w:p>
    <w:p>
      <w:r>
        <w:t>📅 Published: 2021-05-24</w:t>
      </w:r>
    </w:p>
    <w:p>
      <w:r>
        <w:t>👁️ Views: 7998 | 👍 Likes: 733 | 💬 Comments: 196</w:t>
      </w:r>
    </w:p>
    <w:p>
      <w:r>
        <w:t>📝 Description: A beautiful composition regarding loneliness n pensiveness</w:t>
        <w:br/>
        <w:br/>
        <w:t>#SummiSachdev #SunoSunao</w:t>
      </w:r>
    </w:p>
    <w:p>
      <w:r>
        <w:t xml:space="preserve">▶️ Watch: </w:t>
      </w:r>
      <w:hyperlink r:id="rId175">
        <w:r>
          <w:rPr>
            <w:color w:val="0000FF"/>
            <w:u w:val="single"/>
          </w:rPr>
          <w:t>https://www.youtube.com/watch?v=7xWx6eKGt7Y</w:t>
        </w:r>
      </w:hyperlink>
    </w:p>
    <w:p/>
    <w:p>
      <w:pPr>
        <w:pStyle w:val="Heading2"/>
      </w:pPr>
      <w:r>
        <w:t>179. Bluetooth &amp; Wi-Fi Inverter having complete control on #Home power</w:t>
      </w:r>
    </w:p>
    <w:p>
      <w:r>
        <w:t>📺 Channel: Su-vastika Solar Storage Solutions company</w:t>
      </w:r>
    </w:p>
    <w:p>
      <w:r>
        <w:t>📅 Published: 2024-09-28</w:t>
      </w:r>
    </w:p>
    <w:p>
      <w:r>
        <w:t>👁️ Views: 6360 | 👍 Likes: 159 | 💬 Comments: 27</w:t>
      </w:r>
    </w:p>
    <w:p>
      <w:r>
        <w:t>📝 Description: Looking for a reliable and intelligent uninterruptible power supply (UPS) for your home or small business? The Suvastika LI 2500 UPS with WiFi and Bluetooth monitoring is a game-changer in Power Back-up Solution.</w:t>
        <w:br/>
        <w:t>In this video, Mr. Kunwer Sachddev Shares Top Wifii and Bluetooth Monitoring Features which you get in This UPS/Inverter has the capacity of 2.5kva and has the compatability of solar panels with MPPT charge controller of the 50 Amp capacity.</w:t>
        <w:br/>
        <w:t>We'll cover:</w:t>
        <w:br/>
        <w:br/>
        <w:t>WiFi and Bluetooth Connectivity: Remote monitoring and control capabilities via app.</w:t>
        <w:br/>
        <w:t>Pure Sine Wave Output: Ensuring compatibility with sensitive electronics.</w:t>
        <w:br/>
        <w:br/>
        <w:t>Join us as we review the Suvastika LI 2500 UPS and see why it's a top choice for home and business power protection.</w:t>
        <w:br/>
        <w:br/>
        <w:t>For further queries:</w:t>
        <w:br/>
        <w:t xml:space="preserve">Contact: Su-vastika Systems Pvt. Ltd. </w:t>
        <w:br/>
        <w:t>Website: https://suvastika.com</w:t>
        <w:br/>
        <w:t xml:space="preserve">Contact :- 9711774744 </w:t>
        <w:br/>
        <w:t>Toll Free Number :- 1800-202-4423</w:t>
        <w:br/>
        <w:t>Email: info@suvastika.com</w:t>
        <w:br/>
        <w:br/>
        <w:t>Social Media Website Pages Links:</w:t>
        <w:br/>
        <w:t>1.  Facebook:  https://www.facebook.com/SuvastikaSystems?mibextid=kFxxJD</w:t>
        <w:br/>
        <w:t>2.  Instagram:  https://www.instagram.com/suvastikasystems/?hl=en</w:t>
        <w:br/>
        <w:t>3.  LinkedIn:  https://www.linkedin.com/company/su-vastika-systems-private-limited/</w:t>
        <w:br/>
        <w:t>4.  Twitter:  https://x.com/suvastika</w:t>
        <w:br/>
        <w:t>5.  Google: https://g.co/kgs/4ibu6Jr Kunwer Sachdev</w:t>
        <w:br/>
        <w:t>6.  Medium: https://medium.com/@Su-vastika</w:t>
        <w:br/>
        <w:t>7.  Pinterest: https://in.pinterest.com/solarsuvastika/</w:t>
        <w:br/>
        <w:t>8.  Bluesky: https://bsky.app/profile/su-vastikasystems.bsky.social</w:t>
        <w:br/>
        <w:t xml:space="preserve">9.  Tumblr: https://www.tumblr.com/blog/suvastikasystems </w:t>
        <w:br/>
        <w:br/>
        <w:t>#short #lifepo4 #battery #lithium  #2.5kvainverterprice #lithiumbattery #suvastika #inverter</w:t>
      </w:r>
    </w:p>
    <w:p>
      <w:r>
        <w:t xml:space="preserve">▶️ Watch: </w:t>
      </w:r>
      <w:hyperlink r:id="rId176">
        <w:r>
          <w:rPr>
            <w:color w:val="0000FF"/>
            <w:u w:val="single"/>
          </w:rPr>
          <w:t>https://www.youtube.com/watch?v=Pdzs_a3zD6E</w:t>
        </w:r>
      </w:hyperlink>
    </w:p>
    <w:p/>
    <w:p>
      <w:pPr>
        <w:pStyle w:val="Heading2"/>
      </w:pPr>
      <w:r>
        <w:t>180. October 28, 2015</w:t>
      </w:r>
    </w:p>
    <w:p>
      <w:r>
        <w:t>📺 Channel: Nafez Abunasser</w:t>
      </w:r>
    </w:p>
    <w:p>
      <w:r>
        <w:t>📅 Published: 2015-10-28</w:t>
      </w:r>
    </w:p>
    <w:p>
      <w:r>
        <w:t>👁️ Views: 1 | 👍 Likes: 0 | 💬 Comments: 0</w:t>
      </w:r>
    </w:p>
    <w:p>
      <w:r>
        <w:t>📝 Description: سوكام الهنديه وانفرتر المصاعد واليوبي الاول في الشرق الأوسط للابراج والعمارات</w:t>
      </w:r>
    </w:p>
    <w:p>
      <w:r>
        <w:t xml:space="preserve">▶️ Watch: </w:t>
      </w:r>
      <w:hyperlink r:id="rId177">
        <w:r>
          <w:rPr>
            <w:color w:val="0000FF"/>
            <w:u w:val="single"/>
          </w:rPr>
          <w:t>https://www.youtube.com/watch?v=o4bF3tTM7eA</w:t>
        </w:r>
      </w:hyperlink>
    </w:p>
    <w:p/>
    <w:p>
      <w:pPr>
        <w:pStyle w:val="Heading2"/>
      </w:pPr>
      <w:r>
        <w:t>181. Medhansh n Baani</w:t>
      </w:r>
    </w:p>
    <w:p>
      <w:r>
        <w:t>📺 Channel: Medhansh Bhardwaj</w:t>
      </w:r>
    </w:p>
    <w:p>
      <w:r>
        <w:t>📅 Published: 2019-07-07</w:t>
      </w:r>
    </w:p>
    <w:p>
      <w:r>
        <w:t>👁️ Views: 7 | 👍 Likes: 0 | 💬 Comments: 0</w:t>
      </w:r>
    </w:p>
    <w:p>
      <w:r>
        <w:t xml:space="preserve">📝 Description: </w:t>
      </w:r>
    </w:p>
    <w:p>
      <w:r>
        <w:t xml:space="preserve">▶️ Watch: </w:t>
      </w:r>
      <w:hyperlink r:id="rId178">
        <w:r>
          <w:rPr>
            <w:color w:val="0000FF"/>
            <w:u w:val="single"/>
          </w:rPr>
          <w:t>https://www.youtube.com/watch?v=bUQYect-abs</w:t>
        </w:r>
      </w:hyperlink>
    </w:p>
    <w:p/>
    <w:p>
      <w:pPr>
        <w:pStyle w:val="Heading2"/>
      </w:pPr>
      <w:r>
        <w:t>182. My friend</w:t>
      </w:r>
    </w:p>
    <w:p>
      <w:r>
        <w:t>📺 Channel: pooja Kunwer</w:t>
      </w:r>
    </w:p>
    <w:p>
      <w:r>
        <w:t>📅 Published: 2019-04-25</w:t>
      </w:r>
    </w:p>
    <w:p>
      <w:r>
        <w:t>👁️ Views: 3 | 👍 Likes: 1 | 💬 Comments: 0</w:t>
      </w:r>
    </w:p>
    <w:p>
      <w:r>
        <w:t>📝 Description: Pooja kunwer</w:t>
      </w:r>
    </w:p>
    <w:p>
      <w:r>
        <w:t xml:space="preserve">▶️ Watch: </w:t>
      </w:r>
      <w:hyperlink r:id="rId179">
        <w:r>
          <w:rPr>
            <w:color w:val="0000FF"/>
            <w:u w:val="single"/>
          </w:rPr>
          <w:t>https://www.youtube.com/watch?v=y1yoZHvPH5U</w:t>
        </w:r>
      </w:hyperlink>
    </w:p>
    <w:p/>
    <w:p>
      <w:pPr>
        <w:pStyle w:val="Heading2"/>
      </w:pPr>
      <w:r>
        <w:t>183. 10 हजार से कई हजार करोडो का सफ़र | Earn Money  | Success Story of Kunwer Sachdev | Poonam Shukla</w:t>
      </w:r>
    </w:p>
    <w:p>
      <w:r>
        <w:t>📺 Channel: YJ Poonam</w:t>
      </w:r>
    </w:p>
    <w:p>
      <w:r>
        <w:t>📅 Published: 2024-07-16</w:t>
      </w:r>
    </w:p>
    <w:p>
      <w:r>
        <w:t>👁️ Views: 287 | 👍 Likes: 72 | 💬 Comments: 3</w:t>
      </w:r>
    </w:p>
    <w:p>
      <w:r>
        <w:t>📝 Description: 10 हजार से कई हजार करोडो का सफ़र | Earn Money | Success Story of Kunwer Sachdev | YJ Poonam | Poonam Shukla</w:t>
        <w:br/>
        <w:br/>
        <w:br/>
        <w:t xml:space="preserve">#poonam #poonamshukla #yjpoonam #meriashtha #googleads #shorttermstock #smallbusiness #artificialintelligence #poonamshuklashorts #successmotivation #creator </w:t>
        <w:br/>
        <w:br/>
        <w:br/>
        <w:br/>
        <w:t>Disclaimer : DISCLAIMER : Please don’t go out of your way to or hate on anyone I talk about in my videos, this channel is to entertain people and I usually focus on joking about what the people are doing not the individual themselves, please don’t go spreading hate it’s all for education.</w:t>
        <w:br/>
        <w:br/>
        <w:t>Copyright Disclaimer Under Section 107 of the Copyright Act 1976, allowance is made for “fair use” for purposes such as criticism, comment, news reporting, teaching, scholarship and research. Fair use is a use permitted by copyright statute that might otherwise be infringing. Non-profit, educational or personal use tips the balance in favor of fair use.</w:t>
      </w:r>
    </w:p>
    <w:p>
      <w:r>
        <w:t xml:space="preserve">▶️ Watch: </w:t>
      </w:r>
      <w:hyperlink r:id="rId180">
        <w:r>
          <w:rPr>
            <w:color w:val="0000FF"/>
            <w:u w:val="single"/>
          </w:rPr>
          <w:t>https://www.youtube.com/watch?v=OCLmvMYik7I</w:t>
        </w:r>
      </w:hyperlink>
    </w:p>
    <w:p/>
    <w:p>
      <w:pPr>
        <w:pStyle w:val="Heading2"/>
      </w:pPr>
      <w:r>
        <w:t>184. Kissey Kamyabi Ke | Promo | Episode 2</w:t>
      </w:r>
    </w:p>
    <w:p>
      <w:r>
        <w:t>📺 Channel: Reliance Money</w:t>
      </w:r>
    </w:p>
    <w:p>
      <w:r>
        <w:t>📅 Published: 2016-01-25</w:t>
      </w:r>
    </w:p>
    <w:p>
      <w:r>
        <w:t>👁️ Views: 1770 | 👍 Likes: 3 | 💬 Comments: 0</w:t>
      </w:r>
    </w:p>
    <w:p>
      <w:r>
        <w:t>📝 Description: 12 success stories. One inspirational show. Reliance Commercial Finance powered by "Kissey Kamyabi Ke", highlights the business masterminds of the SME sector in India. Watch the host, Annu Kapoor have a thoughtful and interesting chat with the MD of Su-Kam Power Systems Ltd. Kunwer Sachdev in our 2nd Episode of this inspirational show.</w:t>
      </w:r>
    </w:p>
    <w:p>
      <w:r>
        <w:t xml:space="preserve">▶️ Watch: </w:t>
      </w:r>
      <w:hyperlink r:id="rId181">
        <w:r>
          <w:rPr>
            <w:color w:val="0000FF"/>
            <w:u w:val="single"/>
          </w:rPr>
          <w:t>https://www.youtube.com/watch?v=Vt0MWRoc_s8</w:t>
        </w:r>
      </w:hyperlink>
    </w:p>
    <w:p/>
    <w:p>
      <w:pPr>
        <w:pStyle w:val="Heading2"/>
      </w:pPr>
      <w:r>
        <w:t>185. How Many Watts Do Solar Panels Actually Make?</w:t>
      </w:r>
    </w:p>
    <w:p>
      <w:r>
        <w:t>📺 Channel: Su-vastika Solar Storage Solutions company</w:t>
      </w:r>
    </w:p>
    <w:p>
      <w:r>
        <w:t>📅 Published: 2024-05-22</w:t>
      </w:r>
    </w:p>
    <w:p>
      <w:r>
        <w:t>👁️ Views: 1411 | 👍 Likes: 80 | 💬 Comments: 8</w:t>
      </w:r>
    </w:p>
    <w:p>
      <w:r>
        <w:t>📝 Description: In this video Mr. Kunwer Sachdev Founder Su-kam also known as Inverter man of India is showing the solar panels of 545 watt and 325 watt. He is showing how to check the actual wattage of solar panels with Multimeter and Clamp meter. He is explaining on the black board how to check the solar panel wattage and calculate the efficiency. The panel is checked by the multimeter and clamp meter and one has to multiply these two values to get the resultant wattage.</w:t>
        <w:br/>
        <w:br/>
        <w:t>To learn more about this product wait for the next video to be uploaded on this channel:</w:t>
        <w:br/>
        <w:br/>
        <w:t>Contact Su-vastika Systems Pvt. Ltd. -</w:t>
        <w:br/>
        <w:t>Website: https://suvastika.com</w:t>
        <w:br/>
        <w:t xml:space="preserve">Contact :- 9711774744 </w:t>
        <w:br/>
        <w:t>Toll Free Number :- 1800-202-4423</w:t>
        <w:br/>
        <w:t>email: info@suvastika.com</w:t>
        <w:br/>
        <w:br/>
        <w:t>Social Media Website Pages Links:</w:t>
        <w:br/>
        <w:t>1.  Facebook:  https://www.facebook.com/SuvastikaSystems?mibextid=kFxxJD</w:t>
        <w:br/>
        <w:t>2.  Instagram:  https://www.instagram.com/suvastikasystems/?hl=en</w:t>
        <w:br/>
        <w:t>3.  LinkedIn:  https://www.linkedin.com/company/su-vastika-systems-private-limited/</w:t>
        <w:br/>
        <w:t>4.  Twitter:  https://x.com/suvastika</w:t>
        <w:br/>
        <w:t>5. Google: https://g.co/kgs/4ibu6Jr Kunwer Sachdev</w:t>
        <w:br/>
        <w:br/>
        <w:t>#325wattsolarpanelprice #325wpanelprice #325wsolarpanel #325wsolarpanelprice #545wattsolarpanelprice #545वाटसोलरपेनलकीमत #545wsolarpanel #545wattsolarpanelprice #Solarpanel #Suvastikasolarpanelprice #diysolarpanelsystem #solarpanelprice #solarpanels #solarpanelsforhome #सोलरपैनल #सोलरपैनलवेटेजकैसेचेककरे</w:t>
      </w:r>
    </w:p>
    <w:p>
      <w:r>
        <w:t xml:space="preserve">▶️ Watch: </w:t>
      </w:r>
      <w:hyperlink r:id="rId182">
        <w:r>
          <w:rPr>
            <w:color w:val="0000FF"/>
            <w:u w:val="single"/>
          </w:rPr>
          <w:t>https://www.youtube.com/watch?v=Ypz7czznWrM</w:t>
        </w:r>
      </w:hyperlink>
    </w:p>
    <w:p/>
    <w:p>
      <w:pPr>
        <w:pStyle w:val="Heading2"/>
      </w:pPr>
      <w:r>
        <w:t>186. 11 December 2020</w:t>
      </w:r>
    </w:p>
    <w:p>
      <w:r>
        <w:t>📺 Channel: Gaurahari Malik</w:t>
      </w:r>
    </w:p>
    <w:p>
      <w:r>
        <w:t>📅 Published: 2020-12-11</w:t>
      </w:r>
    </w:p>
    <w:p>
      <w:r>
        <w:t>👁️ Views: 0 | 👍 Likes: 0 | 💬 Comments: 0</w:t>
      </w:r>
    </w:p>
    <w:p>
      <w:r>
        <w:t>📝 Description: kunwer laxmi Rajpurohit:</w:t>
      </w:r>
    </w:p>
    <w:p>
      <w:r>
        <w:t xml:space="preserve">▶️ Watch: </w:t>
      </w:r>
      <w:hyperlink r:id="rId183">
        <w:r>
          <w:rPr>
            <w:color w:val="0000FF"/>
            <w:u w:val="single"/>
          </w:rPr>
          <w:t>https://www.youtube.com/watch?v=EfqwwC5OTeI</w:t>
        </w:r>
      </w:hyperlink>
    </w:p>
    <w:p/>
    <w:p>
      <w:pPr>
        <w:pStyle w:val="Heading2"/>
      </w:pPr>
      <w:r>
        <w:t>187. এসময়ত কলম বিক্ৰী কৰা লোকজন আজি প্ৰতিষ্ঠিত উদ্যোগপতি //the  solar man of india / kunwer sachdev</w:t>
      </w:r>
    </w:p>
    <w:p>
      <w:r>
        <w:t>📺 Channel: Amarxomoy News</w:t>
      </w:r>
    </w:p>
    <w:p>
      <w:r>
        <w:t>📅 Published: 2021-09-04</w:t>
      </w:r>
    </w:p>
    <w:p>
      <w:r>
        <w:t>👁️ Views: 9 | 👍 Likes: 4 | 💬 Comments: 0</w:t>
      </w:r>
    </w:p>
    <w:p>
      <w:r>
        <w:t>📝 Description: দ্যা ছ’লাৰ মেন অৱ ইণ্ডিয়া</w:t>
        <w:br/>
        <w:t>১৫ বছৰ বয়সতে উদ্যোগী হৈ পৰা এজন ব্যক্তি</w:t>
        <w:br/>
        <w:t>যিগৰাকী ব্যক্তিক আৰ্থিক দুৰৱস্থাই সফল হোৱাৰ পথত বাধাৰ সৃষ্টি কৰিব পৰা নাছিল।</w:t>
        <w:br/>
        <w:t>এসময়ত কলম বিক্ৰী কৰা লোকজন আজি প্ৰতিষ্ঠিত উদ্যোগপতি ।</w:t>
        <w:br/>
        <w:br/>
        <w:t>অনুগ্ৰহ কৰি আমাৰ Youtube চেনেলটো Subscribe কৰিব- shorturl.at/cpBD8</w:t>
        <w:br/>
        <w:t>আমাক follow কৰক-</w:t>
        <w:br/>
        <w:t>সাপ্তাহিক আমাৰ সময় কাকত-</w:t>
        <w:br/>
        <w:t>ফেচবুক-https://www.facebook.com/amarxomoynewspaper</w:t>
        <w:br/>
        <w:t>ৱেবচাইট-https://epaper.amarxomoy.com</w:t>
        <w:br/>
        <w:br/>
        <w:t>আমাৰ সময় নিউজ পৰ্টেল-</w:t>
        <w:br/>
        <w:t>ফেচবুক-https://www.facebook.com/amarxomoy</w:t>
        <w:br/>
        <w:t>ৱেবচাইট-https://amarxomoy.com/</w:t>
        <w:br/>
        <w:t>https://as.amarxomoy.com/</w:t>
        <w:br/>
        <w:br/>
        <w:t>সূৰ্যোদয় আলোচনী-</w:t>
        <w:br/>
        <w:t>ফেচবুক-https://www.facebook.com/surjudoi</w:t>
        <w:br/>
        <w:t>ৱেবচাইট-https://surjudoi.in/</w:t>
        <w:br/>
        <w:br/>
        <w:t>সূৰ্যোদয় সাহিত্য সমাজ</w:t>
        <w:br/>
        <w:t>ফেচবুক গ্ৰুপ-https://www.facebook.com/groups/966285377096134/?ref=share</w:t>
        <w:br/>
        <w:br/>
        <w:t xml:space="preserve">আমালৈ লেখা পঠিওৱাৰ ঠিকনা- </w:t>
        <w:br/>
        <w:t>ই-মেইল-amarxomoysahitya@gmail.com</w:t>
        <w:br/>
        <w:t>Whatsapp-8135991683</w:t>
        <w:br/>
        <w:br/>
        <w:t>solar man of india,kunwer sachdev,made in india,su kam company</w:t>
      </w:r>
    </w:p>
    <w:p>
      <w:r>
        <w:t xml:space="preserve">▶️ Watch: </w:t>
      </w:r>
      <w:hyperlink r:id="rId184">
        <w:r>
          <w:rPr>
            <w:color w:val="0000FF"/>
            <w:u w:val="single"/>
          </w:rPr>
          <w:t>https://www.youtube.com/watch?v=uJvYVGm9z84</w:t>
        </w:r>
      </w:hyperlink>
    </w:p>
    <w:p/>
    <w:p>
      <w:pPr>
        <w:pStyle w:val="Heading2"/>
      </w:pPr>
      <w:r>
        <w:t>188. Good morning</w:t>
      </w:r>
    </w:p>
    <w:p>
      <w:r>
        <w:t>📺 Channel: Kunwar Martunjay Singh</w:t>
      </w:r>
    </w:p>
    <w:p>
      <w:r>
        <w:t>📅 Published: 2018-02-02</w:t>
      </w:r>
    </w:p>
    <w:p>
      <w:r>
        <w:t>👁️ Views: 24 | 👍 Likes: 1 | 💬 Comments: 0</w:t>
      </w:r>
    </w:p>
    <w:p>
      <w:r>
        <w:t>📝 Description: Kunwer mratunjay Singh</w:t>
      </w:r>
    </w:p>
    <w:p>
      <w:r>
        <w:t xml:space="preserve">▶️ Watch: </w:t>
      </w:r>
      <w:hyperlink r:id="rId185">
        <w:r>
          <w:rPr>
            <w:color w:val="0000FF"/>
            <w:u w:val="single"/>
          </w:rPr>
          <w:t>https://www.youtube.com/watch?v=i9chj7D23qU</w:t>
        </w:r>
      </w:hyperlink>
    </w:p>
    <w:p/>
    <w:p>
      <w:pPr>
        <w:pStyle w:val="Heading2"/>
      </w:pPr>
      <w:r>
        <w:t>189. Real Success Story - कैसे एक पेन बेचने वाला बना करोड़ों की कम्पनी का मालिक | Kunwar Sachdev</w:t>
      </w:r>
    </w:p>
    <w:p>
      <w:r>
        <w:t>📺 Channel: Motivational Guru</w:t>
      </w:r>
    </w:p>
    <w:p>
      <w:r>
        <w:t>📅 Published: 2021-05-29</w:t>
      </w:r>
    </w:p>
    <w:p>
      <w:r>
        <w:t>👁️ Views: 101 | 👍 Likes: 19 | 💬 Comments: 5</w:t>
      </w:r>
    </w:p>
    <w:p>
      <w:r>
        <w:t xml:space="preserve">📝 Description: Kunwar Sachdev is an Indian entrepreneur who is founder and managing director of Sukam Power Systems. </w:t>
        <w:br/>
        <w:br/>
        <w:t>#kunwarSachdev, #Biography, Motivational Videos, # Hasiorgyankasamundar</w:t>
        <w:br/>
        <w:br/>
        <w:t xml:space="preserve">Follow me on my YouTube channel - </w:t>
        <w:br/>
        <w:br/>
        <w:t>https://youtube.com/channel/UCnGnmLbs6UYpsVUWh431GNQ</w:t>
        <w:br/>
        <w:br/>
        <w:t xml:space="preserve">Listen this if you want to change your life. For more powerful motivational videos in hindi and best inspirational speech. </w:t>
        <w:br/>
        <w:br/>
        <w:t xml:space="preserve">Subscribe to HASI OR GYAN KA SAMUNDAR motivational videos on YouTube channel. </w:t>
        <w:br/>
        <w:br/>
        <w:t xml:space="preserve">Please subscribe my YouTube channel Hasi Or Gyan Ka Samundar. </w:t>
        <w:br/>
        <w:br/>
        <w:t xml:space="preserve">Please like my All videos and comment to motivate me ahead to make more motivational videos. </w:t>
        <w:br/>
        <w:br/>
        <w:t>https://youtu.be/DOfQqdke6aE</w:t>
        <w:br/>
        <w:br/>
        <w:t>https://youtu.be/Ksc0zRF9RcA</w:t>
        <w:br/>
        <w:br/>
        <w:t>https://youtu.be/y_gH3ZrQWAc</w:t>
      </w:r>
    </w:p>
    <w:p>
      <w:r>
        <w:t xml:space="preserve">▶️ Watch: </w:t>
      </w:r>
      <w:hyperlink r:id="rId186">
        <w:r>
          <w:rPr>
            <w:color w:val="0000FF"/>
            <w:u w:val="single"/>
          </w:rPr>
          <w:t>https://www.youtube.com/watch?v=ONfpPcdcVuE</w:t>
        </w:r>
      </w:hyperlink>
    </w:p>
    <w:p/>
    <w:p>
      <w:pPr>
        <w:pStyle w:val="Heading2"/>
      </w:pPr>
      <w:r>
        <w:t>190. Kunwer speaks about Company employees &amp; the products-3</w:t>
      </w:r>
    </w:p>
    <w:p>
      <w:r>
        <w:t>📺 Channel: KunwerSachdev</w:t>
      </w:r>
    </w:p>
    <w:p>
      <w:r>
        <w:t>📅 Published: 2011-02-07</w:t>
      </w:r>
    </w:p>
    <w:p>
      <w:r>
        <w:t>👁️ Views: 14 | 👍 Likes: 0 | 💬 Comments: 0</w:t>
      </w:r>
    </w:p>
    <w:p>
      <w:r>
        <w:t xml:space="preserve">📝 Description: </w:t>
      </w:r>
    </w:p>
    <w:p>
      <w:r>
        <w:t xml:space="preserve">▶️ Watch: </w:t>
      </w:r>
      <w:hyperlink r:id="rId187">
        <w:r>
          <w:rPr>
            <w:color w:val="0000FF"/>
            <w:u w:val="single"/>
          </w:rPr>
          <w:t>https://www.youtube.com/watch?v=nm-8ig6gPc8</w:t>
        </w:r>
      </w:hyperlink>
    </w:p>
    <w:p/>
    <w:p>
      <w:pPr>
        <w:pStyle w:val="Heading2"/>
      </w:pPr>
      <w:r>
        <w:t>191. Sukam Corporate Film by Sarita Chadha</w:t>
      </w:r>
    </w:p>
    <w:p>
      <w:r>
        <w:t>📺 Channel: sarita chadha</w:t>
      </w:r>
    </w:p>
    <w:p>
      <w:r>
        <w:t>📅 Published: 2013-02-07</w:t>
      </w:r>
    </w:p>
    <w:p>
      <w:r>
        <w:t>👁️ Views: 643 | 👍 Likes: 1 | 💬 Comments: 0</w:t>
      </w:r>
    </w:p>
    <w:p>
      <w:r>
        <w:t>📝 Description: The Vision:</w:t>
        <w:br/>
        <w:t>Kunwer Sachdev, driven by a vision to provide reliable power solutions, founded Su-Kam. The corporate film, produced by Sarita Chadha, likely showcases the company's growth and ethos, reflecting Sachdev's initial drive.</w:t>
        <w:br/>
        <w:t>The video probably emphasizes the company's dedication to innovation and customer satisfaction, core values instilled by Sachdev.</w:t>
        <w:br/>
        <w:t>Building Su-Kam:</w:t>
        <w:br/>
        <w:t>The film may visually depict Su-Kam's evolution, from its early stages to its rise as a leading power solutions provider.</w:t>
        <w:br/>
        <w:t>It likely highlights the company's focus on technological advancements, possibly showcasing the development of their inverter technologies.</w:t>
        <w:br/>
        <w:t>It can be assumed that the video would highlight the building of the team, and the work culture that Kunwer Sachdev created.</w:t>
        <w:br/>
        <w:t>The Su-Kam Brand:</w:t>
        <w:br/>
        <w:t>The corporate film serves as a testament to the brand Sachdev built, emphasizing its reliability and quality.</w:t>
        <w:br/>
        <w:t>It may feature testimonials from satisfied customers, showcasing the impact of Su-Kam's products on people's lives.</w:t>
        <w:br/>
        <w:t>The video is a snapshot of Su-Kam's corporate identity, crafted under Sachdev's leadership.</w:t>
        <w:br/>
        <w:t>To get a more precise story, watching the video is recommended. Also, to gain a deeper understanding of Kunwer Sachdev's journey, exploring resources like his personal website and interviews would be beneficial.</w:t>
        <w:br/>
        <w:br/>
        <w:t>Here are some points to remember:</w:t>
        <w:br/>
        <w:br/>
        <w:t>Kunwer Sachdev's leadership was instrumental in Su-Kam's growth.</w:t>
        <w:br/>
        <w:t>The company's focus on innovation and customer satisfaction contributed to its success.</w:t>
        <w:br/>
        <w:t xml:space="preserve">Corporate films like the one by Sarita Chadha play a role in shaping a company's image and conveying its values. www.kunwerschdev.com </w:t>
        <w:br/>
        <w:t>www.suvastika.com</w:t>
      </w:r>
    </w:p>
    <w:p>
      <w:r>
        <w:t xml:space="preserve">▶️ Watch: </w:t>
      </w:r>
      <w:hyperlink r:id="rId188">
        <w:r>
          <w:rPr>
            <w:color w:val="0000FF"/>
            <w:u w:val="single"/>
          </w:rPr>
          <w:t>https://www.youtube.com/watch?v=UKTbRdwkeX4</w:t>
        </w:r>
      </w:hyperlink>
    </w:p>
    <w:p/>
    <w:p>
      <w:pPr>
        <w:pStyle w:val="Heading2"/>
      </w:pPr>
      <w:r>
        <w:t>192. Su-vastika - دار تصدير نجمة معتمدة من حكومة الهند | SU-VASTIKA EXPORT- STAR EXPORT HOUSE OF INDIA</w:t>
      </w:r>
    </w:p>
    <w:p>
      <w:r>
        <w:t>📺 Channel: Su-vastika Solar Storage Solutions company</w:t>
      </w:r>
    </w:p>
    <w:p>
      <w:r>
        <w:t>📅 Published: 2023-03-20</w:t>
      </w:r>
    </w:p>
    <w:p>
      <w:r>
        <w:t>👁️ Views: 392 | 👍 Likes: 35 | 💬 Comments: 2</w:t>
      </w:r>
    </w:p>
    <w:p>
      <w:r>
        <w:t>📝 Description: Within a short period, Su-Vastika Systems, a leading manufacturer of Power backup solutions from India, has spread its wings and marked its global presence in the Middle East, Southeast Asia, Africa, and South America as a market leader in more than 45 countries. We are one of the largest exporters of India the Solar Power backup products like battery inverters, Solar UPS, Solar inverters, Lift UPS Energy Storage Systems, Industrial UPS Lithium battery packs, etc.</w:t>
        <w:br/>
        <w:br/>
        <w:t>Su-vastika is also accredited as a STAR EXPORT HOUSE by the Government of India. This achievement has been possible with a sheer pursuit of quality, excellence, and innovation.  Our mentor Mr. Kunwer Sachdev (Founder-Su-kam), and Ms. Khushboo Sachdev, along with the founding team members Pallav Aggarwal and Chirag Chawla as a Management team.</w:t>
        <w:br/>
        <w:br/>
        <w:t>Visit Us: https://www.suvastika.com/</w:t>
        <w:br/>
        <w:t>Email Us: info@suvastika.com</w:t>
        <w:br/>
        <w:t>Contact Us: 1800-202-4423</w:t>
        <w:br/>
        <w:t>Facebook: https://www.facebook.com/SuvastikaSystems</w:t>
        <w:br/>
        <w:t>LinkedIn: https://www.linkedin.com/company/su-vastika-systems-private-limited/</w:t>
        <w:br/>
        <w:t>Instagram: https://www.instagram.com/suvastikasystems/</w:t>
        <w:br/>
        <w:t>Twitter: https://twitter.com/suvastika</w:t>
        <w:br/>
        <w:br/>
        <w:br/>
        <w:t>#govermentofindia #backup #storage #upsinverter #elevator #stuckinelevator #panicattacks #powerfailure #starexporthouse #ERD #suvastika #kunwer_sachdev #khushboo_sachdev #Founder_Sukam #liftinverter #bluetooth  #gurgaon #subscribers #follow #wifi #topvideos #lithiumion  #lithiumionbattery #management #middleeast #ESS #energystorage</w:t>
      </w:r>
    </w:p>
    <w:p>
      <w:r>
        <w:t xml:space="preserve">▶️ Watch: </w:t>
      </w:r>
      <w:hyperlink r:id="rId189">
        <w:r>
          <w:rPr>
            <w:color w:val="0000FF"/>
            <w:u w:val="single"/>
          </w:rPr>
          <w:t>https://www.youtube.com/watch?v=tMXMkCg3DeQ</w:t>
        </w:r>
      </w:hyperlink>
    </w:p>
    <w:p/>
    <w:p>
      <w:pPr>
        <w:pStyle w:val="Heading2"/>
      </w:pPr>
      <w:r>
        <w:t>193. 8 October 2020</w:t>
      </w:r>
    </w:p>
    <w:p>
      <w:r>
        <w:t>📺 Channel: Rita Kumari</w:t>
      </w:r>
    </w:p>
    <w:p>
      <w:r>
        <w:t>📅 Published: 2020-10-08</w:t>
      </w:r>
    </w:p>
    <w:p>
      <w:r>
        <w:t>👁️ Views: 1 | 👍 Likes: 0 | 💬 Comments: 0</w:t>
      </w:r>
    </w:p>
    <w:p>
      <w:r>
        <w:t>📝 Description: kunwer laxmi Rajpurohit:</w:t>
      </w:r>
    </w:p>
    <w:p>
      <w:r>
        <w:t xml:space="preserve">▶️ Watch: </w:t>
      </w:r>
      <w:hyperlink r:id="rId190">
        <w:r>
          <w:rPr>
            <w:color w:val="0000FF"/>
            <w:u w:val="single"/>
          </w:rPr>
          <w:t>https://www.youtube.com/watch?v=0L5n6TzkWbo</w:t>
        </w:r>
      </w:hyperlink>
    </w:p>
    <w:p/>
    <w:p>
      <w:pPr>
        <w:pStyle w:val="Heading2"/>
      </w:pPr>
      <w:r>
        <w:t>194. Su-vastika's Digital Warranty 🔥 #innovation by Su vastika</w:t>
      </w:r>
    </w:p>
    <w:p>
      <w:r>
        <w:t>📺 Channel: Su-vastika Solar Storage Solutions company</w:t>
      </w:r>
    </w:p>
    <w:p>
      <w:r>
        <w:t>📅 Published: 2024-04-01</w:t>
      </w:r>
    </w:p>
    <w:p>
      <w:r>
        <w:t>👁️ Views: 7978 | 👍 Likes: 234 | 💬 Comments: 5</w:t>
      </w:r>
    </w:p>
    <w:p>
      <w:r>
        <w:t>📝 Description: Su-vastika is leading the energy and power backup industry by developing ground-breaking technologies.</w:t>
        <w:br/>
        <w:br/>
        <w:t>In this video a man is sharing the inverter warranty issue he is facing and the other person explaining about Su-vastika digital warranty offered by the Su-vastika company and its benefits. It's paperless warranty and can be seen on the mobile application of Android and IOS mobile application.</w:t>
        <w:br/>
        <w:br/>
        <w:t>A Digital Warranty is a concept wherein you don't need an invoice to claim the warranty. You can check it out in Su-vastika's application on your phone through the mobile application, Android and IOS-based phone applications, or the computer. This video shows two people discussing the paper warranty issues and the other examining the Su-vastika Digital warranty in the Inverter. Challenges of paper warranty and ease of Digital warranty for Inverter and solar Inverter and complete Su-vastika product range. There is no warranty card required. The paperless warranty is digital. Digital warranty in solar Inverter/ digital warranty in inverter battery/innovation by Su vastika by introducing digital warranty/digital warranty system/warranty management system/Su-vastika power storage solutions/Su-vastika inverter lithium battery/Su-vastika vs Su kam/Su-vastika inverter review/</w:t>
        <w:br/>
        <w:br/>
        <w:t>Watch the video to learn more about this feature.</w:t>
        <w:br/>
        <w:br/>
        <w:t>Contact Suvastika Company -</w:t>
        <w:br/>
        <w:t>Website: https://suvastika.com</w:t>
        <w:br/>
        <w:t>Contact: 9711774744</w:t>
        <w:br/>
        <w:br/>
        <w:t>Social Media Website Pages Links:</w:t>
        <w:br/>
        <w:t>1.  Facebook:  https://www.facebook.com/SuvastikaSystems?mibextid=kFxxJD</w:t>
        <w:br/>
        <w:t>2.  Instagram:  https://www.instagram.com/suvastikasystems/?hl=en</w:t>
        <w:br/>
        <w:t>3.  LinkedIn:  https://www.linkedin.com/company/su-vastika-systems-private-limited/</w:t>
        <w:br/>
        <w:t>4.  Twitter:  https://x.com/suvastika</w:t>
        <w:br/>
        <w:t>5.  Google: https://g.co/kgs/4ibu6Jr Kunwer Sachdev</w:t>
        <w:br/>
        <w:t>6.  Medium: https://medium.com/@Su-vastika</w:t>
        <w:br/>
        <w:t>7.  Pinterest: https://in.pinterest.com/solarsuvastika/</w:t>
        <w:br/>
        <w:t>8.  Bluesky: https://bsky.app/profile/su-vastikasystems.bsky.social</w:t>
        <w:br/>
        <w:t xml:space="preserve">9.  Tumblr: https://www.tumblr.com/blog/suvastikasystems </w:t>
        <w:br/>
        <w:br/>
        <w:t>Disclaimer:</w:t>
        <w:br/>
        <w:t xml:space="preserve">Thank you for visiting Su-vastika YouTube channel. We would like to inform our viewers that Su-vastika is a channel dedicated to providing information and insights on the solar and power backup industry, with a focus on lithium battery packs. </w:t>
        <w:br/>
        <w:br/>
        <w:t>Please note that the content shared on this channel is for informational purposes only and should not be considered as professional advice. Viewers are encouraged to conduct their own research or consult with experts before making any decisions related to solar products, power backup solutions, or lithium battery packs.</w:t>
        <w:br/>
        <w:br/>
        <w:t>Su-vastika is involved in manufacturing and distributing its own products in the solar and power backup industry. Our company is based in Gurgaon, Haryana, in India. We take pride in the quality and reliability of our products, and strive to provide our customers with innovative solutions for their energy needs.</w:t>
        <w:br/>
        <w:br/>
        <w:t>It is important to remember that the information provided on this channel may not be exhaustive or up-to-date, as the industry is constantly evolving. We recommend staying informed about the latest developments and trends in solar and power backup technologies.</w:t>
        <w:br/>
        <w:br/>
        <w:t>Thank you for your interest in Su-vastika. We appreciate your support.</w:t>
        <w:br/>
        <w:br/>
        <w:t>#suvastika #Suvastikainverter #bluetoothinverter #digitalwarranty #digitalwarrantysystem #suvastikasolarinverter #suvastikaess #suvastikapowerstoragesolutions #subscribe #shorts #video</w:t>
      </w:r>
    </w:p>
    <w:p>
      <w:r>
        <w:t xml:space="preserve">▶️ Watch: </w:t>
      </w:r>
      <w:hyperlink r:id="rId191">
        <w:r>
          <w:rPr>
            <w:color w:val="0000FF"/>
            <w:u w:val="single"/>
          </w:rPr>
          <w:t>https://www.youtube.com/watch?v=dppEygs-RXc</w:t>
        </w:r>
      </w:hyperlink>
    </w:p>
    <w:p/>
    <w:p>
      <w:pPr>
        <w:pStyle w:val="Heading2"/>
      </w:pPr>
      <w:r>
        <w:t>195. Home Energy Options: Gensets Vs Battery Storage</w:t>
      </w:r>
    </w:p>
    <w:p>
      <w:r>
        <w:t>📺 Channel: Su-vastika Solar Storage Solutions company</w:t>
      </w:r>
    </w:p>
    <w:p>
      <w:r>
        <w:t>📅 Published: 2024-07-18</w:t>
      </w:r>
    </w:p>
    <w:p>
      <w:r>
        <w:t>👁️ Views: 2783 | 👍 Likes: 79 | 💬 Comments: 0</w:t>
      </w:r>
    </w:p>
    <w:p>
      <w:r>
        <w:t xml:space="preserve">📝 Description: This is a #shortvideo video is a client testimonial where we have installed the Su vastika 60 KVA Lithium Inverters at the residence of a customer replacing generator. The client is residing in DLF phase 1 of Gurgaon, Haryana is talking about the benefits he got by replacing the Diesel Generator at home and installing Su-vastika 60 KVA Lithium Inverter and how it changed his life and belief about the big Inverters can replace DG sets. These are 3 phase Lithium Inverters which can run any type of 3 phase and single phase loads. in this house air conditioners and lift along with all kind of heavy load is working without any switching time. </w:t>
        <w:br/>
        <w:br/>
        <w:t>This shows how a small place is required to run an 60 KVA energy storage system installed by Su-vastika and also shows how client is satisfied with the lithium inverter. They are High capacity Inverters for homes with Lithium battery backup for long backup and long life. They charge faster and they give Uninterrupted power supply in case of power failure. This is a clean energy solution compared to Diesel generator for homes and offices. one can upgrade this to Solar Energy System as well by adding solar panels and Solar Charge controller.</w:t>
        <w:br/>
        <w:br/>
        <w:t xml:space="preserve">Contact Su-vastika Systems Pvt. Ltd. </w:t>
        <w:br/>
        <w:t>Website: https://suvastika.com</w:t>
        <w:br/>
        <w:t xml:space="preserve">Contact :- 9711774744 </w:t>
        <w:br/>
        <w:t>Toll Free Number :- 1800-202-4423</w:t>
        <w:br/>
        <w:t>Email: info@suvastika.com</w:t>
        <w:br/>
        <w:br/>
        <w:t>Social Media Website Pages Links:</w:t>
        <w:br/>
        <w:t>1.  Facebook:  https://www.facebook.com/SuvastikaSystems?mibextid=kFxxJD</w:t>
        <w:br/>
        <w:t>2.  Instagram:  https://www.instagram.com/suvastikasystems/?hl=en</w:t>
        <w:br/>
        <w:t>3.  LinkedIn:  https://www.linkedin.com/company/su-vastika-systems-private-limited/</w:t>
        <w:br/>
        <w:t>4.  Twitter:  https://x.com/suvastika</w:t>
        <w:br/>
        <w:t>5.  Google: https://g.co/kgs/4ibu6Jr Kunwer Sachdev</w:t>
        <w:br/>
        <w:t>6.  Medium: https://medium.com/@Su-vastika</w:t>
        <w:br/>
        <w:t>7.  Pinterest: https://in.pinterest.com/solarsuvastika/</w:t>
        <w:br/>
        <w:t>8.  Bluesky: https://bsky.app/profile/su-vastikasystems.bsky.social</w:t>
        <w:br/>
        <w:t xml:space="preserve">9.  Tumblr: https://www.tumblr.com/blog/suvastikasystems </w:t>
        <w:br/>
        <w:br/>
        <w:t>Disclaimer:</w:t>
        <w:br/>
        <w:br/>
        <w:t xml:space="preserve">Thank you for visiting Su-vastika YouTube channel. We would like to inform our viewers that Su-vastika is a channel dedicated to providing information and insights on the solar and power backup industry, with a focus on lithium battery packs. </w:t>
        <w:br/>
        <w:br/>
        <w:t>Please note that the content shared on this channel is for informational purposes only and should not be considered as professional advice. Viewers are encouraged to conduct their own research or consult with experts before making any decisions related to solar products, power backup solutions, or lithium battery packs.</w:t>
        <w:br/>
        <w:br/>
        <w:t>Su-vastika is involved in manufacturing and distributing its own products in the solar and power backup industry. Our company is based in Gurgaon, Haryana, in India. We take pride in the quality and reliability of our products, and strive to provide our customers with innovative solutions for their energy needs.</w:t>
        <w:br/>
        <w:br/>
        <w:t>It is important to remember that the information provided on this channel may not be exhaustive or up-to-date, as the industry is constantly evolving. We recommend staying informed about the latest developments and trends in solar and power backup technologies.</w:t>
        <w:br/>
        <w:br/>
        <w:t>Thank you for your interest in Su-vastika. We appreciate your support.</w:t>
        <w:br/>
        <w:br/>
        <w:t>#suvastika  #ess #Lithiumups #Solarenergy #Suvastikaess #Suvastikalithiumbatteryups #Suvastikalithiuminverter #energystoragesystems #energystrorage #lithiumionbattery#shortvideo #shorts</w:t>
      </w:r>
    </w:p>
    <w:p>
      <w:r>
        <w:t xml:space="preserve">▶️ Watch: </w:t>
      </w:r>
      <w:hyperlink r:id="rId192">
        <w:r>
          <w:rPr>
            <w:color w:val="0000FF"/>
            <w:u w:val="single"/>
          </w:rPr>
          <w:t>https://www.youtube.com/watch?v=tr-0Fl8dCxw</w:t>
        </w:r>
      </w:hyperlink>
    </w:p>
    <w:p/>
    <w:p>
      <w:pPr>
        <w:pStyle w:val="Heading2"/>
      </w:pPr>
      <w:r>
        <w:t>196. su-kam||kunwer sachdeva||case study</w:t>
      </w:r>
    </w:p>
    <w:p>
      <w:r>
        <w:t>📺 Channel: Mr. Rajan official</w:t>
      </w:r>
    </w:p>
    <w:p>
      <w:r>
        <w:t>📅 Published: 2019-12-09</w:t>
      </w:r>
    </w:p>
    <w:p>
      <w:r>
        <w:t>👁️ Views: 141 | 👍 Likes: 12 | 💬 Comments: 1</w:t>
      </w:r>
    </w:p>
    <w:p>
      <w:r>
        <w:t>📝 Description: #imagine dictionary#kunwer sachdeva#su-kam</w:t>
        <w:br/>
        <w:t>its most important video for all of us, pls watych it,</w:t>
        <w:br/>
        <w:t>thanks.</w:t>
        <w:br/>
        <w:t xml:space="preserve">I am motivational speaker and business coach, </w:t>
        <w:br/>
        <w:t>Our youtube channel imagine dictionary,</w:t>
        <w:br/>
        <w:br/>
        <w:br/>
        <w:t>(it is a platform to increase our imagination)</w:t>
        <w:br/>
        <w:br/>
        <w:br/>
        <w:t>And I m going to request you all to subscribe our</w:t>
        <w:br/>
        <w:br/>
        <w:br/>
        <w:t>Channel imagine dictionary.</w:t>
        <w:br/>
        <w:br/>
        <w:br/>
        <w:t>Instagram link:-</w:t>
        <w:br/>
        <w:br/>
        <w:t>https://www.instagram.com/</w:t>
        <w:br/>
        <w:t>Facebook link:-</w:t>
        <w:br/>
        <w:br/>
        <w:t>http://whttpsww.facebook.com/</w:t>
      </w:r>
    </w:p>
    <w:p>
      <w:r>
        <w:t xml:space="preserve">▶️ Watch: </w:t>
      </w:r>
      <w:hyperlink r:id="rId193">
        <w:r>
          <w:rPr>
            <w:color w:val="0000FF"/>
            <w:u w:val="single"/>
          </w:rPr>
          <w:t>https://www.youtube.com/watch?v=YMm-382fEB0</w:t>
        </w:r>
      </w:hyperlink>
    </w:p>
    <w:p/>
    <w:p>
      <w:pPr>
        <w:pStyle w:val="Heading2"/>
      </w:pPr>
      <w:r>
        <w:t>197. Zid to thi hi nhi | Poetry by Summi Sachdev | SUNO SUNAO | Courtesy :- poems and kahaniyan</w:t>
      </w:r>
    </w:p>
    <w:p>
      <w:r>
        <w:t>📺 Channel: Suno Sunao</w:t>
      </w:r>
    </w:p>
    <w:p>
      <w:r>
        <w:t>📅 Published: 2021-04-29</w:t>
      </w:r>
    </w:p>
    <w:p>
      <w:r>
        <w:t>👁️ Views: 2914 | 👍 Likes: 626 | 💬 Comments: 138</w:t>
      </w:r>
    </w:p>
    <w:p>
      <w:r>
        <w:t>📝 Description: A mesmerizing collection of poetries ...</w:t>
        <w:br/>
        <w:t>Must watch, like and share. Do subscribe and click the notification bell icon ❤️❤️</w:t>
        <w:br/>
        <w:br/>
        <w:t>#SummiSachdev #SunoSunao</w:t>
      </w:r>
    </w:p>
    <w:p>
      <w:r>
        <w:t xml:space="preserve">▶️ Watch: </w:t>
      </w:r>
      <w:hyperlink r:id="rId194">
        <w:r>
          <w:rPr>
            <w:color w:val="0000FF"/>
            <w:u w:val="single"/>
          </w:rPr>
          <w:t>https://www.youtube.com/watch?v=I5af0L08op8</w:t>
        </w:r>
      </w:hyperlink>
    </w:p>
    <w:p/>
    <w:p>
      <w:pPr>
        <w:pStyle w:val="Heading2"/>
      </w:pPr>
      <w:r>
        <w:t>198. Kunwer-First-Birthday-Dance-3</w:t>
      </w:r>
    </w:p>
    <w:p>
      <w:r>
        <w:t>📺 Channel: chhatwal76</w:t>
      </w:r>
    </w:p>
    <w:p>
      <w:r>
        <w:t>📅 Published: 2009-06-06</w:t>
      </w:r>
    </w:p>
    <w:p>
      <w:r>
        <w:t>👁️ Views: 30 | 👍 Likes: 1 | 💬 Comments: 0</w:t>
      </w:r>
    </w:p>
    <w:p>
      <w:r>
        <w:t>📝 Description: Kunwer Birthday Dance</w:t>
      </w:r>
    </w:p>
    <w:p>
      <w:r>
        <w:t xml:space="preserve">▶️ Watch: </w:t>
      </w:r>
      <w:hyperlink r:id="rId195">
        <w:r>
          <w:rPr>
            <w:color w:val="0000FF"/>
            <w:u w:val="single"/>
          </w:rPr>
          <w:t>https://www.youtube.com/watch?v=4HakAMle3r8</w:t>
        </w:r>
      </w:hyperlink>
    </w:p>
    <w:p/>
    <w:p>
      <w:pPr>
        <w:pStyle w:val="Heading2"/>
      </w:pPr>
      <w:r>
        <w:t>199. Unleashing the Power of Bluetooth and Wi-fi in Su-vastika #Inverter|UPS</w:t>
      </w:r>
    </w:p>
    <w:p>
      <w:r>
        <w:t>📺 Channel: Su-vastika Solar Storage Solutions company</w:t>
      </w:r>
    </w:p>
    <w:p>
      <w:r>
        <w:t>📅 Published: 2024-03-30</w:t>
      </w:r>
    </w:p>
    <w:p>
      <w:r>
        <w:t>👁️ Views: 4086 | 👍 Likes: 71 | 💬 Comments: 1</w:t>
      </w:r>
    </w:p>
    <w:p>
      <w:r>
        <w:t>📝 Description: This video is about the Su-vastika Smart Inverter/ UPS having the Bluetooth and Wi-Fi mobile application. Su-vastika has made mobile application in Android and IOS mobile application which can be downloaded and one can use the Su-vastika dongle to check the parameters of Su-vastika Inverter/UPS range. This Remote Monitoring in Inverter and UPS helps the consumer to monitor parameters of Inverter and UPS. Bluetooth Power Inverter and Bluetooth UPS are important for monitoring. Su-vastika Smart Inverter has the features of Bluetooth and Wi-fi monitoring.</w:t>
        <w:br/>
        <w:t>Su vastika company has made these mobile application for all the product range and user can see the various features through this mobile application: Digital warranty, Input voltage and Input Frequency/ The load percentage/ Battery percentage/Mains Mode or Battery Mode/ Battery Voltage etc.</w:t>
        <w:br/>
        <w:t>All the UPS settings like selection of battery Lithium or Tubular/ Wide UPS or UPS mode/ Buzzer On or Off/ can be done through the mobile application. The same mobile application can work for Su-vastika Solar Inverter or Su-vastika Solar IPS.</w:t>
        <w:br/>
        <w:t>Pls watch this video and comment and share with friends and relatives if you like this video.</w:t>
        <w:br/>
        <w:t>Kunwer Sachdev is the founder Su-kam is mentor of Su-vastika and he is known as Inverter man of India. Wi-Fi Inverter for home and office. Inverter Wi-Fi connection/ Remote monitoring Inverters/Suvastika smart Inverter.</w:t>
        <w:br/>
        <w:br/>
        <w:t>Email us: info@suvastika.com</w:t>
        <w:br/>
        <w:t>Visit us: https://suvastika.com/</w:t>
        <w:br/>
        <w:t>Call us: +91 9711774744</w:t>
        <w:br/>
        <w:br/>
        <w:t>Social Media Website Pages Links:</w:t>
        <w:br/>
        <w:t>1.  Facebook:  https://www.facebook.com/SuvastikaSystems?mibextid=kFxxJD</w:t>
        <w:br/>
        <w:t>2.  Instagram:  https://www.instagram.com/suvastikasystems/?hl=en</w:t>
        <w:br/>
        <w:t>3.  LinkedIn:  https://www.linkedin.com/company/su-vastika-systems-private-limited/</w:t>
        <w:br/>
        <w:t>4.  Twitter:  https://x.com/suvastika</w:t>
        <w:br/>
        <w:t>5.  Google: https://g.co/kgs/4ibu6Jr Kunwer Sachdev</w:t>
        <w:br/>
        <w:t>6.  Medium: https://medium.com/@Su-vastika</w:t>
        <w:br/>
        <w:t>7.  Pinterest: https://in.pinterest.com/solarsuvastika/</w:t>
        <w:br/>
        <w:t>8.  Bluesky: https://bsky.app/profile/su-vastikasystems.bsky.social</w:t>
        <w:br/>
        <w:t xml:space="preserve">9.  Tumblr: https://www.tumblr.com/blog/suvastikasystems </w:t>
        <w:br/>
        <w:br/>
        <w:t>Disclaimer:</w:t>
        <w:br/>
        <w:t xml:space="preserve">Thank you for visiting Su-vastika YouTube channel. We would like to inform our viewers that Su-vastika is a channel dedicated to providing information and insights on the solar and power backup industry, with a focus on lithium battery packs. </w:t>
        <w:br/>
        <w:br/>
        <w:t>Please note that the content shared on this channel is for informational purposes only and should not be considered as professional advice. Viewers are encouraged to conduct their own research or consult with experts before making any decisions related to solar products, power backup solutions, or lithium battery packs.</w:t>
        <w:br/>
        <w:br/>
        <w:t>Su-vastika is involved in manufacturing and distributing its own products in the solar and power backup industry. Our company is based in Gurgaon, Haryana, in India. We take pride in the quality and reliability of our products, and strive to provide our customers with innovative solutions for their energy needs.</w:t>
        <w:br/>
        <w:br/>
        <w:t>It is important to remember that the information provided on this channel may not be exhaustive or up-to-date, as the industry is constantly evolving. We recommend staying informed about the latest developments and trends in solar and power backup technologies.</w:t>
        <w:br/>
        <w:br/>
        <w:t>Thank you for your interest in Su-vastika. We appreciate your support.</w:t>
        <w:br/>
        <w:br/>
        <w:t>#Suvastika #BluetoothUPS #Bluetoothandwifiinverter #Bluetoothpowerinverter #Inverterbluetooth #Suvastikainverter #SuvastikaUPS #Suvastikainverter #bluetoothinverter #inverterwithbluetooth #subscribe #shorts #shortvideo</w:t>
      </w:r>
    </w:p>
    <w:p>
      <w:r>
        <w:t xml:space="preserve">▶️ Watch: </w:t>
      </w:r>
      <w:hyperlink r:id="rId196">
        <w:r>
          <w:rPr>
            <w:color w:val="0000FF"/>
            <w:u w:val="single"/>
          </w:rPr>
          <w:t>https://www.youtube.com/watch?v=11dR4T6UlD0</w:t>
        </w:r>
      </w:hyperlink>
    </w:p>
    <w:p/>
    <w:p>
      <w:pPr>
        <w:pStyle w:val="Heading2"/>
      </w:pPr>
      <w:r>
        <w:t>200. Kunwer sa</w:t>
      </w:r>
    </w:p>
    <w:p>
      <w:r>
        <w:t>📺 Channel: Rahul Singh (Rahulsaa)</w:t>
      </w:r>
    </w:p>
    <w:p>
      <w:r>
        <w:t>📅 Published: 2017-09-11</w:t>
      </w:r>
    </w:p>
    <w:p>
      <w:r>
        <w:t>👁️ Views: 49 | 👍 Likes: 3 | 💬 Comments: 0</w:t>
      </w:r>
    </w:p>
    <w:p>
      <w:r>
        <w:t>📝 Description: Rahul singh ki enjoyed life  and friends</w:t>
      </w:r>
    </w:p>
    <w:p>
      <w:r>
        <w:t xml:space="preserve">▶️ Watch: </w:t>
      </w:r>
      <w:hyperlink r:id="rId197">
        <w:r>
          <w:rPr>
            <w:color w:val="0000FF"/>
            <w:u w:val="single"/>
          </w:rPr>
          <w:t>https://www.youtube.com/watch?v=c1M6_aSZwFg</w:t>
        </w:r>
      </w:hyperlink>
    </w:p>
    <w:p/>
    <w:p>
      <w:pPr>
        <w:pStyle w:val="Heading2"/>
      </w:pPr>
      <w:r>
        <w:t>201. Kunwer Ap Singh Solanki</w:t>
      </w:r>
    </w:p>
    <w:p>
      <w:r>
        <w:t>📺 Channel: Vikram Singh Solanki</w:t>
      </w:r>
    </w:p>
    <w:p>
      <w:r>
        <w:t>📅 Published: 2018-09-30</w:t>
      </w:r>
    </w:p>
    <w:p>
      <w:r>
        <w:t>👁️ Views: 26 | 👍 Likes: 3 | 💬 Comments: 0</w:t>
      </w:r>
    </w:p>
    <w:p>
      <w:r>
        <w:t>📝 Description: 20180929-181255.avi</w:t>
      </w:r>
    </w:p>
    <w:p>
      <w:r>
        <w:t xml:space="preserve">▶️ Watch: </w:t>
      </w:r>
      <w:hyperlink r:id="rId198">
        <w:r>
          <w:rPr>
            <w:color w:val="0000FF"/>
            <w:u w:val="single"/>
          </w:rPr>
          <w:t>https://www.youtube.com/watch?v=vPx1P6sJ-ow</w:t>
        </w:r>
      </w:hyperlink>
    </w:p>
    <w:p/>
    <w:p>
      <w:pPr>
        <w:pStyle w:val="Heading2"/>
      </w:pPr>
      <w:r>
        <w:t>202. Kunwer having a nice time with his employees</w:t>
      </w:r>
    </w:p>
    <w:p>
      <w:r>
        <w:t>📺 Channel: KunwerSachdev</w:t>
      </w:r>
    </w:p>
    <w:p>
      <w:r>
        <w:t>📅 Published: 2011-02-02</w:t>
      </w:r>
    </w:p>
    <w:p>
      <w:r>
        <w:t>👁️ Views: 25 | 👍 Likes: 0 | 💬 Comments: 0</w:t>
      </w:r>
    </w:p>
    <w:p>
      <w:r>
        <w:t xml:space="preserve">📝 Description:  </w:t>
      </w:r>
    </w:p>
    <w:p>
      <w:r>
        <w:t xml:space="preserve">▶️ Watch: </w:t>
      </w:r>
      <w:hyperlink r:id="rId199">
        <w:r>
          <w:rPr>
            <w:color w:val="0000FF"/>
            <w:u w:val="single"/>
          </w:rPr>
          <w:t>https://www.youtube.com/watch?v=lHeSmclVjLI</w:t>
        </w:r>
      </w:hyperlink>
    </w:p>
    <w:p/>
    <w:p>
      <w:pPr>
        <w:pStyle w:val="Heading2"/>
      </w:pPr>
      <w:r>
        <w:t>203. Kunwer kaushal(5)</w:t>
      </w:r>
    </w:p>
    <w:p>
      <w:r>
        <w:t xml:space="preserve">📺 Channel: Kunwer Kaushal official </w:t>
      </w:r>
    </w:p>
    <w:p>
      <w:r>
        <w:t>📅 Published: 2019-12-09</w:t>
      </w:r>
    </w:p>
    <w:p>
      <w:r>
        <w:t>👁️ Views: 31 | 👍 Likes: 7 | 💬 Comments: 0</w:t>
      </w:r>
    </w:p>
    <w:p>
      <w:r>
        <w:t xml:space="preserve">📝 Description: </w:t>
      </w:r>
    </w:p>
    <w:p>
      <w:r>
        <w:t xml:space="preserve">▶️ Watch: </w:t>
      </w:r>
      <w:hyperlink r:id="rId200">
        <w:r>
          <w:rPr>
            <w:color w:val="0000FF"/>
            <w:u w:val="single"/>
          </w:rPr>
          <w:t>https://www.youtube.com/watch?v=ioltO131Dbo</w:t>
        </w:r>
      </w:hyperlink>
    </w:p>
    <w:p/>
    <w:p>
      <w:pPr>
        <w:pStyle w:val="Heading2"/>
      </w:pPr>
      <w:r>
        <w:t>204. Kunwer sa Ap</w:t>
      </w:r>
    </w:p>
    <w:p>
      <w:r>
        <w:t>📺 Channel: Arveendra Raj Singh Solanki Ramgarh</w:t>
      </w:r>
    </w:p>
    <w:p>
      <w:r>
        <w:t>📅 Published: 2018-06-30</w:t>
      </w:r>
    </w:p>
    <w:p>
      <w:r>
        <w:t>👁️ Views: 3 | 👍 Likes: 0 | 💬 Comments: None</w:t>
      </w:r>
    </w:p>
    <w:p>
      <w:r>
        <w:t xml:space="preserve">📝 Description: </w:t>
      </w:r>
    </w:p>
    <w:p>
      <w:r>
        <w:t xml:space="preserve">▶️ Watch: </w:t>
      </w:r>
      <w:hyperlink r:id="rId201">
        <w:r>
          <w:rPr>
            <w:color w:val="0000FF"/>
            <w:u w:val="single"/>
          </w:rPr>
          <w:t>https://www.youtube.com/watch?v=2xWSao-sfRY</w:t>
        </w:r>
      </w:hyperlink>
    </w:p>
    <w:p/>
    <w:p>
      <w:pPr>
        <w:pStyle w:val="Heading2"/>
      </w:pPr>
      <w:r>
        <w:t>205. Kunwer speaks about various range of products -2</w:t>
      </w:r>
    </w:p>
    <w:p>
      <w:r>
        <w:t>📺 Channel: KunwerSachdev</w:t>
      </w:r>
    </w:p>
    <w:p>
      <w:r>
        <w:t>📅 Published: 2011-02-11</w:t>
      </w:r>
    </w:p>
    <w:p>
      <w:r>
        <w:t>👁️ Views: 10 | 👍 Likes: 0 | 💬 Comments: 0</w:t>
      </w:r>
    </w:p>
    <w:p>
      <w:r>
        <w:t xml:space="preserve">📝 Description:  </w:t>
      </w:r>
    </w:p>
    <w:p>
      <w:r>
        <w:t xml:space="preserve">▶️ Watch: </w:t>
      </w:r>
      <w:hyperlink r:id="rId202">
        <w:r>
          <w:rPr>
            <w:color w:val="0000FF"/>
            <w:u w:val="single"/>
          </w:rPr>
          <w:t>https://www.youtube.com/watch?v=RLTVZQygV5Y</w:t>
        </w:r>
      </w:hyperlink>
    </w:p>
    <w:p/>
    <w:p>
      <w:pPr>
        <w:pStyle w:val="Heading2"/>
      </w:pPr>
      <w:r>
        <w:t>206. Kunwer speaks to his employees -2</w:t>
      </w:r>
    </w:p>
    <w:p>
      <w:r>
        <w:t>📺 Channel: KunwerSachdev</w:t>
      </w:r>
    </w:p>
    <w:p>
      <w:r>
        <w:t>📅 Published: 2011-02-14</w:t>
      </w:r>
    </w:p>
    <w:p>
      <w:r>
        <w:t>👁️ Views: 17 | 👍 Likes: 0 | 💬 Comments: 0</w:t>
      </w:r>
    </w:p>
    <w:p>
      <w:r>
        <w:t xml:space="preserve">📝 Description:  </w:t>
      </w:r>
    </w:p>
    <w:p>
      <w:r>
        <w:t xml:space="preserve">▶️ Watch: </w:t>
      </w:r>
      <w:hyperlink r:id="rId203">
        <w:r>
          <w:rPr>
            <w:color w:val="0000FF"/>
            <w:u w:val="single"/>
          </w:rPr>
          <w:t>https://www.youtube.com/watch?v=62N73AfNEDY</w:t>
        </w:r>
      </w:hyperlink>
    </w:p>
    <w:p/>
    <w:p>
      <w:pPr>
        <w:pStyle w:val="Heading2"/>
      </w:pPr>
      <w:r>
        <w:t>207. Kunwer speaks about Company employees &amp; the products1</w:t>
      </w:r>
    </w:p>
    <w:p>
      <w:r>
        <w:t>📺 Channel: KunwerSachdev</w:t>
      </w:r>
    </w:p>
    <w:p>
      <w:r>
        <w:t>📅 Published: 2011-02-05</w:t>
      </w:r>
    </w:p>
    <w:p>
      <w:r>
        <w:t>👁️ Views: 9 | 👍 Likes: 0 | 💬 Comments: 0</w:t>
      </w:r>
    </w:p>
    <w:p>
      <w:r>
        <w:t xml:space="preserve">📝 Description:  </w:t>
      </w:r>
    </w:p>
    <w:p>
      <w:r>
        <w:t xml:space="preserve">▶️ Watch: </w:t>
      </w:r>
      <w:hyperlink r:id="rId204">
        <w:r>
          <w:rPr>
            <w:color w:val="0000FF"/>
            <w:u w:val="single"/>
          </w:rPr>
          <w:t>https://www.youtube.com/watch?v=kK6lpebv-sc</w:t>
        </w:r>
      </w:hyperlink>
    </w:p>
    <w:p/>
    <w:p>
      <w:pPr>
        <w:pStyle w:val="Heading2"/>
      </w:pPr>
      <w:r>
        <w:t>208. The Life-Changing Story That Will Transform Your World | #video #new #shortsvideo</w:t>
      </w:r>
    </w:p>
    <w:p>
      <w:r>
        <w:t xml:space="preserve">📺 Channel: Unworldly_power </w:t>
      </w:r>
    </w:p>
    <w:p>
      <w:r>
        <w:t>📅 Published: 2024-01-18</w:t>
      </w:r>
    </w:p>
    <w:p>
      <w:r>
        <w:t>👁️ Views: 147 | 👍 Likes: 4 | 💬 Comments: 0</w:t>
      </w:r>
    </w:p>
    <w:p>
      <w:r>
        <w:t xml:space="preserve">📝 Description: Jindgi Badal Dene Bali story | life changing video| #video #new # shortsvideo </w:t>
        <w:br/>
        <w:br/>
        <w:br/>
        <w:t>Your queries</w:t>
        <w:br/>
        <w:br/>
        <w:t>success story</w:t>
        <w:br/>
        <w:br/>
        <w:t>motivation story</w:t>
        <w:br/>
        <w:br/>
        <w:t>story of motivation</w:t>
        <w:br/>
        <w:br/>
        <w:t>story of life motivation</w:t>
        <w:br/>
        <w:br/>
        <w:t xml:space="preserve">story of sukam </w:t>
        <w:br/>
        <w:br/>
        <w:t>story of sukam sachdev</w:t>
        <w:br/>
        <w:br/>
        <w:t>sukam success short video</w:t>
        <w:br/>
        <w:br/>
        <w:t>sukam sachdev ki video</w:t>
        <w:br/>
        <w:t xml:space="preserve"> </w:t>
        <w:br/>
        <w:t>success story of sukam sachdev</w:t>
        <w:br/>
        <w:br/>
        <w:t xml:space="preserve">sukam dev kaise safal huye </w:t>
        <w:br/>
        <w:br/>
        <w:t xml:space="preserve">sukam sachdev ki safalta ki kahani </w:t>
        <w:br/>
        <w:br/>
        <w:t xml:space="preserve">sukam ko sfalta kaise mili </w:t>
        <w:br/>
        <w:br/>
        <w:t xml:space="preserve">sukam ek nayi soch </w:t>
        <w:br/>
        <w:br/>
        <w:t xml:space="preserve">sukam kampani ke founder kon </w:t>
        <w:br/>
        <w:br/>
        <w:t>investor man of India</w:t>
        <w:br/>
        <w:br/>
        <w:t>who is the investor man of India</w:t>
        <w:br/>
        <w:br/>
        <w:t xml:space="preserve">safalta ki ek nayi kahani </w:t>
        <w:br/>
        <w:br/>
        <w:t xml:space="preserve">life changing video </w:t>
        <w:br/>
        <w:br/>
        <w:br/>
        <w:br/>
        <w:br/>
        <w:t>About this channel -</w:t>
        <w:br/>
        <w:t>Welcome to  Unworldly_Power 🙏🏻</w:t>
        <w:br/>
        <w:br/>
        <w:t xml:space="preserve">      Unworldly_power is a pure motivational &amp; spiritual channel, where i uploaded best motivational, inspirational &amp; spiritual content. If you like motivational videos, quotes, inspirational speeches please subscribe our channel.</w:t>
        <w:br/>
        <w:br/>
        <w:t>In this channel we also upload such type videos: Motivational Speech</w:t>
        <w:br/>
        <w:t xml:space="preserve">Short video all types </w:t>
        <w:br/>
        <w:t>Spritual Content</w:t>
        <w:br/>
        <w:t>Spiritual Book Summaries</w:t>
        <w:br/>
        <w:t>Inspirational &amp; Motivational Quotes</w:t>
        <w:br/>
        <w:t>Success Stories</w:t>
        <w:br/>
        <w:t>Motivational stories</w:t>
        <w:br/>
        <w:t xml:space="preserve">Gautam buddha motivational stories </w:t>
        <w:br/>
        <w:t>Gautam Buddha Motivational Speeches</w:t>
        <w:br/>
        <w:t>Please Like, Comments, Share &amp; Subscribe !!</w:t>
        <w:br/>
        <w:br/>
        <w:br/>
        <w:t>For Any Queries Please contact on</w:t>
        <w:br/>
        <w:t>Mail ✉️ ID - gangwarsurbhi733@gmail.com</w:t>
        <w:br/>
        <w:t>Insta ID - su.rbhi_g1541</w:t>
        <w:br/>
        <w:t xml:space="preserve">My channel name - Unworldly_Power </w:t>
        <w:br/>
        <w:br/>
        <w:t xml:space="preserve">Credit-  video footage background from pixabay . Image for thumbnail from image search man app. Background music from YouTube audio library. </w:t>
        <w:br/>
        <w:br/>
        <w:t xml:space="preserve"> Copyright Disclaimer: Under section 107 of the copyright Act 1976, allowance is mad for FAIR USE for purpose such a as criticism, comment, news reporting, teaching, scholarship and research. Fair use is a use permitted by copyright statues that might otherwise be infringing. Non-Profit, educational or personal use tips the balance in favor of FAIR USE.</w:t>
        <w:br/>
        <w:br/>
        <w:t>Tag -</w:t>
        <w:br/>
        <w:t>#short video sukam sachdev</w:t>
        <w:br/>
        <w:t xml:space="preserve">#success </w:t>
        <w:br/>
        <w:t xml:space="preserve">#lifechanging </w:t>
        <w:br/>
        <w:t xml:space="preserve">#new </w:t>
        <w:br/>
        <w:t># video</w:t>
        <w:br/>
        <w:t># short video</w:t>
        <w:br/>
        <w:t>#Unworldly_Power</w:t>
        <w:br/>
        <w:t># surbhi ke shorts</w:t>
      </w:r>
    </w:p>
    <w:p>
      <w:r>
        <w:t xml:space="preserve">▶️ Watch: </w:t>
      </w:r>
      <w:hyperlink r:id="rId205">
        <w:r>
          <w:rPr>
            <w:color w:val="0000FF"/>
            <w:u w:val="single"/>
          </w:rPr>
          <w:t>https://www.youtube.com/watch?v=myzAdzsBPp8</w:t>
        </w:r>
      </w:hyperlink>
    </w:p>
    <w:p/>
    <w:p>
      <w:pPr>
        <w:pStyle w:val="Heading2"/>
      </w:pPr>
      <w:r>
        <w:t>209. October 9, 2020</w:t>
      </w:r>
    </w:p>
    <w:p>
      <w:r>
        <w:t>📺 Channel: Trkesh Kumar</w:t>
      </w:r>
    </w:p>
    <w:p>
      <w:r>
        <w:t>📅 Published: 2020-10-08</w:t>
      </w:r>
    </w:p>
    <w:p>
      <w:r>
        <w:t>👁️ Views: 0 | 👍 Likes: 0 | 💬 Comments: 0</w:t>
      </w:r>
    </w:p>
    <w:p>
      <w:r>
        <w:t>📝 Description: kunwer laxmi Rajpurohit:</w:t>
      </w:r>
    </w:p>
    <w:p>
      <w:r>
        <w:t xml:space="preserve">▶️ Watch: </w:t>
      </w:r>
      <w:hyperlink r:id="rId206">
        <w:r>
          <w:rPr>
            <w:color w:val="0000FF"/>
            <w:u w:val="single"/>
          </w:rPr>
          <w:t>https://www.youtube.com/watch?v=DK8eoXGVQdg</w:t>
        </w:r>
      </w:hyperlink>
    </w:p>
    <w:p/>
    <w:p>
      <w:pPr>
        <w:pStyle w:val="Heading2"/>
      </w:pPr>
      <w:r>
        <w:t>210. 4KVA Lithium Inverter/ESS with built-in battery to run two 1.5 Ton AC🔥</w:t>
      </w:r>
    </w:p>
    <w:p>
      <w:r>
        <w:t>📺 Channel: Su-vastika Solar Storage Solutions company</w:t>
      </w:r>
    </w:p>
    <w:p>
      <w:r>
        <w:t>📅 Published: 2024-05-11</w:t>
      </w:r>
    </w:p>
    <w:p>
      <w:r>
        <w:t>👁️ Views: 15862 | 👍 Likes: 475 | 💬 Comments: 28</w:t>
      </w:r>
    </w:p>
    <w:p>
      <w:r>
        <w:t>📝 Description: In this short video Mr. Kunwer Sachdev founder Su-kam is introducing Su-vastika 4 KVA Lithium in built Inverter or Energy Storage System ESS or 4 KVA Lithium UPS which can two 1.5 Ton Airconditioners of Five Star label certified. Mr. Sachdev is saying that the next video will explain all the Benefits of 4 KVA Lithium In built battery Inverter/ESS. Su vastika 4 KVA Lithium inbuilt lithium battery UPS is good to run any office or large homes or commercial establishments.</w:t>
        <w:br/>
        <w:br/>
        <w:t xml:space="preserve">To learn more about this product wait for the next video to be uploaded on this channels and </w:t>
        <w:br/>
        <w:br/>
        <w:t>Contact Suvastika Systems Pvt. Ltd. -</w:t>
        <w:br/>
        <w:t>Website: https://suvastika.com</w:t>
        <w:br/>
        <w:t xml:space="preserve">Contact: 9711774744 </w:t>
        <w:br/>
        <w:t>email: info@suvastika.com</w:t>
        <w:br/>
        <w:br/>
        <w:t>Social Media Website Pages Links:</w:t>
        <w:br/>
        <w:t>1.  Facebook:  https://www.facebook.com/SuvastikaSystems?mibextid=kFxxJD</w:t>
        <w:br/>
        <w:t>2.  Instagram:  https://www.instagram.com/suvastikasystems/?hl=en</w:t>
        <w:br/>
        <w:t>3.  LinkedIn:  https://www.linkedin.com/company/su-vastika-systems-private-limited/</w:t>
        <w:br/>
        <w:t>4.  Twitter:  https://x.com/suvastika</w:t>
        <w:br/>
        <w:t>5.  Google: https://g.co/kgs/4ibu6Jr Kunwer Sachdev</w:t>
        <w:br/>
        <w:t>6.  Medium: https://medium.com/@Su-vastika</w:t>
        <w:br/>
        <w:t>7.  Pinterest: https://in.pinterest.com/solarsuvastika/</w:t>
        <w:br/>
        <w:t>8.  Bluesky: https://bsky.app/profile/su-vastikasystems.bsky.social</w:t>
        <w:br/>
        <w:t xml:space="preserve">9.  Tumblr: https://www.tumblr.com/blog/suvastikasystems </w:t>
        <w:br/>
        <w:br/>
        <w:t>Disclaimer:</w:t>
        <w:br/>
        <w:t xml:space="preserve">Thank you for visiting Su-vastika YouTube channel. We would like to inform our viewers that Su-vastika is a channel dedicated to providing information and insights on the solar and power backup industry, with a focus on lithium battery packs. </w:t>
        <w:br/>
        <w:br/>
        <w:t>Please note that the content shared on this channel is for informational purposes only and should not be considered as professional advice. Viewers are encouraged to conduct their own research or consult with experts before making any decisions related to solar products, power backup solutions, or lithium battery packs.</w:t>
        <w:br/>
        <w:br/>
        <w:t>Su-vastika is involved in manufacturing and distributing its own products in the solar and power backup industry. Our company is based in Gurgaon, Haryana, in India. We take pride in the quality and reliability of our products, and strive to provide our customers with innovative solutions for their energy needs.</w:t>
        <w:br/>
        <w:br/>
        <w:t>It is important to remember that the information provided on this channel may not be exhaustive or up-to-date, as the industry is constantly evolving. We recommend staying informed about the latest developments and trends in solar and power backup technologies.</w:t>
        <w:br/>
        <w:br/>
        <w:t>Thank you for your interest in Su-vastika. We appreciate your support.</w:t>
        <w:br/>
        <w:br/>
        <w:t>#4kvabuiltinlithiuminverterprice #4kvalithiumups #Builinlithiumess #Inbuiltlithiumbatteryinverter  #Suvastikainbuiltlithiumess #suvastika #suvastikaups #subscribe #short</w:t>
      </w:r>
    </w:p>
    <w:p>
      <w:r>
        <w:t xml:space="preserve">▶️ Watch: </w:t>
      </w:r>
      <w:hyperlink r:id="rId207">
        <w:r>
          <w:rPr>
            <w:color w:val="0000FF"/>
            <w:u w:val="single"/>
          </w:rPr>
          <w:t>https://www.youtube.com/watch?v=qenyC79SqTE</w:t>
        </w:r>
      </w:hyperlink>
    </w:p>
    <w:p/>
    <w:p>
      <w:pPr>
        <w:pStyle w:val="Heading2"/>
      </w:pPr>
      <w:r>
        <w:t>211. Su-vastika Lithium Battery Outperforms 12V Tubular Lead Acid Battery</w:t>
      </w:r>
    </w:p>
    <w:p>
      <w:r>
        <w:t>📺 Channel: Su-vastika Solar Storage Solutions company</w:t>
      </w:r>
    </w:p>
    <w:p>
      <w:r>
        <w:t>📅 Published: 2024-03-22</w:t>
      </w:r>
    </w:p>
    <w:p>
      <w:r>
        <w:t>👁️ Views: 5162285 | 👍 Likes: 107111 | 💬 Comments: 1492</w:t>
      </w:r>
    </w:p>
    <w:p>
      <w:r>
        <w:t>📝 Description: This video is about the comparison between Tubular battery and Lithium ion battery attached with any Inverter and UPS. The Lithium ion battery can be wall mounted and save the space.</w:t>
        <w:br/>
        <w:t>How the Tubular battery for Inverter/UPS is so heavy and Lithium is just 12 Kgs and Tubular is 62Kgs. The lithium battery cones in Retrofit Lithium battery which can be installed with any existing Inverter/UPS available in the market.</w:t>
        <w:br/>
        <w:t>The retrofit Lithium battery can be used as Solar Inverter battery for higher efficiency in Solar Hybrid system. 12v retrofit lithium battery can convert any Tubular Lead Acid battery of 12V. The comparison is drawn Lithium battery vs lead acid battery.</w:t>
        <w:br/>
        <w:t xml:space="preserve">How can one converter Inverter in to the wall mount one and Lithium ion battery can be wall mount. The Lithium-ion battery doesn't need any water filling and no spillage of acid on the floor. </w:t>
        <w:br/>
        <w:t>Lithium battery vs lead acid battery comparison clearly establish the supremacy of Lithium ion battery.</w:t>
        <w:br/>
        <w:br/>
        <w:t>For further queries:</w:t>
        <w:br/>
        <w:t xml:space="preserve">Contact: Su-vastika Systems Pvt. Ltd. </w:t>
        <w:br/>
        <w:t>Website: https://suvastika.com</w:t>
        <w:br/>
        <w:t xml:space="preserve">Contact :- 9711774744 </w:t>
        <w:br/>
        <w:t>Toll Free Number :- 1800-202-4423</w:t>
        <w:br/>
        <w:t>Email: info@suvastika.com</w:t>
        <w:br/>
        <w:br/>
        <w:t>Social Media Website Pages Links:</w:t>
        <w:br/>
        <w:t>1.  Facebook:  https://www.facebook.com/SuvastikaSystems?mibextid=kFxxJD</w:t>
        <w:br/>
        <w:t>2.  Instagram:  https://www.instagram.com/suvastikasystems/?hl=en</w:t>
        <w:br/>
        <w:t>3.  LinkedIn:  https://www.linkedin.com/company/su-vastika-systems-private-limited/</w:t>
        <w:br/>
        <w:t>4.  Twitter:  https://x.com/suvastika</w:t>
        <w:br/>
        <w:t>5.  Google: https://g.co/kgs/4ibu6Jr Kunwer Sachdev</w:t>
        <w:br/>
        <w:t>6.  Medium: https://medium.com/@Su-vastika</w:t>
        <w:br/>
        <w:t>7.  Pinterest: https://in.pinterest.com/solarsuvastika/</w:t>
        <w:br/>
        <w:t>8.  Bluesky: https://bsky.app/profile/su-vastikasystems.bsky.social</w:t>
        <w:br/>
        <w:t>9.  Tumblr: https://www.tumblr.com/blog/suvastikasystems</w:t>
        <w:br/>
        <w:br/>
        <w:t>#suvastika #suvastikabattery #wallmounted #lithium #lithiumbattery #powerup</w:t>
      </w:r>
    </w:p>
    <w:p>
      <w:r>
        <w:t xml:space="preserve">▶️ Watch: </w:t>
      </w:r>
      <w:hyperlink r:id="rId208">
        <w:r>
          <w:rPr>
            <w:color w:val="0000FF"/>
            <w:u w:val="single"/>
          </w:rPr>
          <w:t>https://www.youtube.com/watch?v=_4DxmL4DuEc</w:t>
        </w:r>
      </w:hyperlink>
    </w:p>
    <w:p/>
    <w:p>
      <w:pPr>
        <w:pStyle w:val="Heading2"/>
      </w:pPr>
      <w:r>
        <w:t>212. Raviraj Singh chouhan</w:t>
      </w:r>
    </w:p>
    <w:p>
      <w:r>
        <w:t>📺 Channel: Rajendra Chauhan</w:t>
      </w:r>
    </w:p>
    <w:p>
      <w:r>
        <w:t>📅 Published: 2019-02-08</w:t>
      </w:r>
    </w:p>
    <w:p>
      <w:r>
        <w:t>👁️ Views: 28 | 👍 Likes: 0 | 💬 Comments: 0</w:t>
      </w:r>
    </w:p>
    <w:p>
      <w:r>
        <w:t>📝 Description: Kunwer sa</w:t>
      </w:r>
    </w:p>
    <w:p>
      <w:r>
        <w:t xml:space="preserve">▶️ Watch: </w:t>
      </w:r>
      <w:hyperlink r:id="rId209">
        <w:r>
          <w:rPr>
            <w:color w:val="0000FF"/>
            <w:u w:val="single"/>
          </w:rPr>
          <w:t>https://www.youtube.com/watch?v=Qy67uNQXUUo</w:t>
        </w:r>
      </w:hyperlink>
    </w:p>
    <w:p/>
    <w:p>
      <w:pPr>
        <w:pStyle w:val="Heading2"/>
      </w:pPr>
      <w:r>
        <w:t>213. Staylish Kunwer sa</w:t>
      </w:r>
    </w:p>
    <w:p>
      <w:r>
        <w:t>📺 Channel: Deep_Banna_Peelwa</w:t>
      </w:r>
    </w:p>
    <w:p>
      <w:r>
        <w:t>📅 Published: 2018-02-12</w:t>
      </w:r>
    </w:p>
    <w:p>
      <w:r>
        <w:t>👁️ Views: 80 | 👍 Likes: 7 | 💬 Comments: 0</w:t>
      </w:r>
    </w:p>
    <w:p>
      <w:r>
        <w:t>📝 Description: Osian to jodhpur..</w:t>
      </w:r>
    </w:p>
    <w:p>
      <w:r>
        <w:t xml:space="preserve">▶️ Watch: </w:t>
      </w:r>
      <w:hyperlink r:id="rId210">
        <w:r>
          <w:rPr>
            <w:color w:val="0000FF"/>
            <w:u w:val="single"/>
          </w:rPr>
          <w:t>https://www.youtube.com/watch?v=aNrUyfbFbDk</w:t>
        </w:r>
      </w:hyperlink>
    </w:p>
    <w:p/>
    <w:p>
      <w:pPr>
        <w:pStyle w:val="Heading2"/>
      </w:pPr>
      <w:r>
        <w:t>214. Su-vastika Lift Inverter: Never Get Stuck Again in a lift/Uninterrupted power backup</w:t>
      </w:r>
    </w:p>
    <w:p>
      <w:r>
        <w:t>📺 Channel: Su-vastika Solar Storage Solutions company</w:t>
      </w:r>
    </w:p>
    <w:p>
      <w:r>
        <w:t>📅 Published: 2022-08-31</w:t>
      </w:r>
    </w:p>
    <w:p>
      <w:r>
        <w:t>👁️ Views: 17015 | 👍 Likes: 210 | 💬 Comments: 70</w:t>
      </w:r>
    </w:p>
    <w:p>
      <w:r>
        <w:t>📝 Description: Su-vastika Lift Inverter: Never Get Stuck Again in a lift. Su-vastika  storage solutions company is mentored by Kunwer Sachdev known as Inverter man of India.</w:t>
        <w:br/>
        <w:t xml:space="preserve">A lift inverter, also known as an elevator inverter or Lift UPS, is a device that provides backup power to an elevator in the event of a power outage. It does this by converting DC power from batteries into AC power and converting the AC power to DC power to charge the batteries. It can run the elevator/lift motor and a complete lift on the battery power. </w:t>
        <w:br/>
        <w:br/>
        <w:t>Lift inverters typically have three main components: a charger, an inverter, and batteries. The charger converts AC power from the mains into DC power, then stored in the batteries. The Inverter converts DC power from the batteries back into AC power, which can then be used to run the elevator motor.https://suvastika.com/what-is-emergency-rescue-device/</w:t>
        <w:br/>
        <w:br/>
        <w:t>When there is a power outage, the charger stops converting AC power into DC power. The Inverter then switches to battery mode and converts DC power from the batteries into AC power. This AC power is then used to run the elevator motor.</w:t>
        <w:br/>
        <w:br/>
        <w:br/>
        <w:t>Lift inverters can provide backup power for a while, typically several hours. The amount of backup time available will depend on the size of the batteries and the load on the elevator.</w:t>
        <w:br/>
        <w:br/>
        <w:t>Lift inverters offer many advantages over other backup power for elevators, such as diesel generators. They are more compact and quieter than diesel generators and do not produce emissions. Lift inverters are also more reliable than diesel generators and require less maintenance.</w:t>
        <w:br/>
        <w:br/>
        <w:t>As a result of these advantages, lift inverters are becoming increasingly popular as a backup power solution for elevators. They offer a safe, reliable, and environmentally friendly way to keep elevators running during a power outage.</w:t>
        <w:br/>
        <w:br/>
        <w:br/>
        <w:t>Here are some of the benefits of using a lift inverter:</w:t>
        <w:br/>
        <w:br/>
        <w:t>Provides backup power in the event of a power outage</w:t>
        <w:br/>
        <w:br/>
        <w:t>Compact and quiet</w:t>
        <w:br/>
        <w:br/>
        <w:t>No emissions</w:t>
        <w:br/>
        <w:br/>
        <w:t>Reliable and requires less maintenance</w:t>
        <w:br/>
        <w:br/>
        <w:t>The only challenge is that lift Inverter works when a power outage happens. It stops the lift, and then it starts, and there is a time lapse which stops the lift. This is a power backup for lift and called Lift UPS. Emergency Rescue Device or Lift Inverter which works on battery backup system whether Lead Acid or Lithium battery backup.</w:t>
        <w:br/>
        <w:br/>
        <w:br/>
        <w:br/>
        <w:t>Visit Us: https://www.suvastika.com/</w:t>
        <w:br/>
        <w:t>Email Us: info@suvastika.com</w:t>
        <w:br/>
        <w:t>Contact Us: 1800-202-4423</w:t>
        <w:br/>
        <w:t>Facebook: https://www.facebook.com/SuvastikaSystems</w:t>
        <w:br/>
        <w:t>LinkedIn: https://www.linkedin.com/company/su-vastika-systems-private-limited/</w:t>
        <w:br/>
        <w:t>Instagram: https://www.instagram.com/suvastikasystems/</w:t>
        <w:br/>
        <w:t>#su vastika</w:t>
      </w:r>
    </w:p>
    <w:p>
      <w:r>
        <w:t xml:space="preserve">▶️ Watch: </w:t>
      </w:r>
      <w:hyperlink r:id="rId211">
        <w:r>
          <w:rPr>
            <w:color w:val="0000FF"/>
            <w:u w:val="single"/>
          </w:rPr>
          <w:t>https://www.youtube.com/watch?v=V1HUTacd3Kk</w:t>
        </w:r>
      </w:hyperlink>
    </w:p>
    <w:p/>
    <w:p>
      <w:pPr>
        <w:pStyle w:val="Heading2"/>
      </w:pPr>
      <w:r>
        <w:t>215. Kunwar sachdeva's instruments</w:t>
      </w:r>
    </w:p>
    <w:p>
      <w:r>
        <w:t>📺 Channel: Mona Sachdeva</w:t>
      </w:r>
    </w:p>
    <w:p>
      <w:r>
        <w:t>📅 Published: 2018-01-24</w:t>
      </w:r>
    </w:p>
    <w:p>
      <w:r>
        <w:t>👁️ Views: 93 | 👍 Likes: 3 | 💬 Comments: None</w:t>
      </w:r>
    </w:p>
    <w:p>
      <w:r>
        <w:t>📝 Description: Kunwar sachdeva</w:t>
      </w:r>
    </w:p>
    <w:p>
      <w:r>
        <w:t xml:space="preserve">▶️ Watch: </w:t>
      </w:r>
      <w:hyperlink r:id="rId212">
        <w:r>
          <w:rPr>
            <w:color w:val="0000FF"/>
            <w:u w:val="single"/>
          </w:rPr>
          <w:t>https://www.youtube.com/watch?v=dvZ_OJ6gxOE</w:t>
        </w:r>
      </w:hyperlink>
    </w:p>
    <w:p/>
    <w:p>
      <w:pPr>
        <w:pStyle w:val="Heading2"/>
      </w:pPr>
      <w:r>
        <w:t>216. Kunwer speaks about various range of products -1</w:t>
      </w:r>
    </w:p>
    <w:p>
      <w:r>
        <w:t>📺 Channel: KunwerSachdev</w:t>
      </w:r>
    </w:p>
    <w:p>
      <w:r>
        <w:t>📅 Published: 2011-02-10</w:t>
      </w:r>
    </w:p>
    <w:p>
      <w:r>
        <w:t>👁️ Views: 3 | 👍 Likes: 0 | 💬 Comments: 0</w:t>
      </w:r>
    </w:p>
    <w:p>
      <w:r>
        <w:t xml:space="preserve">📝 Description:  </w:t>
      </w:r>
    </w:p>
    <w:p>
      <w:r>
        <w:t xml:space="preserve">▶️ Watch: </w:t>
      </w:r>
      <w:hyperlink r:id="rId213">
        <w:r>
          <w:rPr>
            <w:color w:val="0000FF"/>
            <w:u w:val="single"/>
          </w:rPr>
          <w:t>https://www.youtube.com/watch?v=Yb22iOfNcoI</w:t>
        </w:r>
      </w:hyperlink>
    </w:p>
    <w:p/>
    <w:p>
      <w:pPr>
        <w:pStyle w:val="Heading2"/>
      </w:pPr>
      <w:r>
        <w:t>217. The world is moving solar and so are we</w:t>
      </w:r>
    </w:p>
    <w:p>
      <w:r>
        <w:t>📺 Channel: Businessworld</w:t>
      </w:r>
    </w:p>
    <w:p>
      <w:r>
        <w:t>📅 Published: 2018-01-25</w:t>
      </w:r>
    </w:p>
    <w:p>
      <w:r>
        <w:t>👁️ Views: 1 | 👍 Likes: 0 | 💬 Comments: 0</w:t>
      </w:r>
    </w:p>
    <w:p>
      <w:r>
        <w:t>📝 Description: As the world is moving solar, we are creating new products which will help environment. We are creating products like batteries, chargers, products for electric vehicles and storage products, says Kunwer at BW Businessworld Young Entrepreneur Summit &amp; Awards 2018.</w:t>
      </w:r>
    </w:p>
    <w:p>
      <w:r>
        <w:t xml:space="preserve">▶️ Watch: </w:t>
      </w:r>
      <w:hyperlink r:id="rId214">
        <w:r>
          <w:rPr>
            <w:color w:val="0000FF"/>
            <w:u w:val="single"/>
          </w:rPr>
          <w:t>https://www.youtube.com/watch?v=aBNkPChLCFg</w:t>
        </w:r>
      </w:hyperlink>
    </w:p>
    <w:p/>
    <w:p>
      <w:pPr>
        <w:pStyle w:val="Heading2"/>
      </w:pPr>
      <w:r>
        <w:t>218. November 5, 2019</w:t>
      </w:r>
    </w:p>
    <w:p>
      <w:r>
        <w:t>📺 Channel: nitin waghmare nitin waghmare</w:t>
      </w:r>
    </w:p>
    <w:p>
      <w:r>
        <w:t>📅 Published: 2019-11-05</w:t>
      </w:r>
    </w:p>
    <w:p>
      <w:r>
        <w:t>👁️ Views: 79 | 👍 Likes: 1 | 💬 Comments: 0</w:t>
      </w:r>
    </w:p>
    <w:p>
      <w:r>
        <w:t xml:space="preserve">📝 Description: </w:t>
      </w:r>
    </w:p>
    <w:p>
      <w:r>
        <w:t xml:space="preserve">▶️ Watch: </w:t>
      </w:r>
      <w:hyperlink r:id="rId215">
        <w:r>
          <w:rPr>
            <w:color w:val="0000FF"/>
            <w:u w:val="single"/>
          </w:rPr>
          <w:t>https://www.youtube.com/watch?v=RBqzxJYfkxA</w:t>
        </w:r>
      </w:hyperlink>
    </w:p>
    <w:p/>
    <w:p>
      <w:pPr>
        <w:pStyle w:val="Heading2"/>
      </w:pPr>
      <w:r>
        <w:t>219. #Su-vastika Lithium battery backup/ Generator Replacement/</w:t>
      </w:r>
    </w:p>
    <w:p>
      <w:r>
        <w:t>📺 Channel: Su-vastika Solar Storage Solutions company</w:t>
      </w:r>
    </w:p>
    <w:p>
      <w:r>
        <w:t>📅 Published: 2023-08-16</w:t>
      </w:r>
    </w:p>
    <w:p>
      <w:r>
        <w:t>👁️ Views: 247 | 👍 Likes: 6 | 💬 Comments: 0</w:t>
      </w:r>
    </w:p>
    <w:p>
      <w:r>
        <w:t xml:space="preserve">📝 Description: Diesel Generator Replacement | Replacing Gensets with Lithium-Battery ESS(Energy Storage Solutions). Su-vastika is a known manufacturer of Lithium ESS in India. Power backup for Petrol pumps. Replacement of DG at the Petrol pumps with ESS. The range includes 5 KVA ESS to 200 KVA ESS Clean energy solutions are the priority of every Govt, and Su-Vastika has always strived to make it happen. Su-vastika is a Government of India Recognized Star Export House in Gurugram, India. </w:t>
        <w:br/>
        <w:br/>
        <w:t>The company has recently announced the launch of its Electronic Genset, which is dubbed "Power on Wheels." https://suvastika.com/diesel-generator-vs-ess-which-solution-is-best-in-todays-climate/. Su-vastika is mentored by Mr. Kunwer Sachdev who is also known as Inverter man of India.</w:t>
        <w:br/>
        <w:t>su-vastika solar Inverter/ Su-vastika storage solutions/ Su-vastika inverter/su-vastika UPS/ Su-vastika inverter UPS</w:t>
        <w:br/>
        <w:br/>
        <w:t>It is a pollution-free and much more cost-effective replacement for traditional diesel generators.</w:t>
        <w:br/>
        <w:br/>
        <w:t>Connect with us:</w:t>
        <w:br/>
        <w:t>📞 Call: +91 9711 774744</w:t>
        <w:br/>
        <w:t>📧 Email: info@suvastika.com</w:t>
        <w:br/>
        <w:t>🌐 Visit: https://suvastika.com</w:t>
        <w:br/>
        <w:br/>
        <w:t>Social Media Website Pages Links:</w:t>
        <w:br/>
        <w:t>1.  Facebook:  https://www.facebook.com/SuvastikaSystems?mibextid=kFxxJD</w:t>
        <w:br/>
        <w:t>2.  Instagram:  https://www.instagram.com/suvastikasystems/?hl=en</w:t>
        <w:br/>
        <w:t>3.  LinkedIn:  https://www.linkedin.com/company/su-vastika-systems-private-limited/</w:t>
        <w:br/>
        <w:t>4.  Twitter:  https://x.com/suvastika</w:t>
        <w:br/>
        <w:t>5.  Google: https://g.co/kgs/4ibu6Jr Kunwer Sachdev</w:t>
        <w:br/>
        <w:t>6.  Medium: https://medium.com/@Su-vastika</w:t>
        <w:br/>
        <w:t>7.  Pinterest: https://in.pinterest.com/solarsuvastika/</w:t>
        <w:br/>
        <w:t>8.  Bluesky: https://bsky.app/profile/su-vastikasystems.bsky.social</w:t>
        <w:br/>
        <w:t>9.  Tumblr: https://www.tumblr.com/blog/suvastikasystems</w:t>
        <w:br/>
        <w:br/>
        <w:t>#suvastika #suvastikabattery #energystorage #suvastikaess #lithiumbattery #dg</w:t>
      </w:r>
    </w:p>
    <w:p>
      <w:r>
        <w:t xml:space="preserve">▶️ Watch: </w:t>
      </w:r>
      <w:hyperlink r:id="rId216">
        <w:r>
          <w:rPr>
            <w:color w:val="0000FF"/>
            <w:u w:val="single"/>
          </w:rPr>
          <w:t>https://www.youtube.com/watch?v=aF7Gf88TJpY</w:t>
        </w:r>
      </w:hyperlink>
    </w:p>
    <w:p/>
    <w:p>
      <w:pPr>
        <w:pStyle w:val="Heading2"/>
      </w:pPr>
      <w:r>
        <w:t>220. Diesel Generator Alternative |#Su-vastika Lithium Energy Storage System</w:t>
      </w:r>
    </w:p>
    <w:p>
      <w:r>
        <w:t>📺 Channel: Su-vastika Solar Storage Solutions company</w:t>
      </w:r>
    </w:p>
    <w:p>
      <w:r>
        <w:t>📅 Published: 2024-04-04</w:t>
      </w:r>
    </w:p>
    <w:p>
      <w:r>
        <w:t>👁️ Views: 40614 | 👍 Likes: 1003 | 💬 Comments: 24</w:t>
      </w:r>
    </w:p>
    <w:p>
      <w:r>
        <w:t>📝 Description: Su-vastika's Lithium Energy Storage System is the best alternative to diesel generators in providing power backup for industrial and commercial loads.</w:t>
        <w:br/>
        <w:t>In this video, the two people are talking about alternative to the diesel generator, and the other person is explaining the existence of the lithium battery energy storage system and the benefits of the diesel generator. How can the ESS replace the large DG sets and run a similar load? The ESS gives uninterrupted power and is a clean and green power. No diesel or maintenance is required. The knowledge given in this video about the alternative to DG generator is very informative for the viewers. Innovation done by Su-vastika by launching indigenous Lithium ESS made in India.</w:t>
        <w:br/>
        <w:br/>
        <w:t xml:space="preserve">The Energy Storage System (ESS), developed by Su-vastika, is a rechargeable lithium battery system that stores energy from the electric grid or any renewable energy source and returns that energy when needed. The Su-vastika ESS is an alternative to DG Generators and can replace small to big Diesel Generators with Lithium battery Energy Storage Systems. Delhi NCR has banned the DG sets, so ESS is the best choice for these areas. </w:t>
        <w:br/>
        <w:br/>
        <w:t>The primary component of an ESS is a LiFEPO4-based battery.</w:t>
        <w:br/>
        <w:br/>
        <w:t>It is maintenance-free and noise-free. It does not cause air pollution, requires no diesel fuel to work and takes very less space to install. This doesn't create any vibrations for the building and clean and green technology. The ESS is charged through the grid or solar panels and can generate power through the solar panels.</w:t>
        <w:br/>
        <w:br/>
        <w:t>Watch the video to learn more about this feature.</w:t>
        <w:br/>
        <w:br/>
        <w:t>Contact Suvastika Company -</w:t>
        <w:br/>
        <w:t>Website: https://suvastika.com</w:t>
        <w:br/>
        <w:t>Contact: 9711774744</w:t>
        <w:br/>
        <w:br/>
        <w:t>Social Media Website Pages Links:</w:t>
        <w:br/>
        <w:t>1.  Facebook:  https://www.facebook.com/SuvastikaSystems?mibextid=kFxxJD</w:t>
        <w:br/>
        <w:t>2.  Instagram:  https://www.instagram.com/suvastikasystems/?hl=en</w:t>
        <w:br/>
        <w:t>3.  LinkedIn:  https://www.linkedin.com/company/su-vastika-systems-private-limited/</w:t>
        <w:br/>
        <w:t>4.  Twitter:  https://x.com/suvastika</w:t>
        <w:br/>
        <w:t>5.  Google: https://g.co/kgs/4ibu6Jr Kunwer Sachdev</w:t>
        <w:br/>
        <w:t>6.  Medium: https://medium.com/@Su-vastika</w:t>
        <w:br/>
        <w:t>7.  Pinterest: https://in.pinterest.com/solarsuvastika/</w:t>
        <w:br/>
        <w:t>8.  Bluesky: https://bsky.app/profile/su-vastikasystems.bsky.social</w:t>
        <w:br/>
        <w:t xml:space="preserve">9.  Tumblr: https://www.tumblr.com/blog/suvastikasystems </w:t>
        <w:br/>
        <w:br/>
        <w:t xml:space="preserve">Got Queries? Feel free to ask with </w:t>
        <w:br/>
        <w:br/>
        <w:t>Disclaimer:</w:t>
        <w:br/>
        <w:t xml:space="preserve">Thank you for visiting Su-vastika YouTube channel. We would like to inform our viewers that Su-vastika is a channel dedicated to providing information and insights on the solar and power backup industry, with a focus on lithium battery packs. </w:t>
        <w:br/>
        <w:br/>
        <w:t>Please note that the content shared on this channel is for informational purposes only and should not be considered as professional advice. Viewers are encouraged to conduct their own research or consult with experts before making any decisions related to solar products, power backup solutions, or lithium battery packs.</w:t>
        <w:br/>
        <w:br/>
        <w:t>Su-vastika is involved in manufacturing and distributing its own products in the solar and power backup industry. Our company is based in Gurgaon, Haryana, in India. We take pride in the quality and reliability of our products, and strive to provide our customers with innovative solutions for their energy needs.</w:t>
        <w:br/>
        <w:br/>
        <w:t>It is important to remember that the information provided on this channel may not be exhaustive or up-to-date, as the industry is constantly evolving. We recommend staying informed about the latest developments and trends in solar and power backup technologies.</w:t>
        <w:br/>
        <w:br/>
        <w:t>Thank you for your interest in Su-vastika. We appreciate your support.</w:t>
        <w:br/>
        <w:br/>
        <w:t>#suvastika#suvastika #suvastikaess #suvastikalithiumbattery #suvastikaups #suvastikaenergystoragesystem #suvastikaess #suvastikapowerstoragesolutions #suvastikapowerstoragesystem #suvastikasolarinverter #subscribe #video #shortvideo</w:t>
      </w:r>
    </w:p>
    <w:p>
      <w:r>
        <w:t xml:space="preserve">▶️ Watch: </w:t>
      </w:r>
      <w:hyperlink r:id="rId217">
        <w:r>
          <w:rPr>
            <w:color w:val="0000FF"/>
            <w:u w:val="single"/>
          </w:rPr>
          <w:t>https://www.youtube.com/watch?v=blCKXJiBNUc</w:t>
        </w:r>
      </w:hyperlink>
    </w:p>
    <w:p/>
    <w:p>
      <w:pPr>
        <w:pStyle w:val="Heading2"/>
      </w:pPr>
      <w:r>
        <w:t>221. Sine-wave Inverter Vs Square-wave #Inverter Explained</w:t>
      </w:r>
    </w:p>
    <w:p>
      <w:r>
        <w:t>📺 Channel: Su-vastika Solar Storage Solutions company</w:t>
      </w:r>
    </w:p>
    <w:p>
      <w:r>
        <w:t>📅 Published: 2024-05-25</w:t>
      </w:r>
    </w:p>
    <w:p>
      <w:r>
        <w:t>👁️ Views: 9852 | 👍 Likes: 309 | 💬 Comments: 17</w:t>
      </w:r>
    </w:p>
    <w:p>
      <w:r>
        <w:t>📝 Description: In this video short Mr. Kunwer Sachdev founder Su-kam is showing how the waveform coming from the grid and the waveform coming from Su-vastika Inverter is having difference.</w:t>
        <w:br/>
        <w:t>"Sine-wave Inverter Vs Square-wave Inverter Explained" provides a concise comparison between sine-wave and square-wave inverters, highlighting their differences in waveform output, efficiency, and suitability for various appliances.​</w:t>
        <w:br/>
        <w:br/>
        <w:t>Key Points Covered:</w:t>
        <w:br/>
        <w:br/>
        <w:t>1) Waveform Output: Sine-wave inverters produce a smooth, consistent wave similar to utility-supplied electricity, making them ideal for sensitive electronics. Square-wave inverters, on the other hand, generate a more abrupt waveform, which may not be suitable for all devices.​</w:t>
        <w:br/>
        <w:br/>
        <w:t>2) Efficiency and Compatibility: Sine-wave inverters are generally more efficient and compatible with a wider range of appliances, including those with inductive loads like refrigerators and air conditioners. Square-wave inverters are typically less efficient and may cause issues with certain equipment.​</w:t>
        <w:br/>
        <w:br/>
        <w:t>3) Cost Considerations: While sine-wave inverters tend to be more expensive due to their complexity and performance benefits, square-wave inverters are often more affordable but come with limitations in performance and compatibility.</w:t>
        <w:br/>
        <w:br/>
        <w:t>For further queries:</w:t>
        <w:br/>
        <w:t xml:space="preserve">Contact: Su-vastika Systems Pvt. Ltd. </w:t>
        <w:br/>
        <w:t>Website: https://suvastika.com</w:t>
        <w:br/>
        <w:t xml:space="preserve">Contact :- 9711774744 </w:t>
        <w:br/>
        <w:t>Toll Free Number :- 1800-202-4423</w:t>
        <w:br/>
        <w:t>Email: info@suvastika.com</w:t>
        <w:br/>
        <w:br/>
        <w:t>Social Media Website Pages Links:</w:t>
        <w:br/>
        <w:t>1.  Facebook:  https://www.facebook.com/SuvastikaSystems?mibextid=kFxxJD</w:t>
        <w:br/>
        <w:t>2.  Instagram:  https://www.instagram.com/suvastikasystems/?hl=en</w:t>
        <w:br/>
        <w:t>3.  LinkedIn:  https://www.linkedin.com/company/su-vastika-systems-private-limited/</w:t>
        <w:br/>
        <w:t>4.  Twitter:  https://x.com/suvastika</w:t>
        <w:br/>
        <w:t>5.  Google: https://g.co/kgs/4ibu6Jr Kunwer Sachdev</w:t>
        <w:br/>
        <w:t>6.  Medium: https://medium.com/@Su-vastika</w:t>
        <w:br/>
        <w:t>7.  Pinterest: https://in.pinterest.com/solarsuvastika/</w:t>
        <w:br/>
        <w:t>8.  Bluesky: https://bsky.app/profile/su-vastikasystems.bsky.social</w:t>
        <w:br/>
        <w:t xml:space="preserve">9.  Tumblr: https://www.tumblr.com/blog/suvastikasystems </w:t>
        <w:br/>
        <w:br/>
        <w:t>Su-vastika is involved in manufacturing and distributing its own products in the solar and power backup industry. Our company is based in Gurgaon, Haryana, in India. We take pride in the quality and reliability of our products, and strive to provide our customers with innovative solutions for their energy needs.</w:t>
        <w:br/>
        <w:br/>
        <w:t>It is important to remember that the information provided on this channel may not be exhaustive or up-to-date, as the industry is constantly evolving. We recommend staying informed about the latest developments and trends in solar and power backup technologies.</w:t>
        <w:br/>
        <w:br/>
        <w:t>Thank you for your interest in Su-vastika. We appreciate your gesture for watching this video and subscribe.</w:t>
        <w:br/>
        <w:br/>
        <w:t>#suvastika #sinewave #sinewavevssquarewaveinverter #puresinewave #sinewaveinverter #squarewaveinverter</w:t>
      </w:r>
    </w:p>
    <w:p>
      <w:r>
        <w:t xml:space="preserve">▶️ Watch: </w:t>
      </w:r>
      <w:hyperlink r:id="rId218">
        <w:r>
          <w:rPr>
            <w:color w:val="0000FF"/>
            <w:u w:val="single"/>
          </w:rPr>
          <w:t>https://www.youtube.com/watch?v=vrKWLFrvlks</w:t>
        </w:r>
      </w:hyperlink>
    </w:p>
    <w:p/>
    <w:p>
      <w:pPr>
        <w:pStyle w:val="Heading2"/>
      </w:pPr>
      <w:r>
        <w:t>222. Kissey Kamyabi Ke | Episode 2</w:t>
      </w:r>
    </w:p>
    <w:p>
      <w:r>
        <w:t>📺 Channel: Reliance Money</w:t>
      </w:r>
    </w:p>
    <w:p>
      <w:r>
        <w:t>📅 Published: 2016-01-25</w:t>
      </w:r>
    </w:p>
    <w:p>
      <w:r>
        <w:t>👁️ Views: 29899 | 👍 Likes: 96 | 💬 Comments: 3</w:t>
      </w:r>
    </w:p>
    <w:p>
      <w:r>
        <w:t>📝 Description: In the 2nd episode of Reliance Commercial Finance powered Kissey Kamyabi Ke, we get to know the journey of Kunwer Sachdev, MD Su-Kam Power Systems Ltd. Learn from the business acumen of this wizard and use the tips given out by him for your benefit.</w:t>
      </w:r>
    </w:p>
    <w:p>
      <w:r>
        <w:t xml:space="preserve">▶️ Watch: </w:t>
      </w:r>
      <w:hyperlink r:id="rId219">
        <w:r>
          <w:rPr>
            <w:color w:val="0000FF"/>
            <w:u w:val="single"/>
          </w:rPr>
          <w:t>https://www.youtube.com/watch?v=JiSrXOcm6Y0</w:t>
        </w:r>
      </w:hyperlink>
    </w:p>
    <w:p/>
    <w:p>
      <w:pPr>
        <w:pStyle w:val="Heading2"/>
      </w:pPr>
      <w:r>
        <w:t>223. AI vs Cyber Fraud</w:t>
      </w:r>
    </w:p>
    <w:p>
      <w:r>
        <w:t>📺 Channel: Kunwwer ai Innovations</w:t>
      </w:r>
    </w:p>
    <w:p>
      <w:r>
        <w:t>📅 Published: 2025-05-31</w:t>
      </w:r>
    </w:p>
    <w:p>
      <w:r>
        <w:t>👁️ Views: 4 | 👍 Likes: 0 | 💬 Comments: 0</w:t>
      </w:r>
    </w:p>
    <w:p>
      <w:r>
        <w:t>📝 Description: 🔐 How AI is Fighting Cyber Frauds in India | Kunwwer.ai Explains</w:t>
        <w:br/>
        <w:t>Cybercrime is evolving—and so is the technology to stop it. In this video, we explore how Artificial Intelligence (AI) is being used across India to detect, prevent, and combat digital fraud in real time.</w:t>
        <w:br/>
        <w:br/>
        <w:t>Watch as we break down:</w:t>
        <w:br/>
        <w:br/>
        <w:t>✅ Real-time transaction monitoring with AI</w:t>
        <w:br/>
        <w:t>✅ Behavioral biometrics to stop account takeovers</w:t>
        <w:br/>
        <w:t>✅ RBI’s MuleHunter.AI to track mule bank accounts</w:t>
        <w:br/>
        <w:t>✅ Spam &amp; phishing SMS detection by Airtel and Vi</w:t>
        <w:br/>
        <w:t>✅ Scam call alerts through Quick Heal AntiFraud.AI</w:t>
        <w:br/>
        <w:t>✅ AI-based threat detection in networks using tools like Darktrace</w:t>
        <w:br/>
        <w:t>✅ Public tools like Sanchar Saathi portal</w:t>
        <w:br/>
        <w:t>✅ AI-powered cybersecurity platforms (IBM Watson, CrowdStrike, etc.)</w:t>
        <w:br/>
        <w:br/>
        <w:t>AI is becoming India’s digital shield—and this is just the beginning. Learn how Kunwwer.ai, founded by Mr. Kunwer Sachdev (The Inverter Man of India), is spreading awareness and innovation to make India digitally safer. 🌐🇮🇳</w:t>
        <w:br/>
        <w:br/>
        <w:t>📲 Read the full blog post: [Insert blog link]</w:t>
        <w:br/>
        <w:t>📸 Download infographic: [Insert image link]</w:t>
        <w:br/>
        <w:t>🔔 Subscribe to stay updated on the latest in AI, cybersecurity, and innovation.</w:t>
        <w:br/>
        <w:br/>
        <w:t>#KunwwerAI #CyberSecurity #CyberFraudIndia #ArtificialIntelligence #MuleHunter #DigitalIndia #KunwerSachdev #SancharSaathi #SpamDetection #Phishing #CyberAwareness</w:t>
      </w:r>
    </w:p>
    <w:p>
      <w:r>
        <w:t xml:space="preserve">▶️ Watch: </w:t>
      </w:r>
      <w:hyperlink r:id="rId220">
        <w:r>
          <w:rPr>
            <w:color w:val="0000FF"/>
            <w:u w:val="single"/>
          </w:rPr>
          <w:t>https://www.youtube.com/watch?v=8aa2mayUk5A</w:t>
        </w:r>
      </w:hyperlink>
    </w:p>
    <w:p/>
    <w:p>
      <w:pPr>
        <w:pStyle w:val="Heading2"/>
      </w:pPr>
      <w:r>
        <w:t>224. Su-Kam @ IndiaMART EBF Delhi 2012 - Financing Straregies for SME Competitiveness</w:t>
      </w:r>
    </w:p>
    <w:p>
      <w:r>
        <w:t>📺 Channel: TheEmergingBusiness</w:t>
      </w:r>
    </w:p>
    <w:p>
      <w:r>
        <w:t>📅 Published: 2012-02-20</w:t>
      </w:r>
    </w:p>
    <w:p>
      <w:r>
        <w:t>👁️ Views: 680 | 👍 Likes: 4 | 💬 Comments: 0</w:t>
      </w:r>
    </w:p>
    <w:p>
      <w:r>
        <w:t xml:space="preserve">📝 Description: IndiaMART Emerging Business Forum held in New Delhi on 8th Dec 2011 held a discussion on "Financing Straregies for SME Competitiveness". </w:t>
        <w:br/>
        <w:br/>
        <w:t xml:space="preserve">Su-Kam Inverters got featured as a case study. Mr. kunwar Sachdev, MD, Su-Kam Inverters addressed the gathering and explained how the Company fought against the financial hurdles and emerged successfully as a leader in the market. Hon'ble Minister of MSME, Sh. Virbhadra Singh was also present there. Other panelists panelists present over there were </w:t>
        <w:br/>
        <w:br/>
        <w:t>1. Ramesh Suri, Promoter &amp; Chairman, Subros</w:t>
        <w:br/>
        <w:br/>
        <w:t xml:space="preserve">2. Lakshman Gugulothu IPS, CEO, BSE SME Exchange, BSE (Bombay Stock Exchange) Ltd. </w:t>
        <w:br/>
        <w:br/>
        <w:t xml:space="preserve">3. Sudhir Seth, MD, Sudhir Gensets </w:t>
        <w:br/>
        <w:br/>
        <w:t xml:space="preserve">4. Rakesh Gupta, CFO, Everest Industries Limited </w:t>
        <w:br/>
        <w:br/>
        <w:t>5. Vishal Sharma, Head-KCD, IndiaMART.com</w:t>
      </w:r>
    </w:p>
    <w:p>
      <w:r>
        <w:t xml:space="preserve">▶️ Watch: </w:t>
      </w:r>
      <w:hyperlink r:id="rId221">
        <w:r>
          <w:rPr>
            <w:color w:val="0000FF"/>
            <w:u w:val="single"/>
          </w:rPr>
          <w:t>https://www.youtube.com/watch?v=QdlTzeR2yu4</w:t>
        </w:r>
      </w:hyperlink>
    </w:p>
    <w:p/>
    <w:p>
      <w:pPr>
        <w:pStyle w:val="Heading2"/>
      </w:pPr>
      <w:r>
        <w:t>225. 10 हजार से कई हजार करोडो का सफ़र | Su-Kam | Brand | Success Story | Kunwer Sachdev | Entrepreneur</w:t>
      </w:r>
    </w:p>
    <w:p>
      <w:r>
        <w:t>📺 Channel: Su-Kam Solar</w:t>
      </w:r>
    </w:p>
    <w:p>
      <w:r>
        <w:t>📅 Published: 2017-01-21</w:t>
      </w:r>
    </w:p>
    <w:p>
      <w:r>
        <w:t>👁️ Views: 11145 | 👍 Likes: 272 | 💬 Comments: 20</w:t>
      </w:r>
    </w:p>
    <w:p>
      <w:r>
        <w:t>📝 Description: Kunwer Sachdev (born 16 November 1962) is an Indian entrepreneur who is the founder and Managing Director of Su-Kam. Popularly known as the 'Inverter Man of India', he founded Su-Kam in 1989.</w:t>
        <w:br/>
        <w:br/>
        <w:t xml:space="preserve">He studied in a government school in Punjabi Bagh in Delhi. He was one of the three sons of a section officer in the Indian Railways. His brother started a small business of selling writing instruments, and Sachdev helped him in his business since he was in standard 10. </w:t>
        <w:br/>
        <w:br/>
        <w:t>In a conversation with Times of India, Kunwer Sachdev said that he always knew he would be an entrepreneur, so he did not focus on his studies, yet he finished his graduation in statistics from Hindu College, and LLB from Delhi University.</w:t>
        <w:br/>
        <w:br/>
        <w:t>To watch more videos on inverters, batteries, solar power and upcoming technologies subscribe to Su-Kam's YouTube channel- https://www.youtube.com/user/SukamIndia</w:t>
        <w:br/>
        <w:br/>
        <w:t>Check out our solar website to know interesting facts about solar inverter/batteries- http://sukam-solar.com/</w:t>
        <w:br/>
        <w:t>Follow us on LinkedIn-https://www.linkedin.com/company-beta/242365/</w:t>
        <w:br/>
        <w:br/>
        <w:t>Follow us on our Twitter Solar page- https://twitter.com/search?q=SU-KAM%20POWER&amp;src=typd</w:t>
        <w:br/>
        <w:br/>
        <w:t>Follow us on our Facebook Page- https://www.facebook.com/Sukampowersystem/?fref=ts</w:t>
        <w:br/>
        <w:br/>
        <w:t>Follow us on Instagram and check out interesting pictures of solar panels/inverters/batteries -https://www.instagram.com/sukam_solar/?hl=en</w:t>
        <w:br/>
        <w:br/>
        <w:t>Check out our international solar projects 1MW and much more- http://sukam-solar.com/solar-projects/</w:t>
      </w:r>
    </w:p>
    <w:p>
      <w:r>
        <w:t xml:space="preserve">▶️ Watch: </w:t>
      </w:r>
      <w:hyperlink r:id="rId222">
        <w:r>
          <w:rPr>
            <w:color w:val="0000FF"/>
            <w:u w:val="single"/>
          </w:rPr>
          <w:t>https://www.youtube.com/watch?v=veR9dcmlf0U</w:t>
        </w:r>
      </w:hyperlink>
    </w:p>
    <w:p/>
    <w:p>
      <w:pPr>
        <w:pStyle w:val="Heading2"/>
      </w:pPr>
      <w:r>
        <w:t>226. Kunwer-15+-Months-3</w:t>
      </w:r>
    </w:p>
    <w:p>
      <w:r>
        <w:t>📺 Channel: chhatwal76</w:t>
      </w:r>
    </w:p>
    <w:p>
      <w:r>
        <w:t>📅 Published: 2009-08-16</w:t>
      </w:r>
    </w:p>
    <w:p>
      <w:r>
        <w:t>👁️ Views: 35 | 👍 Likes: 1 | 💬 Comments: 0</w:t>
      </w:r>
    </w:p>
    <w:p>
      <w:r>
        <w:t xml:space="preserve">📝 Description:  </w:t>
      </w:r>
    </w:p>
    <w:p>
      <w:r>
        <w:t xml:space="preserve">▶️ Watch: </w:t>
      </w:r>
      <w:hyperlink r:id="rId223">
        <w:r>
          <w:rPr>
            <w:color w:val="0000FF"/>
            <w:u w:val="single"/>
          </w:rPr>
          <w:t>https://www.youtube.com/watch?v=HeBGI8tWV0c</w:t>
        </w:r>
      </w:hyperlink>
    </w:p>
    <w:p/>
    <w:p>
      <w:pPr>
        <w:pStyle w:val="Heading2"/>
      </w:pPr>
      <w:r>
        <w:t>227. Kunwer speaks about leadership that drives his company- 1</w:t>
      </w:r>
    </w:p>
    <w:p>
      <w:r>
        <w:t>📺 Channel: KunwerSachdev</w:t>
      </w:r>
    </w:p>
    <w:p>
      <w:r>
        <w:t>📅 Published: 2011-02-08</w:t>
      </w:r>
    </w:p>
    <w:p>
      <w:r>
        <w:t>👁️ Views: 17 | 👍 Likes: 0 | 💬 Comments: 0</w:t>
      </w:r>
    </w:p>
    <w:p>
      <w:r>
        <w:t xml:space="preserve">📝 Description:  </w:t>
      </w:r>
    </w:p>
    <w:p>
      <w:r>
        <w:t xml:space="preserve">▶️ Watch: </w:t>
      </w:r>
      <w:hyperlink r:id="rId123">
        <w:r>
          <w:rPr>
            <w:color w:val="0000FF"/>
            <w:u w:val="single"/>
          </w:rPr>
          <w:t>https://www.youtube.com/watch?v=kzjcs8bwy14</w:t>
        </w:r>
      </w:hyperlink>
    </w:p>
    <w:p/>
    <w:p>
      <w:pPr>
        <w:pStyle w:val="Heading2"/>
      </w:pPr>
      <w:r>
        <w:t>228. Kunwer ap singh</w:t>
      </w:r>
    </w:p>
    <w:p>
      <w:r>
        <w:t>📺 Channel: Vikram Singh Solanki</w:t>
      </w:r>
    </w:p>
    <w:p>
      <w:r>
        <w:t>📅 Published: 2018-07-14</w:t>
      </w:r>
    </w:p>
    <w:p>
      <w:r>
        <w:t>👁️ Views: 194 | 👍 Likes: 18 | 💬 Comments: 2</w:t>
      </w:r>
    </w:p>
    <w:p>
      <w:r>
        <w:t xml:space="preserve">📝 Description: </w:t>
      </w:r>
    </w:p>
    <w:p>
      <w:r>
        <w:t xml:space="preserve">▶️ Watch: </w:t>
      </w:r>
      <w:hyperlink r:id="rId224">
        <w:r>
          <w:rPr>
            <w:color w:val="0000FF"/>
            <w:u w:val="single"/>
          </w:rPr>
          <w:t>https://www.youtube.com/watch?v=muXyQF7KI2E</w:t>
        </w:r>
      </w:hyperlink>
    </w:p>
    <w:p/>
    <w:p>
      <w:pPr>
        <w:pStyle w:val="Heading2"/>
      </w:pPr>
      <w:r>
        <w:t>229. kishor kumar sachdev 11 08 19 live 30 minit</w:t>
      </w:r>
    </w:p>
    <w:p>
      <w:r>
        <w:t>📺 Channel: C T N Tv</w:t>
      </w:r>
    </w:p>
    <w:p>
      <w:r>
        <w:t>📅 Published: 2019-08-12</w:t>
      </w:r>
    </w:p>
    <w:p>
      <w:r>
        <w:t>👁️ Views: 78 | 👍 Likes: 3 | 💬 Comments: 0</w:t>
      </w:r>
    </w:p>
    <w:p>
      <w:r>
        <w:t>📝 Description: kishor kumar sachdev 11 08 19 live 30 minit</w:t>
      </w:r>
    </w:p>
    <w:p>
      <w:r>
        <w:t xml:space="preserve">▶️ Watch: </w:t>
      </w:r>
      <w:hyperlink r:id="rId225">
        <w:r>
          <w:rPr>
            <w:color w:val="0000FF"/>
            <w:u w:val="single"/>
          </w:rPr>
          <w:t>https://www.youtube.com/watch?v=u-C8mLYWxvw</w:t>
        </w:r>
      </w:hyperlink>
    </w:p>
    <w:p/>
    <w:p>
      <w:pPr>
        <w:pStyle w:val="Heading2"/>
      </w:pPr>
      <w:r>
        <w:t>230. Best Motivation for Students | How to avoid negative thoughts? by Aashish Sachdev</w:t>
      </w:r>
    </w:p>
    <w:p>
      <w:r>
        <w:t>📺 Channel: EduCommun</w:t>
      </w:r>
    </w:p>
    <w:p>
      <w:r>
        <w:t>📅 Published: 2018-01-04</w:t>
      </w:r>
    </w:p>
    <w:p>
      <w:r>
        <w:t>👁️ Views: 531 | 👍 Likes: 27 | 💬 Comments: 7</w:t>
      </w:r>
    </w:p>
    <w:p>
      <w:r>
        <w:t xml:space="preserve">📝 Description: This is a tonic for students to manage negative thoughts and feelings and use their energies in the right direction. </w:t>
        <w:br/>
        <w:t>-----------</w:t>
        <w:br/>
        <w:t>You can mail me your queries: aashishsch@gmail.com</w:t>
        <w:br/>
        <w:t>Let's be friends on FB; https://www.facebook.com/aashishsch</w:t>
        <w:br/>
        <w:t>-----------</w:t>
        <w:br/>
        <w:t>LIKE-SHARE-SUBSCRIBE-COMMENT</w:t>
      </w:r>
    </w:p>
    <w:p>
      <w:r>
        <w:t xml:space="preserve">▶️ Watch: </w:t>
      </w:r>
      <w:hyperlink r:id="rId226">
        <w:r>
          <w:rPr>
            <w:color w:val="0000FF"/>
            <w:u w:val="single"/>
          </w:rPr>
          <w:t>https://www.youtube.com/watch?v=nrtgCKVlI9E</w:t>
        </w:r>
      </w:hyperlink>
    </w:p>
    <w:p/>
    <w:p>
      <w:pPr>
        <w:pStyle w:val="Heading2"/>
      </w:pPr>
      <w:r>
        <w:t>231. Kunwer Hummeer Singh parmar</w:t>
      </w:r>
    </w:p>
    <w:p>
      <w:r>
        <w:t>📺 Channel: Satyendra Singh Parmar Bhadura lalitpur u.p.</w:t>
      </w:r>
    </w:p>
    <w:p>
      <w:r>
        <w:t>📅 Published: 2019-09-06</w:t>
      </w:r>
    </w:p>
    <w:p>
      <w:r>
        <w:t>👁️ Views: 92 | 👍 Likes: 5 | 💬 Comments: 0</w:t>
      </w:r>
    </w:p>
    <w:p>
      <w:r>
        <w:t xml:space="preserve">📝 Description: </w:t>
      </w:r>
    </w:p>
    <w:p>
      <w:r>
        <w:t xml:space="preserve">▶️ Watch: </w:t>
      </w:r>
      <w:hyperlink r:id="rId227">
        <w:r>
          <w:rPr>
            <w:color w:val="0000FF"/>
            <w:u w:val="single"/>
          </w:rPr>
          <w:t>https://www.youtube.com/watch?v=DtRawA86E2Q</w:t>
        </w:r>
      </w:hyperlink>
    </w:p>
    <w:p/>
    <w:p>
      <w:pPr>
        <w:pStyle w:val="Heading2"/>
      </w:pPr>
      <w:r>
        <w:t>232. zoom Meeting Bhog Mr  Raj Kumar Sachdev &amp; Mrs  Kusum Sachdev  2</w:t>
      </w:r>
    </w:p>
    <w:p>
      <w:r>
        <w:t>📺 Channel: Sikhi Channel News</w:t>
      </w:r>
    </w:p>
    <w:p>
      <w:r>
        <w:t>📅 Published: 2021-06-19</w:t>
      </w:r>
    </w:p>
    <w:p>
      <w:r>
        <w:t>👁️ Views: 6 | 👍 Likes: 1 | 💬 Comments: 0</w:t>
      </w:r>
    </w:p>
    <w:p>
      <w:r>
        <w:t xml:space="preserve">📝 Description: </w:t>
      </w:r>
    </w:p>
    <w:p>
      <w:r>
        <w:t xml:space="preserve">▶️ Watch: </w:t>
      </w:r>
      <w:hyperlink r:id="rId137">
        <w:r>
          <w:rPr>
            <w:color w:val="0000FF"/>
            <w:u w:val="single"/>
          </w:rPr>
          <w:t>https://www.youtube.com/watch?v=OyFp6yc5t5U</w:t>
        </w:r>
      </w:hyperlink>
    </w:p>
    <w:p/>
    <w:p>
      <w:pPr>
        <w:pStyle w:val="Heading2"/>
      </w:pPr>
      <w:r>
        <w:t>233. Kunwer speaks about leadership that drives his company</w:t>
      </w:r>
    </w:p>
    <w:p>
      <w:r>
        <w:t>📺 Channel: KunwerSachdev</w:t>
      </w:r>
    </w:p>
    <w:p>
      <w:r>
        <w:t>📅 Published: 2011-02-08</w:t>
      </w:r>
    </w:p>
    <w:p>
      <w:r>
        <w:t>👁️ Views: 11 | 👍 Likes: 0 | 💬 Comments: 0</w:t>
      </w:r>
    </w:p>
    <w:p>
      <w:r>
        <w:t xml:space="preserve">📝 Description:  </w:t>
      </w:r>
    </w:p>
    <w:p>
      <w:r>
        <w:t xml:space="preserve">▶️ Watch: </w:t>
      </w:r>
      <w:hyperlink r:id="rId228">
        <w:r>
          <w:rPr>
            <w:color w:val="0000FF"/>
            <w:u w:val="single"/>
          </w:rPr>
          <w:t>https://www.youtube.com/watch?v=XLA6USBhmXE</w:t>
        </w:r>
      </w:hyperlink>
    </w:p>
    <w:p/>
    <w:p>
      <w:pPr>
        <w:pStyle w:val="Heading2"/>
      </w:pPr>
      <w:r>
        <w:t>234. Kunwer sa  amarkot  change life</w:t>
      </w:r>
    </w:p>
    <w:p>
      <w:r>
        <w:t>📺 Channel: Manohar Singh</w:t>
      </w:r>
    </w:p>
    <w:p>
      <w:r>
        <w:t>📅 Published: 2018-05-13</w:t>
      </w:r>
    </w:p>
    <w:p>
      <w:r>
        <w:t>👁️ Views: 63 | 👍 Likes: 4 | 💬 Comments: 0</w:t>
      </w:r>
    </w:p>
    <w:p>
      <w:r>
        <w:t xml:space="preserve">📝 Description: </w:t>
      </w:r>
    </w:p>
    <w:p>
      <w:r>
        <w:t xml:space="preserve">▶️ Watch: </w:t>
      </w:r>
      <w:hyperlink r:id="rId229">
        <w:r>
          <w:rPr>
            <w:color w:val="0000FF"/>
            <w:u w:val="single"/>
          </w:rPr>
          <w:t>https://www.youtube.com/watch?v=63T-X4x8xrk</w:t>
        </w:r>
      </w:hyperlink>
    </w:p>
    <w:p/>
    <w:p>
      <w:pPr>
        <w:pStyle w:val="Heading2"/>
      </w:pPr>
      <w:r>
        <w:t>235. Replace Your Home Inverter with builtin Lithium🔥Inverter Technology</w:t>
      </w:r>
    </w:p>
    <w:p>
      <w:r>
        <w:t>📺 Channel: Su-vastika Solar Storage Solutions company</w:t>
      </w:r>
    </w:p>
    <w:p>
      <w:r>
        <w:t>📅 Published: 2024-07-13</w:t>
      </w:r>
    </w:p>
    <w:p>
      <w:r>
        <w:t>👁️ Views: 9952 | 👍 Likes: 258 | 💬 Comments: 17</w:t>
      </w:r>
    </w:p>
    <w:p>
      <w:r>
        <w:t>📝 Description: This short video shows the Su vastika lithium builtin Inverter of 900 VA and called Energy Storage System. It shows that this Lithium Storage solution has the capacity of 900VA and can be installed any where in the homes and offices and can run the load defined in the video. This video shows the features of the Builtin lithium battery UPS 900VA. How much load can run for how much time with different combinations. This can run IT loads computers printers etc. and can run fans and LED lights and TVs also.</w:t>
        <w:br/>
        <w:br/>
        <w:t xml:space="preserve">Contact Su-vastika Systems Pvt. Ltd. </w:t>
        <w:br/>
        <w:t>Website: https://suvastika.com</w:t>
        <w:br/>
        <w:t xml:space="preserve">Contact :- 9711774744 </w:t>
        <w:br/>
        <w:t>Toll Free Number :- 1800-202-4423</w:t>
        <w:br/>
        <w:t>Email: info@suvastika.com</w:t>
        <w:br/>
        <w:br/>
        <w:t>Social Media Website Pages Links:</w:t>
        <w:br/>
        <w:t>1.  Facebook:  https://www.facebook.com/SuvastikaSystems?mibextid=kFxxJD</w:t>
        <w:br/>
        <w:t>2.  Instagram:  https://www.instagram.com/suvastikasystems/?hl=en</w:t>
        <w:br/>
        <w:t>3.  LinkedIn:  https://www.linkedin.com/company/su-vastika-systems-private-limited/</w:t>
        <w:br/>
        <w:t>4.  Twitter:  https://x.com/suvastika</w:t>
        <w:br/>
        <w:t>5.  Google: https://g.co/kgs/4ibu6Jr Kunwer Sachdev</w:t>
        <w:br/>
        <w:t>6.  Medium: https://medium.com/@Su-vastika</w:t>
        <w:br/>
        <w:t>7.  Pinterest: https://in.pinterest.com/solarsuvastika/</w:t>
        <w:br/>
        <w:t>8.  Bluesky: https://bsky.app/profile/su-vastikasystems.bsky.social</w:t>
        <w:br/>
        <w:t xml:space="preserve">9.  Tumblr: https://www.tumblr.com/blog/suvastikasystems </w:t>
        <w:br/>
        <w:br/>
        <w:t>Disclaimer:</w:t>
        <w:br/>
        <w:br/>
        <w:t xml:space="preserve">Thank you for visiting Su-vastika YouTube channel. We would like to inform our viewers that Su-vastika is a channel dedicated to providing information and insights on the solar and power backup industry, with a focus on lithium battery packs. </w:t>
        <w:br/>
        <w:br/>
        <w:t>Please note that the content shared on this channel is for informational purposes only and should not be considered as professional advice. Viewers are encouraged to conduct their own research or consult with experts before making any decisions related to solar products, power backup solutions, or lithium battery packs.</w:t>
        <w:br/>
        <w:br/>
        <w:t>Su-vastika is involved in manufacturing and distributing its own products in the solar and power backup industry. Our company is based in Gurgaon, Haryana, in India. We take pride in the quality and reliability of our products, and strive to provide our customers with innovative solutions for their energy needs.</w:t>
        <w:br/>
        <w:br/>
        <w:t>It is important to remember that the information provided on this channel may not be exhaustive or up-to-date, as the industry is constantly evolving. We recommend staying informed about the latest developments and trends in solar and power backup technologies.</w:t>
        <w:br/>
        <w:br/>
        <w:t>Thank you for your interest in Su-vastika. We appreciate your support</w:t>
        <w:br/>
        <w:br/>
        <w:t>#suvastika #suvastikaess #inbuiltlithiumbatteryinverter #lithiumbattery #lithiuminverter #energystorage #lithiumbattery</w:t>
      </w:r>
    </w:p>
    <w:p>
      <w:r>
        <w:t xml:space="preserve">▶️ Watch: </w:t>
      </w:r>
      <w:hyperlink r:id="rId230">
        <w:r>
          <w:rPr>
            <w:color w:val="0000FF"/>
            <w:u w:val="single"/>
          </w:rPr>
          <w:t>https://www.youtube.com/watch?v=vjgJmGSU0fU</w:t>
        </w:r>
      </w:hyperlink>
    </w:p>
    <w:p/>
    <w:p>
      <w:pPr>
        <w:pStyle w:val="Heading2"/>
      </w:pPr>
      <w:r>
        <w:t>236. Ashok Sachdev Business Presentation</w:t>
      </w:r>
    </w:p>
    <w:p>
      <w:r>
        <w:t>📺 Channel: Odyssey Rocks</w:t>
      </w:r>
    </w:p>
    <w:p>
      <w:r>
        <w:t>📅 Published: 2015-04-27</w:t>
      </w:r>
    </w:p>
    <w:p>
      <w:r>
        <w:t>👁️ Views: 669 | 👍 Likes: 2 | 💬 Comments: 0</w:t>
      </w:r>
    </w:p>
    <w:p>
      <w:r>
        <w:t>📝 Description: http://www.thejigsaw.in/Products-Catalogue-in-Mumbai.html - The Jigsaw also excel in value added services like products Cataloguing in Vashi, Navi Mumbai and Pune, acting as an inter phase with ecommerce companies and if required helping the customers with the registration and online sales process.</w:t>
      </w:r>
    </w:p>
    <w:p>
      <w:r>
        <w:t xml:space="preserve">▶️ Watch: </w:t>
      </w:r>
      <w:hyperlink r:id="rId231">
        <w:r>
          <w:rPr>
            <w:color w:val="0000FF"/>
            <w:u w:val="single"/>
          </w:rPr>
          <w:t>https://www.youtube.com/watch?v=y-gKXAi65yk</w:t>
        </w:r>
      </w:hyperlink>
    </w:p>
    <w:p/>
    <w:p>
      <w:pPr>
        <w:pStyle w:val="Heading2"/>
      </w:pPr>
      <w:r>
        <w:t>237. Replace 10kVA generator with Wall Mount 10KVA Lithium Inverter</w:t>
      </w:r>
    </w:p>
    <w:p>
      <w:r>
        <w:t>📺 Channel: Su-vastika Solar Storage Solutions company</w:t>
      </w:r>
    </w:p>
    <w:p>
      <w:r>
        <w:t>📅 Published: 2024-09-13</w:t>
      </w:r>
    </w:p>
    <w:p>
      <w:r>
        <w:t>👁️ Views: 11743 | 👍 Likes: 354 | 💬 Comments: 29</w:t>
      </w:r>
    </w:p>
    <w:p>
      <w:r>
        <w:t>📝 Description: Friends In This Video We have shown you Our 10KVA Lithium Inverter With 9KW wall mount Lithium LiFePO4 Battery Output Power Quality On Mains and battery mode. This 10KVA lithium Inverter is also called 10KVA Energy storage systems ESS.</w:t>
        <w:br/>
        <w:t>This channel is about power backup solutions for homes and businesses. We offer a variety of products, including inverters, batteries, and solar panels. We also provide installation and maintenance services.</w:t>
        <w:br/>
        <w:br/>
        <w:t>In this video, we show you our 10KVA lithium inverter with a 9KW lithium LiFePO4 battery. This inverter is perfect for homes and businesses that require reliable power backup. It is also very efficient and quiet. This inverter is far better then Diesel generator of 10kva capacity. 10kva Inverter generator is the real name of this product. This 10kva lithium inverter can run 8KW load and can run 3ACs along with other office or home load like TV fridge lights and fans or computers and printers. As there is pure sinewave coming from the lithium inverter this will give safety to the appliances attached to it.</w:t>
        <w:br/>
        <w:br/>
        <w:t>We are confident that our 10KVA wall mounted lithium inverter is the best solution for your power backup needs.</w:t>
        <w:br/>
        <w:t>We hope you enjoyed this video! Please subscribe to our channel for more information on power backup solutions. This 10kva Lithium ups price is cheaper then the 10kva diesel generator price. As its a complete green technology so carbon credit can also be claimed by the installer.</w:t>
        <w:br/>
        <w:t>Thank you for watching! It can run 3 ACs of 5 star quality along with the other load of home like fans lights fridge TVs computers and microwave ovens etc. The lithium battery of 9KW Lifepo4 is wall mounted battery.</w:t>
        <w:br/>
        <w:br/>
        <w:t>Functional areas of usage of 10KVA Energy storage device are:</w:t>
        <w:br/>
        <w:t>* Schools/Education Facilities</w:t>
        <w:br/>
        <w:t>* Gyms and Health Clubs</w:t>
        <w:br/>
        <w:t>* Multiple Floor Houses</w:t>
        <w:br/>
        <w:t>* Showrooms</w:t>
        <w:br/>
        <w:t>* Coffee Shops</w:t>
        <w:br/>
        <w:t>* Homes and bunglows</w:t>
        <w:br/>
        <w:br/>
        <w:t>For further queries:</w:t>
        <w:br/>
        <w:t xml:space="preserve">Contact: Su-vastika Systems Pvt. Ltd. </w:t>
        <w:br/>
        <w:t>Website: https://suvastika.com</w:t>
        <w:br/>
        <w:t xml:space="preserve">Contact :- 9711774744 </w:t>
        <w:br/>
        <w:t>Toll Free Number :- 1800-202-4423</w:t>
        <w:br/>
        <w:t>Email: info@suvastika.com</w:t>
        <w:br/>
        <w:br/>
        <w:t>Social Media Website Pages Links:</w:t>
        <w:br/>
        <w:t>1.  Facebook:  https://www.facebook.com/SuvastikaSystems?mibextid=kFxxJD</w:t>
        <w:br/>
        <w:t>2.  Instagram:  https://www.instagram.com/suvastikasystems/?hl=en</w:t>
        <w:br/>
        <w:t>3.  LinkedIn:  https://www.linkedin.com/company/su-vastika-systems-private-limited/</w:t>
        <w:br/>
        <w:t>4.  Twitter:  https://x.com/suvastika</w:t>
        <w:br/>
        <w:t>5.  Google: https://g.co/kgs/4ibu6Jr Kunwer Sachdev</w:t>
        <w:br/>
        <w:t>6.  Medium: https://medium.com/@Su-vastika</w:t>
        <w:br/>
        <w:t>7.  Pinterest: https://in.pinterest.com/solarsuvastika/</w:t>
        <w:br/>
        <w:t>8.  Bluesky: https://bsky.app/profile/su-vastikasystems.bsky.social</w:t>
        <w:br/>
        <w:t xml:space="preserve">9.  Tumblr: https://www.tumblr.com/blog/suvastikasystems </w:t>
        <w:br/>
        <w:br/>
        <w:t>#lithium #lithiuminverter #suvastikalithium #energystorage #10kva #10kvalithiuminverter #10kvadieselgenerator #10kvaenergystorage #inverter #invertergenerator #suvastika #inverter</w:t>
        <w:br/>
        <w:t>#wallmounted</w:t>
      </w:r>
    </w:p>
    <w:p>
      <w:r>
        <w:t xml:space="preserve">▶️ Watch: </w:t>
      </w:r>
      <w:hyperlink r:id="rId232">
        <w:r>
          <w:rPr>
            <w:color w:val="0000FF"/>
            <w:u w:val="single"/>
          </w:rPr>
          <w:t>https://www.youtube.com/watch?v=X2KMt9LvwxQ</w:t>
        </w:r>
      </w:hyperlink>
    </w:p>
    <w:p/>
    <w:p>
      <w:pPr>
        <w:pStyle w:val="Heading2"/>
      </w:pPr>
      <w:r>
        <w:t>238. 5 KVA Lithium Inverter क्या इससे 2  AC चल सकते हैं?</w:t>
      </w:r>
    </w:p>
    <w:p>
      <w:r>
        <w:t>📺 Channel: Su-vastika Solar Storage Solutions company</w:t>
      </w:r>
    </w:p>
    <w:p>
      <w:r>
        <w:t>📅 Published: 2024-05-12</w:t>
      </w:r>
    </w:p>
    <w:p>
      <w:r>
        <w:t>👁️ Views: 748 | 👍 Likes: 28 | 💬 Comments: 14</w:t>
      </w:r>
    </w:p>
    <w:p>
      <w:r>
        <w:t xml:space="preserve">📝 Description: In this video Mr. Kunwer Sachdev founder Su-kam is giving the live demo of Su-vastika 5 KVA Lithium Inverter with wall mounted 4.8KW Lithium ion battery. This 5KVA Lithium UPS or Combo 5KVA Lithium UPS having the Bluetooth and Wi-fi connectivity through the mobile application downloaded through the Android and IOS application stores. This 5500 model having the 5000VA capacity can run two 1.5 Ton Air conditioners of 5 star rating. This is a powerful UPS having no switching time so it can run computers, servers and TVs without any interruption. The model has the wall mounted Lithium ion battery of 4.8 KW capacity which is more powerful than the 4 number of 150 Ah Tubular batteries. The backup time of this 4.8 KW Lithium-ion battery is higher than 4 numbers of 150 Ah Tubular Lead Acid batteries. The 5 KVA Lithium Inverter has the warranty of 3 years and has the digital warranty. </w:t>
        <w:br/>
        <w:br/>
        <w:t>The life of the lithium battery is 7 to 10 years compared to Tubular Lead Acid battery of 2 to 3 years. The weight of the lithium battery of 4.8KW is 32 KGs. only whereas the 4 no tubular lead acid battery is around 240 Kgs.  The digital warranty can be seen through the Bluetooth and Wi-Fi dongle. There is a Wide UPS and UPS mode for selecting the running of IT loads like Computers and servers and printers. It has the capacity to run 3 ACs of Inverter Air conditioners. This is an Energy Storage System of 5 KVA capacity.</w:t>
        <w:br/>
        <w:br/>
        <w:t>5kva lithium inverter battery</w:t>
        <w:br/>
        <w:br/>
        <w:t xml:space="preserve">To learn more about this product wait for the next video to be uploaded on this channels. </w:t>
        <w:br/>
        <w:br/>
        <w:t>Contact Suvastika Systems Pvt. Ltd. -</w:t>
        <w:br/>
        <w:t>Website: https://suvastika.com</w:t>
        <w:br/>
        <w:t>Contact :- 9711774744</w:t>
        <w:br/>
        <w:t>Toll Free Number :- 1800-202-4423</w:t>
        <w:br/>
        <w:br/>
        <w:t>Social Media Website Pages Links:</w:t>
        <w:br/>
        <w:t>1.  Facebook:  https://www.facebook.com/SuvastikaSystems?mibextid=kFxxJD</w:t>
        <w:br/>
        <w:t>2.  Instagram:  https://www.instagram.com/suvastikasystems/?hl=en</w:t>
        <w:br/>
        <w:t>3.  LinkedIn:  https://www.linkedin.com/company/su-vastika-systems-private-limited/</w:t>
        <w:br/>
        <w:t>4.  Twitter:  https://x.com/suvastika</w:t>
        <w:br/>
        <w:t>5.  Google: https://g.co/kgs/4ibu6Jr Kunwer Sachdev</w:t>
        <w:br/>
        <w:t>6.  Medium: https://medium.com/@Su-vastika</w:t>
        <w:br/>
        <w:t>7.  Pinterest: https://in.pinterest.com/solarsuvastika/</w:t>
        <w:br/>
        <w:t>8.  Bluesky: https://bsky.app/profile/su-vastikasystems.bsky.social</w:t>
        <w:br/>
        <w:t>9.  Tumblr: https://www.tumblr.com/blog/suvastikasystems</w:t>
        <w:br/>
        <w:br/>
        <w:t>#puresinewave #inverter #smartinverter #lithium #suvastikaess #capacity #suvastika</w:t>
      </w:r>
    </w:p>
    <w:p>
      <w:r>
        <w:t xml:space="preserve">▶️ Watch: </w:t>
      </w:r>
      <w:hyperlink r:id="rId233">
        <w:r>
          <w:rPr>
            <w:color w:val="0000FF"/>
            <w:u w:val="single"/>
          </w:rPr>
          <w:t>https://www.youtube.com/watch?v=MnAhf3U5thY</w:t>
        </w:r>
      </w:hyperlink>
    </w:p>
    <w:p/>
    <w:p>
      <w:pPr>
        <w:pStyle w:val="Heading2"/>
      </w:pPr>
      <w:r>
        <w:t>239. Kunwar,s can go and flute</w:t>
      </w:r>
    </w:p>
    <w:p>
      <w:r>
        <w:t>📺 Channel: Mona Sachdeva</w:t>
      </w:r>
    </w:p>
    <w:p>
      <w:r>
        <w:t>📅 Published: 2018-01-23</w:t>
      </w:r>
    </w:p>
    <w:p>
      <w:r>
        <w:t>👁️ Views: 52 | 👍 Likes: 3 | 💬 Comments: 1</w:t>
      </w:r>
    </w:p>
    <w:p>
      <w:r>
        <w:t xml:space="preserve">📝 Description: </w:t>
      </w:r>
    </w:p>
    <w:p>
      <w:r>
        <w:t xml:space="preserve">▶️ Watch: </w:t>
      </w:r>
      <w:hyperlink r:id="rId234">
        <w:r>
          <w:rPr>
            <w:color w:val="0000FF"/>
            <w:u w:val="single"/>
          </w:rPr>
          <w:t>https://www.youtube.com/watch?v=viszwXaRnDY</w:t>
        </w:r>
      </w:hyperlink>
    </w:p>
    <w:p/>
    <w:p>
      <w:pPr>
        <w:pStyle w:val="Heading2"/>
      </w:pPr>
      <w:r>
        <w:t>240. suvastika  solar 100kva ups inverter</w:t>
      </w:r>
    </w:p>
    <w:p>
      <w:r>
        <w:t>📺 Channel: Sawan Bidlan</w:t>
      </w:r>
    </w:p>
    <w:p>
      <w:r>
        <w:t>📅 Published: 2022-02-26</w:t>
      </w:r>
    </w:p>
    <w:p>
      <w:r>
        <w:t>👁️ Views: 1431 | 👍 Likes: 32 | 💬 Comments: 2</w:t>
      </w:r>
    </w:p>
    <w:p>
      <w:r>
        <w:t xml:space="preserve">📝 Description: </w:t>
      </w:r>
    </w:p>
    <w:p>
      <w:r>
        <w:t xml:space="preserve">▶️ Watch: </w:t>
      </w:r>
      <w:hyperlink r:id="rId235">
        <w:r>
          <w:rPr>
            <w:color w:val="0000FF"/>
            <w:u w:val="single"/>
          </w:rPr>
          <w:t>https://www.youtube.com/watch?v=GH4_GE9QQRA</w:t>
        </w:r>
      </w:hyperlink>
    </w:p>
    <w:p/>
    <w:p>
      <w:pPr>
        <w:pStyle w:val="Heading2"/>
      </w:pPr>
      <w:r>
        <w:t>241. Citroën's India Debut</w:t>
      </w:r>
    </w:p>
    <w:p>
      <w:r>
        <w:t>📺 Channel: CNBC-TV18</w:t>
      </w:r>
    </w:p>
    <w:p>
      <w:r>
        <w:t>📅 Published: 2021-02-15</w:t>
      </w:r>
    </w:p>
    <w:p>
      <w:r>
        <w:t>👁️ Views: 786 | 👍 Likes: 2 | 💬 Comments: 1</w:t>
      </w:r>
    </w:p>
    <w:p>
      <w:r>
        <w:t xml:space="preserve">📝 Description: #CitroenInIndia #CitroenC5Aircross #Citroen #french #cars #auto </w:t>
        <w:br/>
        <w:br/>
        <w:t>After a COVID-led delay of several months, Global automotive giant Stellantis or the former PSA Groupe's Citroën brand is set to finally make its India debut this March with C5 Aircross. Alisha Sachdev talks to Roland Bouchara of Citroën India on how the brand aims to become a key player in every mainstream segment in India.</w:t>
      </w:r>
    </w:p>
    <w:p>
      <w:r>
        <w:t xml:space="preserve">▶️ Watch: </w:t>
      </w:r>
      <w:hyperlink r:id="rId236">
        <w:r>
          <w:rPr>
            <w:color w:val="0000FF"/>
            <w:u w:val="single"/>
          </w:rPr>
          <w:t>https://www.youtube.com/watch?v=fvigNlK4HsA</w:t>
        </w:r>
      </w:hyperlink>
    </w:p>
    <w:p/>
    <w:p>
      <w:pPr>
        <w:pStyle w:val="Heading2"/>
      </w:pPr>
      <w:r>
        <w:t>242. Kunwer kaushal(6)</w:t>
      </w:r>
    </w:p>
    <w:p>
      <w:r>
        <w:t xml:space="preserve">📺 Channel: Kunwer Kaushal official </w:t>
      </w:r>
    </w:p>
    <w:p>
      <w:r>
        <w:t>📅 Published: 2019-12-09</w:t>
      </w:r>
    </w:p>
    <w:p>
      <w:r>
        <w:t>👁️ Views: 95 | 👍 Likes: 16 | 💬 Comments: 0</w:t>
      </w:r>
    </w:p>
    <w:p>
      <w:r>
        <w:t xml:space="preserve">📝 Description: </w:t>
      </w:r>
    </w:p>
    <w:p>
      <w:r>
        <w:t xml:space="preserve">▶️ Watch: </w:t>
      </w:r>
      <w:hyperlink r:id="rId237">
        <w:r>
          <w:rPr>
            <w:color w:val="0000FF"/>
            <w:u w:val="single"/>
          </w:rPr>
          <w:t>https://www.youtube.com/watch?v=7S1G2E1YTb8</w:t>
        </w:r>
      </w:hyperlink>
    </w:p>
    <w:p/>
    <w:p>
      <w:pPr>
        <w:pStyle w:val="Heading2"/>
      </w:pPr>
      <w:r>
        <w:t>243. Su Kam Sports week 2012</w:t>
      </w:r>
    </w:p>
    <w:p>
      <w:r>
        <w:t xml:space="preserve">📺 Channel: INDICA STORIES </w:t>
      </w:r>
    </w:p>
    <w:p>
      <w:r>
        <w:t>📅 Published: 2013-01-08</w:t>
      </w:r>
    </w:p>
    <w:p>
      <w:r>
        <w:t>👁️ Views: 296 | 👍 Likes: 4 | 💬 Comments: 1</w:t>
      </w:r>
    </w:p>
    <w:p>
      <w:r>
        <w:t>📝 Description: Su-Kam Sports week -2012</w:t>
      </w:r>
    </w:p>
    <w:p>
      <w:r>
        <w:t xml:space="preserve">▶️ Watch: </w:t>
      </w:r>
      <w:hyperlink r:id="rId238">
        <w:r>
          <w:rPr>
            <w:color w:val="0000FF"/>
            <w:u w:val="single"/>
          </w:rPr>
          <w:t>https://www.youtube.com/watch?v=Fh-zAH6OVso</w:t>
        </w:r>
      </w:hyperlink>
    </w:p>
    <w:p/>
    <w:p>
      <w:pPr>
        <w:pStyle w:val="Heading2"/>
      </w:pPr>
      <w:r>
        <w:t>244. World Class Carabao (New Factory) on The Nomad</w:t>
      </w:r>
    </w:p>
    <w:p>
      <w:r>
        <w:t xml:space="preserve">📺 Channel: Nomad Media Thailand </w:t>
      </w:r>
    </w:p>
    <w:p>
      <w:r>
        <w:t>📅 Published: 2018-10-10</w:t>
      </w:r>
    </w:p>
    <w:p>
      <w:r>
        <w:t>👁️ Views: 501 | 👍 Likes: 5 | 💬 Comments: 0</w:t>
      </w:r>
    </w:p>
    <w:p>
      <w:r>
        <w:t>📝 Description: Creative/Voice Over Talent: Varin Sachdev</w:t>
        <w:br/>
        <w:t>Producer: Anon Suphan</w:t>
      </w:r>
    </w:p>
    <w:p>
      <w:r>
        <w:t xml:space="preserve">▶️ Watch: </w:t>
      </w:r>
      <w:hyperlink r:id="rId239">
        <w:r>
          <w:rPr>
            <w:color w:val="0000FF"/>
            <w:u w:val="single"/>
          </w:rPr>
          <w:t>https://www.youtube.com/watch?v=XVMJCiLMTyg</w:t>
        </w:r>
      </w:hyperlink>
    </w:p>
    <w:p/>
    <w:p>
      <w:pPr>
        <w:pStyle w:val="Heading2"/>
      </w:pPr>
      <w:r>
        <w:t>245. Desi Jugad- Self made entrepreneurs from India</w:t>
      </w:r>
    </w:p>
    <w:p>
      <w:r>
        <w:t>📺 Channel: Namaste Web3</w:t>
      </w:r>
    </w:p>
    <w:p>
      <w:r>
        <w:t>📅 Published: 2010-08-12</w:t>
      </w:r>
    </w:p>
    <w:p>
      <w:r>
        <w:t>👁️ Views: 87238 | 👍 Likes: 368 | 💬 Comments: 31</w:t>
      </w:r>
    </w:p>
    <w:p>
      <w:r>
        <w:t>📝 Description: This video features Venkatesh Iyyer (Goli Vada Pav), Kunwer Sachdev (SuKam) and Nirmala Kandalgaonkar ( Vivam Agrotech) narrating their entrewpreneurial stories in true desi style (in Hindi) - One of the most engaging sessionat the TiE Entrepreneurial Summit</w:t>
      </w:r>
    </w:p>
    <w:p>
      <w:r>
        <w:t xml:space="preserve">▶️ Watch: </w:t>
      </w:r>
      <w:hyperlink r:id="rId240">
        <w:r>
          <w:rPr>
            <w:color w:val="0000FF"/>
            <w:u w:val="single"/>
          </w:rPr>
          <w:t>https://www.youtube.com/watch?v=B-I73FpnehY</w:t>
        </w:r>
      </w:hyperlink>
    </w:p>
    <w:p/>
    <w:p>
      <w:pPr>
        <w:pStyle w:val="Heading2"/>
      </w:pPr>
      <w:r>
        <w:t>246. SALKAM MALIBU😂</w:t>
      </w:r>
    </w:p>
    <w:p>
      <w:r>
        <w:t>📺 Channel: NEGMATOV 777</w:t>
      </w:r>
    </w:p>
    <w:p>
      <w:r>
        <w:t>📅 Published: 2020-11-07</w:t>
      </w:r>
    </w:p>
    <w:p>
      <w:r>
        <w:t>👁️ Views: 18 | 👍 Likes: 2 | 💬 Comments: 0</w:t>
      </w:r>
    </w:p>
    <w:p>
      <w:r>
        <w:t xml:space="preserve">📝 Description: </w:t>
      </w:r>
    </w:p>
    <w:p>
      <w:r>
        <w:t xml:space="preserve">▶️ Watch: </w:t>
      </w:r>
      <w:hyperlink r:id="rId241">
        <w:r>
          <w:rPr>
            <w:color w:val="0000FF"/>
            <w:u w:val="single"/>
          </w:rPr>
          <w:t>https://www.youtube.com/watch?v=6fOafNE5m-I</w:t>
        </w:r>
      </w:hyperlink>
    </w:p>
    <w:p/>
    <w:p>
      <w:pPr>
        <w:pStyle w:val="Heading2"/>
      </w:pPr>
      <w:r>
        <w:t>247. success story of kapil sharma, sukam and a poor woman</w:t>
      </w:r>
    </w:p>
    <w:p>
      <w:r>
        <w:t>📺 Channel: BNJ Vlogs</w:t>
      </w:r>
    </w:p>
    <w:p>
      <w:r>
        <w:t>📅 Published: 2021-10-23</w:t>
      </w:r>
    </w:p>
    <w:p>
      <w:r>
        <w:t>👁️ Views: 19 | 👍 Likes: 2 | 💬 Comments: 0</w:t>
      </w:r>
    </w:p>
    <w:p>
      <w:r>
        <w:t xml:space="preserve">📝 Description: </w:t>
      </w:r>
    </w:p>
    <w:p>
      <w:r>
        <w:t xml:space="preserve">▶️ Watch: </w:t>
      </w:r>
      <w:hyperlink r:id="rId242">
        <w:r>
          <w:rPr>
            <w:color w:val="0000FF"/>
            <w:u w:val="single"/>
          </w:rPr>
          <w:t>https://www.youtube.com/watch?v=dC7o8sUK0vs</w:t>
        </w:r>
      </w:hyperlink>
    </w:p>
    <w:p/>
    <w:p>
      <w:pPr>
        <w:pStyle w:val="Heading2"/>
      </w:pPr>
      <w:r>
        <w:t>248. Rags to Riches Part 1</w:t>
      </w:r>
    </w:p>
    <w:p>
      <w:r>
        <w:t>📺 Channel: IBN Khabar</w:t>
      </w:r>
    </w:p>
    <w:p>
      <w:r>
        <w:t>📅 Published: 2012-07-24</w:t>
      </w:r>
    </w:p>
    <w:p>
      <w:r>
        <w:t>👁️ Views: 114821 | 👍 Likes: 1227 | 💬 Comments: 56</w:t>
      </w:r>
    </w:p>
    <w:p>
      <w:r>
        <w:t>📝 Description: They made their fortunes from scratch, relying on grit and determination, and not good genes. These self-made tycoons are college or high school dropouts. Zindagi lives talks about the stories- how kunwar sachdev made 600 crores from Scratch. .Kalpana saroj- A dalit woman who became the head of a multi-million dollar company. Ramesh Babu- He is a billionaire barber who owns a rent-a-car fleet of 70 cars.</w:t>
        <w:br/>
        <w:t>Ram Chandra agarwal of Company V2- he quit 300 per month job back in the 1980s with a dream. In 2008, he sits on a retail empire worth in excess of Rs. 600 Crore.</w:t>
      </w:r>
    </w:p>
    <w:p>
      <w:r>
        <w:t xml:space="preserve">▶️ Watch: </w:t>
      </w:r>
      <w:hyperlink r:id="rId243">
        <w:r>
          <w:rPr>
            <w:color w:val="0000FF"/>
            <w:u w:val="single"/>
          </w:rPr>
          <w:t>https://www.youtube.com/watch?v=TRpBDn_DiJs</w:t>
        </w:r>
      </w:hyperlink>
    </w:p>
    <w:p/>
    <w:p>
      <w:pPr>
        <w:pStyle w:val="Heading2"/>
      </w:pPr>
      <w:r>
        <w:t>249. Sun Fuel : India’s Best Solar Documentary by Discovery channel</w:t>
      </w:r>
    </w:p>
    <w:p>
      <w:r>
        <w:t>📺 Channel: Su-Kam Solar</w:t>
      </w:r>
    </w:p>
    <w:p>
      <w:r>
        <w:t>📅 Published: 2015-11-26</w:t>
      </w:r>
    </w:p>
    <w:p>
      <w:r>
        <w:t>👁️ Views: 165746 | 👍 Likes: 945 | 💬 Comments: 175</w:t>
      </w:r>
    </w:p>
    <w:p>
      <w:r>
        <w:t xml:space="preserve">📝 Description: Discovery channel presents SunFuel India - the best ever documentary made on how solar is bringing light and happiness to the lives of millions of underprivileged Indians who live in remote areas. Indian villagers who never had access to electricity now enjoy 24x7 power thanks to solar installed by India's largest solar company, Su-Kam. Be prepared to have tears of joy as you watch the movie. Yes, there is hope for India. </w:t>
        <w:br/>
        <w:br/>
        <w:t>It follows the story of a young boy named Raju who lives in a remote village in Uttar Pradesh but dreams of becoming a doctor someday. But how can he study when there is no electricity in the night? A small solar system is going to change his life forever. Then the movie introduces us to a young to-be mother in Tripura who safely delivers baby at a health care centre which earlier had to deliver babies in candlelight. And then we are taken to the modern city of Chandigarh who has proudly installed India's first largest solar power system which runs 1MW of electrical load at Punjab Engineering College.</w:t>
        <w:br/>
        <w:br/>
        <w:br/>
        <w:t>Follow us on LinkedIn- https://www.linkedin.com/company-beta...</w:t>
        <w:br/>
        <w:br/>
        <w:t>Follow us on our Twitter Solar page- https://twitter.com/search?q=SU-KAM%2...</w:t>
        <w:br/>
        <w:br/>
        <w:br/>
        <w:t>Follow us on our Facebook Page- https://www.facebook.com/Sukampowersy...</w:t>
        <w:br/>
        <w:br/>
        <w:t>Follow us on Instagram and check out interesting pictures of solar panels/inverters/batteries - https://www.instagram.com/sukam_solar...</w:t>
        <w:br/>
        <w:br/>
        <w:br/>
        <w:t>Check out our international solar projects 1MW and much more- http://sukam-solar.com/solar-projects/</w:t>
      </w:r>
    </w:p>
    <w:p>
      <w:r>
        <w:t xml:space="preserve">▶️ Watch: </w:t>
      </w:r>
      <w:hyperlink r:id="rId244">
        <w:r>
          <w:rPr>
            <w:color w:val="0000FF"/>
            <w:u w:val="single"/>
          </w:rPr>
          <w:t>https://www.youtube.com/watch?v=Q8yhlFvGqTE</w:t>
        </w:r>
      </w:hyperlink>
    </w:p>
    <w:p/>
    <w:p>
      <w:pPr>
        <w:pStyle w:val="Heading2"/>
      </w:pPr>
      <w:r>
        <w:t>250. इन्वर्टर मैन कुंवर सचदेव | SuKam Inverter Founder Kunwer Success Story in HindiBiography real story.</w:t>
      </w:r>
    </w:p>
    <w:p>
      <w:r>
        <w:t>📺 Channel: Banti Chouhan</w:t>
      </w:r>
    </w:p>
    <w:p>
      <w:r>
        <w:t>📅 Published: 2020-10-12</w:t>
      </w:r>
    </w:p>
    <w:p>
      <w:r>
        <w:t>👁️ Views: 123 | 👍 Likes: 22 | 💬 Comments: 4</w:t>
      </w:r>
    </w:p>
    <w:p>
      <w:r>
        <w:t>📝 Description: कहा जाता है कि जब कोई इंसान अपनी लगन, एकाग्र लक्ष्य और पूरे दृंढ संकल्प के साथ जब कोई काम करता है तो उसको सफल होने से कोई नहीं रोक सकता। जब परिस्थितियाँ आपके विपरीत हों और आपको कोई उम्मीद की किरण ना दिख रही हो तो इंसान को धैर्य और सब्र नहीं खोना चाहिए और परिस्थियों के आगे हार नहीं माननी चाहिए और लगातार सफलता के लिए प्रयास करते रहना चाहिए।</w:t>
        <w:br/>
        <w:t>Su-Kam Inveter, आज ये कंपनी विश्व विख्यात है और करीब 70 से ज्यादा ज्यादा देशों में इसका कारोबार फैला है और हाल ही में इसके मालिक “कुंवर सचदेव जी” ने बताया की कम्पनी का करीब 29 बिलियन डॉलर (1836 अरब रुपए) का टर्नओवर है। लेकिन शायद कोई ये नहीं जानता कि इस कम्पनी की शुरुआत एक छोटी सी दुकान के रूप में हुई थी।</w:t>
        <w:br/>
        <w:t>आसान नहीं था रास्ता</w:t>
        <w:br/>
        <w:t>जब कुंवर सचदेव दसवीं कक्षा में पढ़ते थे, उस समय वो अपने भाई के साथ मिलकर घर घर जाकर पेन बेचा करते थे जिससे कुछ पैसे कमाया करते थे। उन्होनें कभी सपने में भी नहीं सोचा था कि वो इतनी बड़े स्तर पे बिज़निस(Business) करेंगे। बाद में उन्होंने वो काम छोड़कर एक टीवी केबल वाले के पास नौकरी कर ली और घर घर जाकर टीवी केबल लगाते थे।</w:t>
        <w:br/>
        <w:t>काफी समय संघर्ष भरा रहा लेकिन बाद में उन्होंने नौकरी से दस हजार रुपये इकट्ठे किये और अपनी एक खुद की दुकान खोली जिसका नाम रखा “Su-Kam” और फिर ये खुद के केबल distribute करते थे।</w:t>
        <w:br/>
        <w:t>कैसे बने इलेक्ट्रॉनिक के किंग</w:t>
        <w:br/>
        <w:t>उन दिनों inverter बनाने की कम्पनियां विदेशों में भी नहीं थी। एक दिन कुंवर सचदेव जी को विचार आया कि कि क्यों ना एक इन्वर्टर बनाने का काम शुरू किया जाये। बस उसी दिन उनकी सफलता की शुरुआत हुई, उन्होंने कई अच्छे इंजीनियरों को अपने साथ जोड़ा और बहुत छोटे स्तर पे inverter बनाने का काम शुरू किया।</w:t>
        <w:br/>
        <w:t>काफी लोगों ने उन्हें रोका भी कि आपको इस बिजनिस की कोई समझ नहीं है तो आप इसमें सफल नहीं हो पाएंगे लेकिन वो अपनी जिद पे अड़े रहे और बहुत जल्द इंजीनियरों की मदद से काफी अच्छे डिजाइन के इन्वर्टर मार्किट में लाये और सौभाग्यवश लोगों को इन्वर्टर बहुत पसंद आये। धीरे धीरे उनका बिज़निस अच्छा चलने लगा और जल्द ही पुरे भारत में उन्होंने सफलतापूर्वक अपना व्यापार जमा लिया।</w:t>
        <w:br/>
        <w:t>एक सलाह</w:t>
        <w:br/>
        <w:t>कुंवर सचदेव जी युवाओं के लिए एक सन्देश देना चाहते हैं। वो बताते हैं कि आज के युवा हताश रहते हैं कि उनके पास business करने के लिए पैसे नहीं हैं, या उनके पास अच्छी डिग्री नहीं है। लेकिन कुंवर सचदेव जी कहते हैं कि केवल स्कूल की पढाई या डिग्री लेकर कोई बिज़नेसमैन नहीं बन सकता उसके लिए अच्छी समझ, मेहनत और लगन की जरुरत होती है। अगर आपके अंदर भी वो लगन और सफल बनने का जज्बा है तो दुनिया की कोई ताकत आपको सफल होने से नहीं रोक सकती।</w:t>
        <w:br/>
        <w:br/>
        <w:t>एक सन्देश</w:t>
        <w:br/>
        <w:t>मित्रों अक्सर हम लोग ऐसे सफल लोगों की कहानियाँ अख़बार या पत्रिका या टीवी पर अक्सर देखते हैं और प्रभावित भी होते हैं लेकिन केवल कुछ समय के लिए उसके बाद हम फिर से अपनी पुरानी जिंदगी जीने में लग जाते हैं।</w:t>
        <w:br/>
        <w:t>आज मैं चाहता हूँ कि आप भी अपने अंदर की चिंगारी को बुझने ना दें, आप भी अपने लिए कुछ बड़ा सोचें। जैसा कि कुंवर सचदेव जी ने कहा- अगर आपके अंदर भी लो लगन और सफल बनने का जज्बा है तो दुनिया की कोई ताकत आपको सफल होने से नहीं रोक सकती। तो आपको इस लेख से क्या शिक्षा मिली और आपने अपने लिए क्या बड़ा सोचा हमें नीचे कॉमेंट में जरूर बताएं।</w:t>
      </w:r>
    </w:p>
    <w:p>
      <w:r>
        <w:t xml:space="preserve">▶️ Watch: </w:t>
      </w:r>
      <w:hyperlink r:id="rId245">
        <w:r>
          <w:rPr>
            <w:color w:val="0000FF"/>
            <w:u w:val="single"/>
          </w:rPr>
          <w:t>https://www.youtube.com/watch?v=e6kcdNLltqs</w:t>
        </w:r>
      </w:hyperlink>
    </w:p>
    <w:p/>
    <w:p>
      <w:pPr>
        <w:pStyle w:val="Heading2"/>
      </w:pPr>
      <w:r>
        <w:t>251. Top 10 Unsual Things sold on Ebay</w:t>
      </w:r>
    </w:p>
    <w:p>
      <w:r>
        <w:t>📺 Channel: Post adda india walo ka knowledge adda</w:t>
      </w:r>
    </w:p>
    <w:p>
      <w:r>
        <w:t>📅 Published: 2017-03-24</w:t>
      </w:r>
    </w:p>
    <w:p>
      <w:r>
        <w:t>👁️ Views: 3 | 👍 Likes: 0 | 💬 Comments: 0</w:t>
      </w:r>
    </w:p>
    <w:p>
      <w:r>
        <w:t xml:space="preserve">📝 Description: </w:t>
      </w:r>
    </w:p>
    <w:p>
      <w:r>
        <w:t xml:space="preserve">▶️ Watch: </w:t>
      </w:r>
      <w:hyperlink r:id="rId246">
        <w:r>
          <w:rPr>
            <w:color w:val="0000FF"/>
            <w:u w:val="single"/>
          </w:rPr>
          <w:t>https://www.youtube.com/watch?v=Op7MuJFxHjM</w:t>
        </w:r>
      </w:hyperlink>
    </w:p>
    <w:p/>
    <w:p>
      <w:pPr>
        <w:pStyle w:val="Heading2"/>
      </w:pPr>
      <w:r>
        <w:t>252. The best lithium Retrofit Battery 12V Inverter#Su vastika</w:t>
      </w:r>
    </w:p>
    <w:p>
      <w:r>
        <w:t>📺 Channel: Su-vastika Solar Storage Solutions company</w:t>
      </w:r>
    </w:p>
    <w:p>
      <w:r>
        <w:t>📅 Published: 2024-02-14</w:t>
      </w:r>
    </w:p>
    <w:p>
      <w:r>
        <w:t>👁️ Views: 442390 | 👍 Likes: 12210 | 💬 Comments: 166</w:t>
      </w:r>
    </w:p>
    <w:p>
      <w:r>
        <w:t>📝 Description: Ditch the Tubular Lead-Acid, Embrace the Future: Su-vastika's Retrofit Lithium Battery</w:t>
        <w:br/>
        <w:br/>
        <w:t xml:space="preserve"> This video is showing</w:t>
        <w:br/>
        <w:t>comparison between Tubular Lead Acid battery and Lithium Retrofit battery/ The life of the Tubular Lead acid battery Vs Lithium battery/ Price of the Lithium 12V battery Vs price of the Tubular Lead acid 12V battery/ Weight of the Tubular battery Vs weight of the Lithium Retrofit battery/Lithium Retrofit can be fitted in any existing 12V Inverter of any make/12V Lithium retrofit battery can be wall mounted/12V Lithium ion Battery Price/Su-vastika Inverter UPS range comes with Digital warranty.</w:t>
        <w:br/>
        <w:br/>
        <w:br/>
        <w:t>For further queries:</w:t>
        <w:br/>
        <w:t xml:space="preserve">Contact: Su-vastika Systems Pvt. Ltd. </w:t>
        <w:br/>
        <w:t>Website: https://suvastika.com</w:t>
        <w:br/>
        <w:t xml:space="preserve">Contact :- 9711774744 </w:t>
        <w:br/>
        <w:t>Toll Free Number :- 1800-202-4423</w:t>
        <w:br/>
        <w:t>Email: info@suvastika.com</w:t>
        <w:br/>
        <w:br/>
        <w:t>Social Media Website Pages Links:</w:t>
        <w:br/>
        <w:t>1.  Facebook:  https://www.facebook.com/SuvastikaSystems?mibextid=kFxxJD</w:t>
        <w:br/>
        <w:t>2.  Instagram:  https://www.instagram.com/suvastikasystems/?hl=en</w:t>
        <w:br/>
        <w:t>3.  LinkedIn:  https://www.linkedin.com/company/su-vastika-systems-private-limited/</w:t>
        <w:br/>
        <w:t>4.  Twitter:  https://x.com/suvastika</w:t>
        <w:br/>
        <w:t>5.  Google: https://g.co/kgs/4ibu6Jr Kunwer Sachdev</w:t>
        <w:br/>
        <w:t>6.  Medium: https://medium.com/@Su-vastika</w:t>
        <w:br/>
        <w:t>7.  Pinterest: https://in.pinterest.com/solarsuvastika/</w:t>
        <w:br/>
        <w:t>8.  Bluesky: https://bsky.app/profile/su-vastikasystems.bsky.social</w:t>
        <w:br/>
        <w:t>9.  Tumblr: https://www.tumblr.com/blog/suvastikasystems</w:t>
        <w:br/>
        <w:br/>
        <w:t>#suvastika #suvastikabattery #lithium #lithiumbattery #suvastikalithiumbattery #wallmounted</w:t>
      </w:r>
    </w:p>
    <w:p>
      <w:r>
        <w:t xml:space="preserve">▶️ Watch: </w:t>
      </w:r>
      <w:hyperlink r:id="rId247">
        <w:r>
          <w:rPr>
            <w:color w:val="0000FF"/>
            <w:u w:val="single"/>
          </w:rPr>
          <w:t>https://www.youtube.com/watch?v=niV6QeI4K_Y</w:t>
        </w:r>
      </w:hyperlink>
    </w:p>
    <w:p/>
    <w:p>
      <w:pPr>
        <w:pStyle w:val="Heading2"/>
      </w:pPr>
      <w:r>
        <w:t>253. 28 April 2020</w:t>
      </w:r>
    </w:p>
    <w:p>
      <w:r>
        <w:t>📺 Channel: Vaibhav Tyagi</w:t>
      </w:r>
    </w:p>
    <w:p>
      <w:r>
        <w:t>📅 Published: 2020-04-28</w:t>
      </w:r>
    </w:p>
    <w:p>
      <w:r>
        <w:t>👁️ Views: 14 | 👍 Likes: 2 | 💬 Comments: 0</w:t>
      </w:r>
    </w:p>
    <w:p>
      <w:r>
        <w:t>📝 Description: Video from Kunwer Sahab😎</w:t>
      </w:r>
    </w:p>
    <w:p>
      <w:r>
        <w:t xml:space="preserve">▶️ Watch: </w:t>
      </w:r>
      <w:hyperlink r:id="rId248">
        <w:r>
          <w:rPr>
            <w:color w:val="0000FF"/>
            <w:u w:val="single"/>
          </w:rPr>
          <w:t>https://www.youtube.com/watch?v=6y2s7rDpyOE</w:t>
        </w:r>
      </w:hyperlink>
    </w:p>
    <w:p/>
    <w:p>
      <w:pPr>
        <w:pStyle w:val="Heading2"/>
      </w:pPr>
      <w:r>
        <w:t>254. The Future of Home Power: Lithium Inverter vs. Big Generator</w:t>
      </w:r>
    </w:p>
    <w:p>
      <w:r>
        <w:t>📺 Channel: Su-vastika Solar Storage Solutions company</w:t>
      </w:r>
    </w:p>
    <w:p>
      <w:r>
        <w:t>📅 Published: 2024-07-04</w:t>
      </w:r>
    </w:p>
    <w:p>
      <w:r>
        <w:t>👁️ Views: 6498 | 👍 Likes: 188 | 💬 Comments: 10</w:t>
      </w:r>
    </w:p>
    <w:p>
      <w:r>
        <w:t>📝 Description: This is a short video is a client testimonial where we have installed the Su vastika 60 KVA Lithium Inverters at the residence of a customer replacing generator.</w:t>
        <w:br/>
        <w:t>This shows how a small place is required to run an 60 KVA energy storage system installed by Su-vastika. They are High capacity Inverters for homes with Lithium battery backup for long backup and long life. They charge faster and they give Uninterrupted power supply in case of power failure. This is a clean energy solution compared to Diesel generator for homes and offices. one can upgrade this to Solar Energy System as well by adding solar panels and Solar Charge controller.</w:t>
        <w:br/>
        <w:br/>
        <w:t xml:space="preserve">Contact Su-vastika Systems Pvt. Ltd. </w:t>
        <w:br/>
        <w:t>Website: https://suvastika.com</w:t>
        <w:br/>
        <w:t xml:space="preserve">Contact :- 9711774744 </w:t>
        <w:br/>
        <w:t>Toll Free Number :- 1800-202-4423</w:t>
        <w:br/>
        <w:t>Email: info@suvastika.com</w:t>
        <w:br/>
        <w:br/>
        <w:t>Social Media Website Pages Links:</w:t>
        <w:br/>
        <w:t>1.  Facebook:  https://www.facebook.com/SuvastikaSystems?mibextid=kFxxJD</w:t>
        <w:br/>
        <w:t>2.  Instagram:  https://www.instagram.com/suvastikasystems/?hl=en</w:t>
        <w:br/>
        <w:t>3.  LinkedIn:  https://www.linkedin.com/company/su-vastika-systems-private-limited/</w:t>
        <w:br/>
        <w:t>4.  Twitter:  https://x.com/suvastika</w:t>
        <w:br/>
        <w:t>5.  Google: https://g.co/kgs/4ibu6Jr Kunwer Sachdev</w:t>
        <w:br/>
        <w:t>6.  Medium: https://medium.com/@Su-vastika</w:t>
        <w:br/>
        <w:t>7.  Pinterest: https://in.pinterest.com/solarsuvastika/</w:t>
        <w:br/>
        <w:t>8.  Bluesky: https://bsky.app/profile/su-vastikasystems.bsky.social</w:t>
        <w:br/>
        <w:t xml:space="preserve">9.  Tumblr: https://www.tumblr.com/blog/suvastikasystems </w:t>
        <w:br/>
        <w:br/>
        <w:t>Disclaimer:</w:t>
        <w:br/>
        <w:br/>
        <w:t xml:space="preserve">Thank you for visiting Su-vastika YouTube channel. We would like to inform our viewers that Su-vastika is a channel dedicated to providing information and insights on the solar and power backup industry, with a focus on lithium battery packs. </w:t>
        <w:br/>
        <w:br/>
        <w:t>Please note that the content shared on this channel is for informational purposes only and should not be considered as professional advice. Viewers are encouraged to conduct their own research or consult with experts before making any decisions related to solar products, power backup solutions, or lithium battery packs.</w:t>
        <w:br/>
        <w:br/>
        <w:t>Su-vastika is involved in manufacturing and distributing its own products in the solar and power backup industry. Our company is based in Gurgaon, Haryana, in India. We take pride in the quality and reliability of our products, and strive to provide our customers with innovative solutions for their energy needs.</w:t>
        <w:br/>
        <w:br/>
        <w:t>It is important to remember that the information provided on this channel may not be exhaustive or up-to-date, as the industry is constantly evolving. We recommend staying informed about the latest developments and trends in solar and power backup technologies.</w:t>
        <w:br/>
        <w:br/>
        <w:t>Thank you for your interest in Su-vastika. We appreciate your support</w:t>
        <w:br/>
        <w:br/>
        <w:t>#suvastika #energystoragsuvastika #suvastikaess #lithiumpower #suvastikalithium #लिथियम #इन्वर्टर #inverter</w:t>
      </w:r>
    </w:p>
    <w:p>
      <w:r>
        <w:t xml:space="preserve">▶️ Watch: </w:t>
      </w:r>
      <w:hyperlink r:id="rId249">
        <w:r>
          <w:rPr>
            <w:color w:val="0000FF"/>
            <w:u w:val="single"/>
          </w:rPr>
          <w:t>https://www.youtube.com/watch?v=s3meTaM_xtY</w:t>
        </w:r>
      </w:hyperlink>
    </w:p>
    <w:p/>
    <w:p>
      <w:pPr>
        <w:pStyle w:val="Heading2"/>
      </w:pPr>
      <w:r>
        <w:t>255. The Truth About Copper vs Aluminum Transformers in #Suvastika Inverters/UPS</w:t>
      </w:r>
    </w:p>
    <w:p>
      <w:r>
        <w:t>📺 Channel: Su-vastika Solar Storage Solutions company</w:t>
      </w:r>
    </w:p>
    <w:p>
      <w:r>
        <w:t>📅 Published: 2024-05-07</w:t>
      </w:r>
    </w:p>
    <w:p>
      <w:r>
        <w:t>👁️ Views: 4142 | 👍 Likes: 148 | 💬 Comments: 58</w:t>
      </w:r>
    </w:p>
    <w:p>
      <w:r>
        <w:t>📝 Description: In this video Mr. Kunwer Sachdev founder Su-kam has shown how the copper and aluminium transformer topic is prevalent in the Inverter industry. Dealer and customers are very confused about the Copper and Aluminium transformer in the Inverter and UPS. So Mr. Sachdev explains how the Aluminium and copper mixing help to increase the life of transformer in Inverter and also the transformer design and testing are equally important. The video shows how the Inverter transformer are being made and tested on Automatic testing set up. The various parameters being tested for manufacturing the transformer makes a big difference rather then only talking about Copper and Aluminium for Inverter.</w:t>
        <w:br/>
        <w:br/>
        <w:t>To learn more about this product wait for the next video to be uploaded on this channels.</w:t>
        <w:br/>
        <w:br/>
        <w:t xml:space="preserve">Contact Suvastika Systems Pvt. Ltd. </w:t>
        <w:br/>
        <w:t>Website: https://suvastika.com</w:t>
        <w:br/>
        <w:t>Contact :- 9711774744</w:t>
        <w:br/>
        <w:t>Toll Free Number :- 1800-202-4423</w:t>
        <w:br/>
        <w:br/>
        <w:t>Social Media Website Pages Links:</w:t>
        <w:br/>
        <w:t>1.  Facebook:  https://www.facebook.com/SuvastikaSystems?mibextid=kFxxJD</w:t>
        <w:br/>
        <w:t>2.  Instagram:  https://www.instagram.com/suvastikasystems/?hl=en</w:t>
        <w:br/>
        <w:t>3.  LinkedIn:  https://www.linkedin.com/company/su-vastika-systems-private-limited/</w:t>
        <w:br/>
        <w:t>4.  Twitter:  https://x.com/suvastika</w:t>
        <w:br/>
        <w:t>5.  Google: https://g.co/kgs/4ibu6Jr Kunwer Sachdev</w:t>
        <w:br/>
        <w:t>6.  Medium: https://medium.com/@Su-vastika</w:t>
        <w:br/>
        <w:t>7.  Pinterest: https://in.pinterest.com/solarsuvastika/</w:t>
        <w:br/>
        <w:t>8.  Bluesky: https://bsky.app/profile/su-vastikasystems.bsky.social</w:t>
        <w:br/>
        <w:t>9.  Tumblr: https://www.tumblr.com/blog/suvastikasystems</w:t>
        <w:br/>
        <w:br/>
        <w:t>#Kunwersachdev  #suvastika #suvastikainverter #manufacturing #suvastikabattery</w:t>
      </w:r>
    </w:p>
    <w:p>
      <w:r>
        <w:t xml:space="preserve">▶️ Watch: </w:t>
      </w:r>
      <w:hyperlink r:id="rId250">
        <w:r>
          <w:rPr>
            <w:color w:val="0000FF"/>
            <w:u w:val="single"/>
          </w:rPr>
          <w:t>https://www.youtube.com/watch?v=WwkRO8CR5D0</w:t>
        </w:r>
      </w:hyperlink>
    </w:p>
    <w:p/>
    <w:p>
      <w:pPr>
        <w:pStyle w:val="Heading2"/>
      </w:pPr>
      <w:r>
        <w:t>256. 'Why You Need a Battery Management System(BMS) for Battery</w:t>
      </w:r>
    </w:p>
    <w:p>
      <w:r>
        <w:t>📺 Channel: Su-vastika Solar Storage Solutions company</w:t>
      </w:r>
    </w:p>
    <w:p>
      <w:r>
        <w:t>📅 Published: 2024-09-23</w:t>
      </w:r>
    </w:p>
    <w:p>
      <w:r>
        <w:t>👁️ Views: 141840 | 👍 Likes: 683 | 💬 Comments: 4</w:t>
      </w:r>
    </w:p>
    <w:p>
      <w:r>
        <w:t>📝 Description: LiFePO4 lithium batteries are becoming increasingly popular due to their high energy density, long lifespan, and safety. But what is BMS i.e Battery Management System(BMS) and why is it so important in LiFePO4 batteries or Lithium-ion batteries.</w:t>
        <w:br/>
        <w:br/>
        <w:t>In this video, we will explain in detail what BMS i.e Battery Management System is and how it works in LiFePO4 batteries. We will also discuss the importance of BMS for the safety and performance of your battery.</w:t>
        <w:br/>
        <w:br/>
        <w:t>If you are considering using LiFePO4 batteries or Lithium-ion batteries then watch this video from start to end. Pls subscribe our channel and contact us on below links and phone number</w:t>
        <w:br/>
        <w:br/>
        <w:t>For further queries:</w:t>
        <w:br/>
        <w:t xml:space="preserve">Contact: Su-vastika Systems Pvt. Ltd. </w:t>
        <w:br/>
        <w:t>Website: https://suvastika.com</w:t>
        <w:br/>
        <w:t xml:space="preserve">Contact :- 9711774744 </w:t>
        <w:br/>
        <w:t>Toll Free Number :- 1800-202-4423</w:t>
        <w:br/>
        <w:t>Email: info@suvastika.com</w:t>
        <w:br/>
        <w:br/>
        <w:t>Social Media Website Pages Links:</w:t>
        <w:br/>
        <w:t>1.  Facebook:  https://www.facebook.com/SuvastikaSystems?mibextid=kFxxJD</w:t>
        <w:br/>
        <w:t>2.  Instagram:  https://www.instagram.com/suvastikasystems/?hl=en</w:t>
        <w:br/>
        <w:t>3.  LinkedIn:  https://www.linkedin.com/company/su-vastika-systems-private-limited/</w:t>
        <w:br/>
        <w:t>4.  Twitter:  https://x.com/suvastika</w:t>
        <w:br/>
        <w:t>5.  Google: https://g.co/kgs/4ibu6Jr Kunwer Sachdev</w:t>
        <w:br/>
        <w:t>6.  Medium: https://medium.com/@Su-vastika</w:t>
        <w:br/>
        <w:t>7.  Pinterest: https://in.pinterest.com/solarsuvastika/</w:t>
        <w:br/>
        <w:t>8.  Bluesky: https://bsky.app/profile/su-vastikasystems.bsky.social</w:t>
        <w:br/>
        <w:t xml:space="preserve">9.  Tumblr: https://www.tumblr.com/blog/suvastikasystems </w:t>
        <w:br/>
        <w:br/>
        <w:t>#shorts #lifepo4  #battery #bms #lithium  #batterymanagementsystem #lithiumbattery #batterysafety #suvastika #batterytechnology #batterystorage</w:t>
      </w:r>
    </w:p>
    <w:p>
      <w:r>
        <w:t xml:space="preserve">▶️ Watch: </w:t>
      </w:r>
      <w:hyperlink r:id="rId251">
        <w:r>
          <w:rPr>
            <w:color w:val="0000FF"/>
            <w:u w:val="single"/>
          </w:rPr>
          <w:t>https://www.youtube.com/watch?v=FzBZeT6XDFY</w:t>
        </w:r>
      </w:hyperlink>
    </w:p>
    <w:p/>
    <w:p>
      <w:pPr>
        <w:pStyle w:val="Heading2"/>
      </w:pPr>
      <w:r>
        <w:t>257. 10KVA Wall mount Lithium Inverter installation Guide</w:t>
      </w:r>
    </w:p>
    <w:p>
      <w:r>
        <w:t>📺 Channel: Su-vastika Solar Storage Solutions company</w:t>
      </w:r>
    </w:p>
    <w:p>
      <w:r>
        <w:t>📅 Published: 2024-09-14</w:t>
      </w:r>
    </w:p>
    <w:p>
      <w:r>
        <w:t>👁️ Views: 3000 | 👍 Likes: 62 | 💬 Comments: 8</w:t>
      </w:r>
    </w:p>
    <w:p>
      <w:r>
        <w:t>📝 Description: 10KVA wall mount Lithium Inverter Installation video which is showing how to install 10 KVA lithium Inverter of Su-vastika. One can see how fast this can be installed and how easy its for any electrician to install it in 30 minutes. This is called 10KVA Energy Storage System. How to connect Lifepo4 Lithium battery with the Lithium Inverter and which MCB and which switch to switch on and off. This is a self explanatory video for the inverter installers and electricians.</w:t>
        <w:br/>
        <w:br/>
        <w:t>For further queries:</w:t>
        <w:br/>
        <w:br/>
        <w:t xml:space="preserve">Contact: Su-vastika Systems Pvt. Ltd. </w:t>
        <w:br/>
        <w:t>Website: https://suvastika.com</w:t>
        <w:br/>
        <w:t xml:space="preserve">Contact :- 9711774744 </w:t>
        <w:br/>
        <w:t>Toll Free Number :- 1800-202-4423</w:t>
        <w:br/>
        <w:t>Email: info@suvastika.com</w:t>
        <w:br/>
        <w:br/>
        <w:t>Social Media Website Pages Links:</w:t>
        <w:br/>
        <w:t>1.  Facebook:  https://www.facebook.com/SuvastikaSystems?mibextid=kFxxJD</w:t>
        <w:br/>
        <w:t>2.  Instagram:  https://www.instagram.com/suvastikasystems/?hl=en</w:t>
        <w:br/>
        <w:t>3.  LinkedIn:  https://www.linkedin.com/company/su-vastika-systems-private-limited/</w:t>
        <w:br/>
        <w:t>4.  Twitter:  https://x.com/suvastika</w:t>
        <w:br/>
        <w:t>5.  Google: https://g.co/kgs/4ibu6Jr Kunwer Sachdev</w:t>
        <w:br/>
        <w:t>6.  Medium: https://medium.com/@Su-vastika</w:t>
        <w:br/>
        <w:t>7.  Pinterest: https://in.pinterest.com/solarsuvastika/</w:t>
        <w:br/>
        <w:t>8.  Bluesky: https://bsky.app/profile/su-vastikasystems.bsky.social</w:t>
        <w:br/>
        <w:t xml:space="preserve">9.  Tumblr: https://www.tumblr.com/blog/suvastikasystems </w:t>
        <w:br/>
        <w:br/>
        <w:br/>
        <w:t>#installation #inverterconnnection #10kvainverterinstallation #energystorage #10kvalithiuminverter #lithiumbattery #shortvideo  #suvastika #10kvalithiuminverterinstallation #10kva #10kvadieselgenerator #wallmounted #lifepo4 #lifepo4battery</w:t>
      </w:r>
    </w:p>
    <w:p>
      <w:r>
        <w:t xml:space="preserve">▶️ Watch: </w:t>
      </w:r>
      <w:hyperlink r:id="rId252">
        <w:r>
          <w:rPr>
            <w:color w:val="0000FF"/>
            <w:u w:val="single"/>
          </w:rPr>
          <w:t>https://www.youtube.com/watch?v=Tgs4R9YAwbY</w:t>
        </w:r>
      </w:hyperlink>
    </w:p>
    <w:p/>
    <w:p>
      <w:pPr>
        <w:pStyle w:val="Heading2"/>
      </w:pPr>
      <w:r>
        <w:t>258. 10th week sukam</w:t>
      </w:r>
    </w:p>
    <w:p>
      <w:r>
        <w:t>📺 Channel: unni krishnan</w:t>
      </w:r>
    </w:p>
    <w:p>
      <w:r>
        <w:t>📅 Published: 2018-05-11</w:t>
      </w:r>
    </w:p>
    <w:p>
      <w:r>
        <w:t>👁️ Views: 27 | 👍 Likes: 0 | 💬 Comments: 0</w:t>
      </w:r>
    </w:p>
    <w:p>
      <w:r>
        <w:t>📝 Description: 10th week sukam</w:t>
      </w:r>
    </w:p>
    <w:p>
      <w:r>
        <w:t xml:space="preserve">▶️ Watch: </w:t>
      </w:r>
      <w:hyperlink r:id="rId253">
        <w:r>
          <w:rPr>
            <w:color w:val="0000FF"/>
            <w:u w:val="single"/>
          </w:rPr>
          <w:t>https://www.youtube.com/watch?v=ftJ8v5VsCGo</w:t>
        </w:r>
      </w:hyperlink>
    </w:p>
    <w:p/>
    <w:p>
      <w:pPr>
        <w:pStyle w:val="Heading2"/>
      </w:pPr>
      <w:r>
        <w:t>259. How To Succeed In Business | SU-KAM INVERTER Short Biography | Animated Success Story In Hindi</w:t>
      </w:r>
    </w:p>
    <w:p>
      <w:r>
        <w:t>📺 Channel: BIODIARY</w:t>
      </w:r>
    </w:p>
    <w:p>
      <w:r>
        <w:t>📅 Published: 2016-12-21</w:t>
      </w:r>
    </w:p>
    <w:p>
      <w:r>
        <w:t>👁️ Views: 2132 | 👍 Likes: 24 | 💬 Comments: 0</w:t>
      </w:r>
    </w:p>
    <w:p>
      <w:r>
        <w:t>📝 Description: This is a short Biography of Mr Kunwer Sachdeva, Founder and CEO of Su-Kam Inverter. I have represented it in a animated format. This video is also a motivational video for those who want to get succeed in business despite of all odds in life.</w:t>
        <w:br/>
        <w:t>-----------------------------------------------------------------------------------------------------------</w:t>
        <w:br/>
        <w:t>Tags Used:</w:t>
        <w:br/>
        <w:t xml:space="preserve">motivational video </w:t>
        <w:br/>
        <w:t xml:space="preserve">motivational videos for success in life </w:t>
        <w:br/>
        <w:t xml:space="preserve">motivational video in hindi </w:t>
        <w:br/>
        <w:t xml:space="preserve">motivational videos for students </w:t>
        <w:br/>
        <w:t xml:space="preserve">motivational video never give up </w:t>
        <w:br/>
        <w:t xml:space="preserve">motivational video for students to study </w:t>
        <w:br/>
        <w:t xml:space="preserve">motivational video by sandeep maheshwari </w:t>
        <w:br/>
        <w:t xml:space="preserve">motivational video in hindi for students </w:t>
        <w:br/>
        <w:t xml:space="preserve">motivational video about life </w:t>
        <w:br/>
        <w:t xml:space="preserve">motivational video animation </w:t>
        <w:br/>
        <w:t xml:space="preserve">motivational video about success </w:t>
        <w:br/>
        <w:t xml:space="preserve">motivational video don't give up </w:t>
        <w:br/>
        <w:t xml:space="preserve">motivational video keep going </w:t>
        <w:br/>
        <w:t xml:space="preserve">motivational video never give up in hindi </w:t>
        <w:br/>
        <w:t>How to get suceed</w:t>
      </w:r>
    </w:p>
    <w:p>
      <w:r>
        <w:t xml:space="preserve">▶️ Watch: </w:t>
      </w:r>
      <w:hyperlink r:id="rId254">
        <w:r>
          <w:rPr>
            <w:color w:val="0000FF"/>
            <w:u w:val="single"/>
          </w:rPr>
          <w:t>https://www.youtube.com/watch?v=raqBaG57ncw</w:t>
        </w:r>
      </w:hyperlink>
    </w:p>
    <w:p/>
    <w:p>
      <w:pPr>
        <w:pStyle w:val="Heading2"/>
      </w:pPr>
      <w:r>
        <w:t>260. Replace #Diesel Generator with Su-vastika Energy Storage System 20 KVA</w:t>
      </w:r>
    </w:p>
    <w:p>
      <w:r>
        <w:t>📺 Channel: Su-vastika Solar Storage Solutions company</w:t>
      </w:r>
    </w:p>
    <w:p>
      <w:r>
        <w:t>📅 Published: 2023-05-04</w:t>
      </w:r>
    </w:p>
    <w:p>
      <w:r>
        <w:t>👁️ Views: 1142 | 👍 Likes: 38 | 💬 Comments: 4</w:t>
      </w:r>
    </w:p>
    <w:p>
      <w:r>
        <w:t>📝 Description: In this video 20 KVA Energy Storage system with lithium battery working is shown along with it's features. The product is shown practically in the factory premises.</w:t>
        <w:br/>
        <w:t>The company has introduced a 20 kVA Energy Storage System (ESS) that will replace diesel generators in various applications. Mr. Kunwer Sachdev is the mentor of Su-vastika.</w:t>
        <w:br/>
        <w:br/>
        <w:t>The 20 kVA ESS is designed to offer a reliable and sustainable energy solution that will reduce dependency on fossil fuels and provide a cost-effective alternative to traditional generators. It is equipped with the latest technology to store energy during off-peak hours and supply power during peak hours.</w:t>
        <w:br/>
        <w:br/>
        <w:t>"Su-vastika 10KWH Lithium Battery: Double Backup Time" provides an in-depth look at Su-vastika's 10kWh lithium battery system, emphasizing its advanced features and benefits over traditional battery technologies.​</w:t>
        <w:br/>
        <w:br/>
        <w:t>Key Highlights:</w:t>
        <w:br/>
        <w:br/>
        <w:t>1) Extended Backup Duration: The 10kWh lithium battery offers significantly longer backup times compared to conventional lead-acid batteries, ensuring uninterrupted power supply during outages.​</w:t>
        <w:br/>
        <w:t>2) Rapid Charging: Designed for efficiency, this battery charges faster, reducing downtime and maximizing energy availability.​</w:t>
        <w:br/>
        <w:t>3) Enhanced Safety Features: Equipped with a comprehensive Battery Management System (BMS), it offers protection against overcharging, deep discharge, and short circuits, ensuring safe operation.​</w:t>
        <w:br/>
        <w:t>4) Long Lifespan: With a life expectancy of 7 to 10 years, the battery offers a durable and reliable energy storage solution.​</w:t>
        <w:br/>
        <w:t>5) Space-Saving Design: Its compact and wall-mountable design eliminates the need for bulky trolleys, saving space and simplifying installation.​</w:t>
        <w:br/>
        <w:t>6) Maintenance-Free Operation: Unlike lead-acid batteries, this lithium battery requires no regular maintenance, offering a hassle-free user experience.</w:t>
        <w:br/>
        <w:br/>
        <w:t>For further queries:</w:t>
        <w:br/>
        <w:t xml:space="preserve">Contact: Su-vastika Systems Pvt. Ltd. </w:t>
        <w:br/>
        <w:t>Website: https://suvastika.com</w:t>
        <w:br/>
        <w:t xml:space="preserve">Contact :- 9711774744 </w:t>
        <w:br/>
        <w:t>Toll Free Number :- 1800-202-4423</w:t>
        <w:br/>
        <w:t>Email: info@suvastika.com</w:t>
        <w:br/>
        <w:br/>
        <w:t>Social Media Website Pages Links:</w:t>
        <w:br/>
        <w:t>1.  Facebook:  https://www.facebook.com/SuvastikaSystems?mibextid=kFxxJD</w:t>
        <w:br/>
        <w:t>2.  Instagram:  https://www.instagram.com/suvastikasystems/?hl=en</w:t>
        <w:br/>
        <w:t>3.  LinkedIn:  https://www.linkedin.com/company/su-vastika-systems-private-limited/</w:t>
        <w:br/>
        <w:t>4.  Twitter:  https://x.com/suvastika</w:t>
        <w:br/>
        <w:t>5.  Google: https://g.co/kgs/4ibu6Jr Kunwer Sachdev</w:t>
        <w:br/>
        <w:t>6.  Medium: https://medium.com/@Su-vastika</w:t>
        <w:br/>
        <w:t>7.  Pinterest: https://in.pinterest.com/solarsuvastika/</w:t>
        <w:br/>
        <w:t>8.  Bluesky: https://bsky.app/profile/su-vastikasystems.bsky.social</w:t>
        <w:br/>
        <w:t>9.  Tumblr: https://www.tumblr.com/blog/suvastikasystems</w:t>
        <w:br/>
        <w:br/>
        <w:t>#suvastika #suvastikaess #suvastikalithiumbattery #powersolutions #powerup  #doublebackup #backup #powerup</w:t>
      </w:r>
    </w:p>
    <w:p>
      <w:r>
        <w:t xml:space="preserve">▶️ Watch: </w:t>
      </w:r>
      <w:hyperlink r:id="rId255">
        <w:r>
          <w:rPr>
            <w:color w:val="0000FF"/>
            <w:u w:val="single"/>
          </w:rPr>
          <w:t>https://www.youtube.com/watch?v=rIa_yADmn48</w:t>
        </w:r>
      </w:hyperlink>
    </w:p>
    <w:p/>
    <w:p>
      <w:pPr>
        <w:pStyle w:val="Heading2"/>
      </w:pPr>
      <w:r>
        <w:t>261. Su-vastika Inbuilt Lithium Battery #ESS | Client Testimonial |Powering Plasma CNC Machine</w:t>
      </w:r>
    </w:p>
    <w:p>
      <w:r>
        <w:t>📺 Channel: Su-vastika Solar Storage Solutions company</w:t>
      </w:r>
    </w:p>
    <w:p>
      <w:r>
        <w:t>📅 Published: 2023-05-31</w:t>
      </w:r>
    </w:p>
    <w:p>
      <w:r>
        <w:t>👁️ Views: 379 | 👍 Likes: 13 | 💬 Comments: 2</w:t>
      </w:r>
    </w:p>
    <w:p>
      <w:r>
        <w:t>📝 Description: In this video, we bring you an exciting showcase of the Su-Vastika Inbuilt Lithium Battery Energy Storage System (ESS). Join us as we go live to demonstrate the incredible power and efficiency of this revolutionary technology. We will also be featuring a client testimonial, sharing their first-hand experience with the Su-vastika ESS. Su vastika ups/ Su-vastika inverter/ Su-vastika lithium battery price/</w:t>
        <w:br/>
        <w:br/>
        <w:t>One of the remarkable applications of the Su-Vastika ESS is its ability to power a Plasma CNC machine. Witness firsthand how this advanced energy storage system effortlessly replaces traditional online uninterruptible power supply (UPS) solutions. Say goodbye to power outages and hello to uninterrupted productivity. Mr Kunwer Sachdev is the mentor of Su-vastika and known by the industry as Inverter Man of India.</w:t>
        <w:br/>
        <w:br/>
        <w:t>Whether you're a business owner, a tech enthusiast, or simply curious about the latest innovations in the energy storage sector, this video is for you. Don't miss out on the opportunity to witness the Su-Vastika Inbuilt Lithium Battery ESS in action, powering up a Plasma CNC machine and ensuring smooth operations.</w:t>
        <w:br/>
        <w:br/>
        <w:t>Make sure to like this video, subscribe to our channel, and hit the notification bell to stay updated on our future content. Share your thoughts and questions in the comments section below. We can't wait to engage with you and provide more insights into the world of cutting-edge energy storage solutions. Let's dive in! This is a Client Testimonial Video/ Su-vastika company/ Su-vastika Inverter/Su-vastika UPS/ Suvastika Solar IPS</w:t>
        <w:br/>
        <w:br/>
        <w:t>Visit Us: https://www.suvastika.com/</w:t>
        <w:br/>
        <w:t>Email Us: info@suvastika.com</w:t>
        <w:br/>
        <w:t>Contact Us: 1800-202-4423</w:t>
        <w:br/>
        <w:br/>
        <w:t>Social Media Website Pages Links:</w:t>
        <w:br/>
        <w:t>1.  Facebook:  https://www.facebook.com/SuvastikaSystems?mibextid=kFxxJD</w:t>
        <w:br/>
        <w:t>2.  Instagram:  https://www.instagram.com/suvastikasystems/?hl=en</w:t>
        <w:br/>
        <w:t>3.  LinkedIn:  https://www.linkedin.com/company/su-vastika-systems-private-limited/</w:t>
        <w:br/>
        <w:t>4.  Twitter:  https://x.com/suvastika</w:t>
        <w:br/>
        <w:t>5.  Google: https://g.co/kgs/4ibu6Jr Kunwer Sachdev</w:t>
        <w:br/>
        <w:t>6.  Medium: https://medium.com/@Su-vastika</w:t>
        <w:br/>
        <w:t>7.  Pinterest: https://in.pinterest.com/solarsuvastika/</w:t>
        <w:br/>
        <w:t>8.  Bluesky: https://bsky.app/profile/su-vastikasystems.bsky.social</w:t>
        <w:br/>
        <w:t xml:space="preserve">9.  Tumblr: https://www.tumblr.com/blog/suvastikasystems </w:t>
        <w:br/>
        <w:br/>
        <w:t>#suvastika #suvastikabattery #lithiumbattery #energystorage #suvastikaess #powerupyourlife #power</w:t>
      </w:r>
    </w:p>
    <w:p>
      <w:r>
        <w:t xml:space="preserve">▶️ Watch: </w:t>
      </w:r>
      <w:hyperlink r:id="rId256">
        <w:r>
          <w:rPr>
            <w:color w:val="0000FF"/>
            <w:u w:val="single"/>
          </w:rPr>
          <w:t>https://www.youtube.com/watch?v=FGtkiJIEGFk</w:t>
        </w:r>
      </w:hyperlink>
    </w:p>
    <w:p/>
    <w:p>
      <w:pPr>
        <w:pStyle w:val="Heading2"/>
      </w:pPr>
      <w:r>
        <w:t>262. Na bol tu disda reh</w:t>
      </w:r>
    </w:p>
    <w:p>
      <w:r>
        <w:t>📺 Channel: kanwer preet Naman</w:t>
      </w:r>
    </w:p>
    <w:p>
      <w:r>
        <w:t>📅 Published: 2017-08-17</w:t>
      </w:r>
    </w:p>
    <w:p>
      <w:r>
        <w:t>👁️ Views: 593 | 👍 Likes: 43 | 💬 Comments: 12</w:t>
      </w:r>
    </w:p>
    <w:p>
      <w:r>
        <w:t>📝 Description: By namanpreet kunwer</w:t>
      </w:r>
    </w:p>
    <w:p>
      <w:r>
        <w:t xml:space="preserve">▶️ Watch: </w:t>
      </w:r>
      <w:hyperlink r:id="rId257">
        <w:r>
          <w:rPr>
            <w:color w:val="0000FF"/>
            <w:u w:val="single"/>
          </w:rPr>
          <w:t>https://www.youtube.com/watch?v=4wJFdA9z0PE</w:t>
        </w:r>
      </w:hyperlink>
    </w:p>
    <w:p/>
    <w:p>
      <w:pPr>
        <w:pStyle w:val="Heading2"/>
      </w:pPr>
      <w:r>
        <w:t>263. How to Safeguard Against #Inverter Disasters at homes and offices</w:t>
      </w:r>
    </w:p>
    <w:p>
      <w:r>
        <w:t>📺 Channel: Su-vastika Solar Storage Solutions company</w:t>
      </w:r>
    </w:p>
    <w:p>
      <w:r>
        <w:t>📅 Published: 2024-03-27</w:t>
      </w:r>
    </w:p>
    <w:p>
      <w:r>
        <w:t>👁️ Views: 5691 | 👍 Likes: 105 | 💬 Comments: 7</w:t>
      </w:r>
    </w:p>
    <w:p>
      <w:r>
        <w:t>📝 Description: The role of Isolation Transformer in Inverter/UPS Safety.</w:t>
        <w:br/>
        <w:t>Video shows how the Isolation transformer also called Galvanic transformer works continuously in the Inverter/UPS to give the safety for the appliances attached to the Inverter/UPS. How the spikes and surges are taken care by this Isolation transformer. Pure Sinewave Inverter has the highest protection when they are made with Isolation transformer. This is the Inverter Safety precautions having Isolation transformer which takes care of Inverter current problem/</w:t>
        <w:br/>
        <w:t>Su-vastika company makes all its Inverter, UPS, Solar Inverters, Solar PCU, Lift Inverters, Lithium Inverters, Battery Energy Storage Systems with Isolation transformer which are designed and manufactured in house.</w:t>
        <w:br/>
        <w:br/>
        <w:t>Share this video with your friends and family who might be interested in a reliable backup power solution. This video shows the Inverter and HPS safety tips. If the Pure Sinewave Inverter has the isolation transformer than it can be considered as the best Pure Sinewave Inverter. Su vastika Inverter UPS has the isolation transformer in all its product range so safety wise all Su-vastika company products are top in safety. Su-vastika Solar Inverter also has the isolation transformer built in for the safety reasons.</w:t>
        <w:br/>
        <w:t>The High Frequency Inverters and UPS don't have the Isolation transformer/ Low frequency Inverter have the isolation transformer to keep the load safe from input Spike and surges and voltages variations.</w:t>
        <w:br/>
        <w:br/>
        <w:t>Email us: info@suvastika.com</w:t>
        <w:br/>
        <w:t>Visit us: https://suvastika.com/</w:t>
        <w:br/>
        <w:t>Call us: +91 9711774744</w:t>
        <w:br/>
        <w:br/>
        <w:t>Social Media Website Pages Links:</w:t>
        <w:br/>
        <w:t>1.  Facebook:  https://www.facebook.com/SuvastikaSystems?mibextid=kFxxJD</w:t>
        <w:br/>
        <w:t>2.  Instagram:  https://www.instagram.com/suvastikasystems/?hl=en</w:t>
        <w:br/>
        <w:t>3.  LinkedIn:  https://www.linkedin.com/company/su-vastika-systems-private-limited/</w:t>
        <w:br/>
        <w:t>4.  Twitter:  https://x.com/suvastika</w:t>
        <w:br/>
        <w:t>5.  Google: https://g.co/kgs/4ibu6Jr Kunwer Sachdev</w:t>
        <w:br/>
        <w:t>6.  Medium: https://medium.com/@Su-vastika</w:t>
        <w:br/>
        <w:t>7.  Pinterest: https://in.pinterest.com/solarsuvastika/</w:t>
        <w:br/>
        <w:t>8.  Bluesky: https://bsky.app/profile/su-vastikasystems.bsky.social</w:t>
        <w:br/>
        <w:t xml:space="preserve">9.  Tumblr: https://www.tumblr.com/blog/suvastikasystems </w:t>
        <w:br/>
        <w:br/>
        <w:t>Disclaimer:</w:t>
        <w:br/>
        <w:t xml:space="preserve">Thank you for visiting Su-vastika YouTube channel. We would like to inform our viewers that Su-vastika is a channel dedicated to providing information and insights on the solar and power backup industry, with a focus on lithium battery packs. </w:t>
        <w:br/>
        <w:br/>
        <w:t>Please note that the content shared on this channel is for informational purposes only and should not be considered as professional advice. Viewers are encouraged to conduct their own research or consult with experts before making any decisions related to solar products, power backup solutions, or lithium battery packs.</w:t>
        <w:br/>
        <w:br/>
        <w:t>Su-vastika is involved in manufacturing and distributing its own products in the solar and power backup industry. Our company is based in Gurgaon, Haryana, in India. We take pride in the quality and reliability of our products, and strive to provide our customers with innovative solutions for their energy needs.</w:t>
        <w:br/>
        <w:br/>
        <w:t>It is important to remember that the information provided on this channel may not be exhaustive or up-to-date, as the industry is constantly evolving. We recommend staying informed about the latest developments and trends in solar and power backup technologies.</w:t>
        <w:br/>
        <w:br/>
        <w:t>Thank you for your interest in Su-vastika. We appreciate your support.</w:t>
        <w:br/>
        <w:br/>
        <w:t>#suvastika #Invertersafety #Invertersafetytips #Suvastikainverter #suvastikainverterups #suvastikaups #suvastikacompany #suvastikainverter #subscribe #subscribetomychannel #inverter #shortvideo</w:t>
      </w:r>
    </w:p>
    <w:p>
      <w:r>
        <w:t xml:space="preserve">▶️ Watch: </w:t>
      </w:r>
      <w:hyperlink r:id="rId258">
        <w:r>
          <w:rPr>
            <w:color w:val="0000FF"/>
            <w:u w:val="single"/>
          </w:rPr>
          <w:t>https://www.youtube.com/watch?v=xWO1jGRNUV4</w:t>
        </w:r>
      </w:hyperlink>
    </w:p>
    <w:p/>
    <w:p>
      <w:pPr>
        <w:pStyle w:val="Heading2"/>
      </w:pPr>
      <w:r>
        <w:t>264. Nobal Prize Winners</w:t>
      </w:r>
    </w:p>
    <w:p>
      <w:r>
        <w:t>📺 Channel: Post adda india walo ka knowledge adda</w:t>
      </w:r>
    </w:p>
    <w:p>
      <w:r>
        <w:t>📅 Published: 2017-03-22</w:t>
      </w:r>
    </w:p>
    <w:p>
      <w:r>
        <w:t>👁️ Views: 6 | 👍 Likes: 0 | 💬 Comments: 2</w:t>
      </w:r>
    </w:p>
    <w:p>
      <w:r>
        <w:t xml:space="preserve">📝 Description: </w:t>
      </w:r>
    </w:p>
    <w:p>
      <w:r>
        <w:t xml:space="preserve">▶️ Watch: </w:t>
      </w:r>
      <w:hyperlink r:id="rId259">
        <w:r>
          <w:rPr>
            <w:color w:val="0000FF"/>
            <w:u w:val="single"/>
          </w:rPr>
          <w:t>https://www.youtube.com/watch?v=ngoRwj72kDE</w:t>
        </w:r>
      </w:hyperlink>
    </w:p>
    <w:p/>
    <w:p>
      <w:pPr>
        <w:pStyle w:val="Heading2"/>
      </w:pPr>
      <w:r>
        <w:t>265. There Samne Aa Jane SE</w:t>
      </w:r>
    </w:p>
    <w:p>
      <w:r>
        <w:t>📺 Channel: Harshit Kunwer Srivastava</w:t>
      </w:r>
    </w:p>
    <w:p>
      <w:r>
        <w:t>📅 Published: 2018-02-05</w:t>
      </w:r>
    </w:p>
    <w:p>
      <w:r>
        <w:t>👁️ Views: 49 | 👍 Likes: 3 | 💬 Comments: 1</w:t>
      </w:r>
    </w:p>
    <w:p>
      <w:r>
        <w:t>📝 Description: Harshitkunwer@gmail</w:t>
      </w:r>
    </w:p>
    <w:p>
      <w:r>
        <w:t xml:space="preserve">▶️ Watch: </w:t>
      </w:r>
      <w:hyperlink r:id="rId260">
        <w:r>
          <w:rPr>
            <w:color w:val="0000FF"/>
            <w:u w:val="single"/>
          </w:rPr>
          <w:t>https://www.youtube.com/watch?v=WBhVi4nf2zw</w:t>
        </w:r>
      </w:hyperlink>
    </w:p>
    <w:p/>
    <w:p>
      <w:pPr>
        <w:pStyle w:val="Heading2"/>
      </w:pPr>
      <w:r>
        <w:t>266. The Future of Power Backup: Su-vastika Systems Insights</w:t>
      </w:r>
    </w:p>
    <w:p>
      <w:r>
        <w:t>📺 Channel: Su-vastika Solar Storage Solutions company</w:t>
      </w:r>
    </w:p>
    <w:p>
      <w:r>
        <w:t>📅 Published: 2024-03-31</w:t>
      </w:r>
    </w:p>
    <w:p>
      <w:r>
        <w:t>👁️ Views: 230 | 👍 Likes: 10 | 💬 Comments: 3</w:t>
      </w:r>
    </w:p>
    <w:p>
      <w:r>
        <w:t>📝 Description: The Su-vastika Factory and Research and Development is shown in this video.</w:t>
        <w:br/>
        <w:t>How the Energy Storage Systems ESS are being made in the factory. How the Lift Inverters and UPS for home and offices are made in the factory. How the Inverter for home and offices are made. High capacity Inverters and Industrial UPS are made. How lithium battery is manufactured. Su-vastika Smart Inverter with Bluetooth and Wi-fi are a big hit in the market. Su-vastika makes Power Storage Solutions with Solar storage as a specialization. Mr. Kunwer Sachdev is the founder Su-kam is a mentor at Su-vastika and known as Inverter Man of India. Su-vastika factory is located at Gurgaon.</w:t>
        <w:br/>
        <w:br/>
        <w:t>Pls watch this video and share if you like this video.</w:t>
        <w:br/>
        <w:br/>
        <w:t>Contact Suvastika Systems Pvt. Ltd.</w:t>
        <w:br/>
        <w:t>Website: https://suvastika.com</w:t>
        <w:br/>
        <w:t>Call us: +91 9711774744</w:t>
        <w:br/>
        <w:t>Toll Free Number :- 1800-202-4423</w:t>
        <w:br/>
        <w:t>Email us: info@suvastika.com</w:t>
        <w:br/>
        <w:br/>
        <w:t>Social Media Website Pages Links:</w:t>
        <w:br/>
        <w:t>1.  Facebook:  https://www.facebook.com/SuvastikaSystems?mibextid=kFxxJD</w:t>
        <w:br/>
        <w:t>2.  Instagram:  https://www.instagram.com/suvastikasystems/?hl=en</w:t>
        <w:br/>
        <w:t>3.  LinkedIn:  https://www.linkedin.com/company/su-vastika-systems-private-limited/</w:t>
        <w:br/>
        <w:t>4.  Twitter:  https://x.com/suvastika</w:t>
        <w:br/>
        <w:t>5.  Google: https://g.co/kgs/4ibu6Jr Kunwer Sachdev</w:t>
        <w:br/>
        <w:t>6.  Medium: https://medium.com/@Su-vastika</w:t>
        <w:br/>
        <w:t>7.  Pinterest: https://in.pinterest.com/solarsuvastika/</w:t>
        <w:br/>
        <w:t>8.  Bluesky: https://bsky.app/profile/su-vastikasystems.bsky.social</w:t>
        <w:br/>
        <w:t>9.  Tumblr: https://www.tumblr.com/blog/suvastikasystems</w:t>
        <w:br/>
        <w:br/>
        <w:t>#Kunwersachdev #Suvastika #suvastikaess #suvastikainverterups #suvastikacompany #suvastikasolarups #subscribe #motivationalvideo</w:t>
      </w:r>
    </w:p>
    <w:p>
      <w:r>
        <w:t xml:space="preserve">▶️ Watch: </w:t>
      </w:r>
      <w:hyperlink r:id="rId261">
        <w:r>
          <w:rPr>
            <w:color w:val="0000FF"/>
            <w:u w:val="single"/>
          </w:rPr>
          <w:t>https://www.youtube.com/watch?v=pGg9dpqqtSE</w:t>
        </w:r>
      </w:hyperlink>
    </w:p>
    <w:p/>
    <w:p>
      <w:pPr>
        <w:pStyle w:val="Heading2"/>
      </w:pPr>
      <w:r>
        <w:t>267. Su.kam Inverter Funny Advertisement 🤣🤣😂 || #ytshorts #meme #fun #comedy #ytvideo #11</w:t>
      </w:r>
    </w:p>
    <w:p>
      <w:r>
        <w:t>📺 Channel: Bold noman</w:t>
      </w:r>
    </w:p>
    <w:p>
      <w:r>
        <w:t>📅 Published: 2022-07-02</w:t>
      </w:r>
    </w:p>
    <w:p>
      <w:r>
        <w:t>👁️ Views: 1961 | 👍 Likes: None | 💬 Comments: 9</w:t>
      </w:r>
    </w:p>
    <w:p>
      <w:r>
        <w:t xml:space="preserve">📝 Description: #funnyvideo </w:t>
        <w:br/>
        <w:t xml:space="preserve">full time pass </w:t>
        <w:br/>
        <w:br/>
        <w:t xml:space="preserve">Like and Subscribe </w:t>
        <w:br/>
        <w:br/>
        <w:t xml:space="preserve">Viral </w:t>
        <w:br/>
        <w:br/>
        <w:br/>
        <w:t xml:space="preserve">this video is not for hunting </w:t>
        <w:br/>
        <w:t xml:space="preserve">any cast or religious this is </w:t>
        <w:br/>
        <w:t>only for fine</w:t>
        <w:br/>
        <w:br/>
        <w:t>so watch full video and Subscribe my channel</w:t>
      </w:r>
    </w:p>
    <w:p>
      <w:r>
        <w:t xml:space="preserve">▶️ Watch: </w:t>
      </w:r>
      <w:hyperlink r:id="rId262">
        <w:r>
          <w:rPr>
            <w:color w:val="0000FF"/>
            <w:u w:val="single"/>
          </w:rPr>
          <w:t>https://www.youtube.com/watch?v=qY0qlAVahvI</w:t>
        </w:r>
      </w:hyperlink>
    </w:p>
    <w:p/>
    <w:p>
      <w:pPr>
        <w:pStyle w:val="Heading2"/>
      </w:pPr>
      <w:r>
        <w:t>268. Heart to heart conversation with the solar man himself, Su-kam head Kunwer Sachdev</w:t>
      </w:r>
    </w:p>
    <w:p>
      <w:r>
        <w:t>📺 Channel: SGT University</w:t>
      </w:r>
    </w:p>
    <w:p>
      <w:r>
        <w:t>📅 Published: 2018-11-30</w:t>
      </w:r>
    </w:p>
    <w:p>
      <w:r>
        <w:t>👁️ Views: 4689 | 👍 Likes: 141 | 💬 Comments: 10</w:t>
      </w:r>
    </w:p>
    <w:p>
      <w:r>
        <w:t>📝 Description: Ask any middle class or any average Indian household about inverters in their homes and in all probability their story will definitely feature the name Su-Kam. This is the goodwill the company has earned over the years....and the man behind this giant company is Kunwer Sachdev. So, needless to mention when Mr. Sachdev came visiting SGT university, and talked about his life struggles and the efforts he put behind the making of the brand Su-Kam....it made for a highly interactive and engrossing conversation. Everyone enjoyed every bit of the words he spoke....SGT presents a hearty speech by the "'solar man of India''- Kunwer Sachdev.</w:t>
      </w:r>
    </w:p>
    <w:p>
      <w:r>
        <w:t xml:space="preserve">▶️ Watch: </w:t>
      </w:r>
      <w:hyperlink r:id="rId263">
        <w:r>
          <w:rPr>
            <w:color w:val="0000FF"/>
            <w:u w:val="single"/>
          </w:rPr>
          <w:t>https://www.youtube.com/watch?v=jBwEGvKsFW8</w:t>
        </w:r>
      </w:hyperlink>
    </w:p>
    <w:p/>
    <w:p>
      <w:pPr>
        <w:pStyle w:val="Heading2"/>
      </w:pPr>
      <w:r>
        <w:t>269. Kunwer-Playing (Almost 14 months)</w:t>
      </w:r>
    </w:p>
    <w:p>
      <w:r>
        <w:t>📺 Channel: chhatwal76</w:t>
      </w:r>
    </w:p>
    <w:p>
      <w:r>
        <w:t>📅 Published: 2009-06-06</w:t>
      </w:r>
    </w:p>
    <w:p>
      <w:r>
        <w:t>👁️ Views: 69 | 👍 Likes: 4 | 💬 Comments: None</w:t>
      </w:r>
    </w:p>
    <w:p>
      <w:r>
        <w:t>📝 Description: Kunwer Playing (Almost 14 Months)</w:t>
      </w:r>
    </w:p>
    <w:p>
      <w:r>
        <w:t xml:space="preserve">▶️ Watch: </w:t>
      </w:r>
      <w:hyperlink r:id="rId264">
        <w:r>
          <w:rPr>
            <w:color w:val="0000FF"/>
            <w:u w:val="single"/>
          </w:rPr>
          <w:t>https://www.youtube.com/watch?v=yHPjBgIRk2A</w:t>
        </w:r>
      </w:hyperlink>
    </w:p>
    <w:p/>
    <w:p>
      <w:pPr>
        <w:pStyle w:val="Heading2"/>
      </w:pPr>
      <w:r>
        <w:t>270. INAUGURATION OF START UP WEEK 2021</w:t>
      </w:r>
    </w:p>
    <w:p>
      <w:r>
        <w:t>📺 Channel: Amity University Mumbai</w:t>
      </w:r>
    </w:p>
    <w:p>
      <w:r>
        <w:t>📅 Published: 2021-04-08</w:t>
      </w:r>
    </w:p>
    <w:p>
      <w:r>
        <w:t>👁️ Views: 81 | 👍 Likes: 1 | 💬 Comments: 1</w:t>
      </w:r>
    </w:p>
    <w:p>
      <w:r>
        <w:t>📝 Description: Start-Up Week 2021 by E- Cell of #AmityUniversityMumbai was inaugurated in the presence of Officiating Vice-Chancellor, Lt. Gen VK Sharma, Amity University Mumbai, Mentor of E-Cell &amp; Director of Amity Business School, Dr. AKS Suryavanshi, and great speakers like Mr. Kunwer Sachdeva (CEO &amp; Founder at Su-Kam Power Systems Limited), Mr. Faisal Farooqui (Founder &amp; CEO - MouthShut.com) &amp; Mr. Vijay Vir Singh (Vice President Funding &amp; Incubation at Amity Innovation Incubator and Mentor of Change (AIM -NiTi Aayog).</w:t>
        <w:br/>
        <w:br/>
        <w:t>#ecell #amity #startupweek #startupindia #makeinindia #incubator #startups #businessschool #entrepreneur #amityhappenings</w:t>
      </w:r>
    </w:p>
    <w:p>
      <w:r>
        <w:t xml:space="preserve">▶️ Watch: </w:t>
      </w:r>
      <w:hyperlink r:id="rId265">
        <w:r>
          <w:rPr>
            <w:color w:val="0000FF"/>
            <w:u w:val="single"/>
          </w:rPr>
          <w:t>https://www.youtube.com/watch?v=RL5T3eRGcXw</w:t>
        </w:r>
      </w:hyperlink>
    </w:p>
    <w:p/>
    <w:p>
      <w:pPr>
        <w:pStyle w:val="Heading2"/>
      </w:pPr>
      <w:r>
        <w:t>271. Why Lithium ESS Outperforms DG Set for Office/#Su-vastika UPS</w:t>
      </w:r>
    </w:p>
    <w:p>
      <w:r>
        <w:t>📺 Channel: Su-vastika Solar Storage Solutions company</w:t>
      </w:r>
    </w:p>
    <w:p>
      <w:r>
        <w:t>📅 Published: 2023-07-26</w:t>
      </w:r>
    </w:p>
    <w:p>
      <w:r>
        <w:t>👁️ Views: 1543 | 👍 Likes: 29 | 💬 Comments: 5</w:t>
      </w:r>
    </w:p>
    <w:p>
      <w:r>
        <w:t xml:space="preserve">📝 Description: Best Alternative to Diesel Generators | Su-vastika Lithium Battery Inverter for Office </w:t>
        <w:br/>
        <w:br/>
        <w:t>The Energy Storage System (ESS), developed by Su-vastika, is a rechargeable battery system that stores energy from the electric grid or any renewable energy source and provides that energy back when needed. There is a ban on diesel generators in Delhi.</w:t>
        <w:br/>
        <w:br/>
        <w:t>The primary component of an ESS is a LiFEPO4-based battery.Su-vastika Lithium battery si installed with Energy Storage system. Su-vastika ESS can be upgraded to Su-vastika Solar Inverter or Su-vastika Solar IPS by adding MPPT solar charge controller with it. Su-vastika Inverter ups range comes up to 200 KVA. Su-vastika lithium battery comes in different capacities. Su-vastika UPS has the capability to handle Lithium bank. Su-vastika backup for hospital, hotel and offices are getting popular. Su-vastika lithium price is very attractive.</w:t>
        <w:br/>
        <w:t>Su-vastika UPS, Su-vastika smart Inverter comes in different capacities. Su-vastika ESS can be converted in to the Solar Inverter or Su-vastika Solar IPS by adding MPPT solar charge controller. Su-vastika Inverter UPS range comes in single phase and 3 phase. Su-vastika Lithium battery comes in different range as Su vastika company is established in Gurgaon, India. having Su-vastika Solar India. All Su-vastika product range has the Digital warranty system.</w:t>
        <w:br/>
        <w:t>It is maintenance-free and noise-free. It does not cause air pollution, does not require any fuel to work, and takes less space to install.</w:t>
        <w:br/>
        <w:br/>
        <w:t>Su-vastika company is mentored by Mr.Kunwer Sachdev who is known as Inverter Man of India</w:t>
        <w:br/>
        <w:br/>
        <w:t>Connect with us:</w:t>
        <w:br/>
        <w:t>Contact Us: 1800-202-4423</w:t>
        <w:br/>
        <w:t>Email Us: info@suvastika.com</w:t>
        <w:br/>
        <w:t>Visit Us: https://www.suvastika.com</w:t>
        <w:br/>
        <w:br/>
        <w:t>Social Media Website Pages Links:</w:t>
        <w:br/>
        <w:t>1.  Facebook:  https://www.facebook.com/SuvastikaSystems?mibextid=kFxxJD</w:t>
        <w:br/>
        <w:t>2.  Instagram:  https://www.instagram.com/suvastikasystems/?hl=en</w:t>
        <w:br/>
        <w:t>3.  LinkedIn:  https://www.linkedin.com/company/su-vastika-systems-private-limited/</w:t>
        <w:br/>
        <w:t>4.  Twitter:  https://x.com/suvastika</w:t>
        <w:br/>
        <w:t>5.  Google: https://g.co/kgs/4ibu6Jr Kunwer Sachdev</w:t>
        <w:br/>
        <w:t>6.  Medium: https://medium.com/@Su-vastika</w:t>
        <w:br/>
        <w:t>7.  Pinterest: https://in.pinterest.com/solarsuvastika/</w:t>
        <w:br/>
        <w:t>8.  Bluesky: https://bsky.app/profile/su-vastikasystems.bsky.social</w:t>
        <w:br/>
        <w:t>9.  Tumblr: https://www.tumblr.com/blog/suvastikasystems</w:t>
        <w:br/>
        <w:br/>
        <w:t>#suvastika #suvastikabattery #energystorage #lithiumbattery #lithium #suvastikalithiumbattery #dg #dieselgenerators</w:t>
      </w:r>
    </w:p>
    <w:p>
      <w:r>
        <w:t xml:space="preserve">▶️ Watch: </w:t>
      </w:r>
      <w:hyperlink r:id="rId266">
        <w:r>
          <w:rPr>
            <w:color w:val="0000FF"/>
            <w:u w:val="single"/>
          </w:rPr>
          <w:t>https://www.youtube.com/watch?v=10z5gYllVGE</w:t>
        </w:r>
      </w:hyperlink>
    </w:p>
    <w:p/>
    <w:p>
      <w:pPr>
        <w:pStyle w:val="Heading2"/>
      </w:pPr>
      <w:r>
        <w:t>272. Su-vastika ESS 2500 UPS - Ultimate Power Backup Solution For HOME and OFFICE #shorts</w:t>
      </w:r>
    </w:p>
    <w:p>
      <w:r>
        <w:t>📺 Channel: Su-vastika Solar Storage Solutions company</w:t>
      </w:r>
    </w:p>
    <w:p>
      <w:r>
        <w:t>📅 Published: 2024-11-09</w:t>
      </w:r>
    </w:p>
    <w:p>
      <w:r>
        <w:t>👁️ Views: 3503 | 👍 Likes: 66 | 💬 Comments: 7</w:t>
      </w:r>
    </w:p>
    <w:p>
      <w:r>
        <w:t>📝 Description: Are You searching For Best Inverter Battery in 2024. Today, We are Going To Introduce the future of home energy storage with the Su-vastika Inbuilt Lithium Battery ESS 2500. This innovative product offers a reliable and efficient way to power your home during power outages or grid failures.</w:t>
        <w:br/>
        <w:br/>
        <w:t>Su-vastika inbuilt Lithium ESS 2500 | Best Inverter Battery in 2024 | Best Inverter For Office Loads</w:t>
        <w:br/>
        <w:br/>
        <w:t>Upgrade to the best inbuilt lithium Battery inverter for your home or office! which is the Best Inverter Battery in 2024. Su-vastika 1.5 KW inbuilt lithium battery paired with a 2500 ESS delivers uninterrupted power with zero switching time. Keep your Laptop, Desktop, Printer, Fax machine, AC, fridge, fans, and lights running efficiently, ensuring no power cuts slow you down. Perfect for those who demand reliable, long-lasting energy solutions for home or office.</w:t>
        <w:br/>
        <w:br/>
        <w:t>In this video, we'll explore the key features and benefits of this Best Inverter Battery in 2024 or Su-vastika's advanced ESS 2500.</w:t>
        <w:br/>
        <w:br/>
        <w:t>High Energy Density: Compact and powerful LiFePO4 battery technology.</w:t>
        <w:br/>
        <w:t>Long Cycle Life: Enjoy years of reliable performance.</w:t>
        <w:br/>
        <w:t>Fast Charging: Quickly recharge your battery for uninterrupted power.</w:t>
        <w:br/>
        <w:t>Smart BMS: Advanced battery management system for safety and optimal performance.</w:t>
        <w:br/>
        <w:t>Easy Installation: Simple setup and integration with your existing solar system.</w:t>
        <w:br/>
        <w:t>Remote Monitoring: Track your energy usage and control your system remotely.</w:t>
        <w:br/>
        <w:br/>
        <w:t>Join us as we delve deeper into the Best Inverter Battery in 2024 i.e Su-vastika Inbuilt Lithium Battery ESS 2500 and see how it can revolutionize your home's energy needs.</w:t>
        <w:br/>
        <w:br/>
        <w:t xml:space="preserve">🔋 1.5 KW Inbuilt Lithium Battery  </w:t>
        <w:br/>
        <w:t xml:space="preserve">⚡ 2500 VA UPS  </w:t>
        <w:br/>
        <w:t xml:space="preserve">🏠 Powerful Backup for Home &amp; Office  </w:t>
        <w:br/>
        <w:t xml:space="preserve">💡 Instant Power, No Interruptions  </w:t>
        <w:br/>
        <w:br/>
        <w:t xml:space="preserve">Visit website for more details:  www.suvastika.com </w:t>
        <w:br/>
        <w:t>Email: info@suvastika.com</w:t>
        <w:br/>
        <w:t>Toll-free no: 1800-202-4423</w:t>
        <w:br/>
        <w:t>Sales: +91 9711 774744</w:t>
        <w:br/>
        <w:br/>
        <w:t>Social Media Website Pages Links:</w:t>
        <w:br/>
        <w:t>1.  Facebook:  https://www.facebook.com/SuvastikaSystems?mibextid=kFxxJD</w:t>
        <w:br/>
        <w:t>2.  Instagram:  https://www.instagram.com/suvastikasystems/?hl=en</w:t>
        <w:br/>
        <w:t>3.  LinkedIn:  https://www.linkedin.com/company/su-vastika-systems-private-limited/</w:t>
        <w:br/>
        <w:t>4.  Twitter:  https://x.com/suvastika</w:t>
        <w:br/>
        <w:t>5.  Google: https://g.co/kgs/4ibu6Jr Kunwer Sachdev</w:t>
        <w:br/>
        <w:t>6.  Medium: https://medium.com/@Su-vastika</w:t>
        <w:br/>
        <w:t>7.  Pinterest: https://in.pinterest.com/solarsuvastika/</w:t>
        <w:br/>
        <w:t>8.  Bluesky: https://bsky.app/profile/su-vastikasystems.bsky.social</w:t>
        <w:br/>
        <w:t xml:space="preserve">9.  Tumblr: https://www.tumblr.com/blog/suvastikasystems </w:t>
        <w:br/>
        <w:br/>
        <w:t xml:space="preserve">Power your home &amp; office. Empower your life &amp; business! </w:t>
        <w:br/>
        <w:br/>
        <w:t>#suvastika  #suvastikaups  #lithiuminverter  #bestups #officeinveter #officeups #lithiumion #lithiumpower #homeinverter  #homeups  #bestinverter  #powerbackup #suvastikaess #ess2500 #officeinverter #officeups</w:t>
      </w:r>
    </w:p>
    <w:p>
      <w:r>
        <w:t xml:space="preserve">▶️ Watch: </w:t>
      </w:r>
      <w:hyperlink r:id="rId267">
        <w:r>
          <w:rPr>
            <w:color w:val="0000FF"/>
            <w:u w:val="single"/>
          </w:rPr>
          <w:t>https://www.youtube.com/watch?v=K6l6DM-a1Sw</w:t>
        </w:r>
      </w:hyperlink>
    </w:p>
    <w:p/>
    <w:p>
      <w:pPr>
        <w:pStyle w:val="Heading2"/>
      </w:pPr>
      <w:r>
        <w:t>273. Shri sanvariya Seth Khichdi wale shakkar Bazaar main road</w:t>
      </w:r>
    </w:p>
    <w:p>
      <w:r>
        <w:t>📺 Channel: DJ Nayan indore official</w:t>
      </w:r>
    </w:p>
    <w:p>
      <w:r>
        <w:t>📅 Published: 2022-05-19</w:t>
      </w:r>
    </w:p>
    <w:p>
      <w:r>
        <w:t>👁️ Views: 2629 | 👍 Likes: None | 💬 Comments: 0</w:t>
      </w:r>
    </w:p>
    <w:p>
      <w:r>
        <w:t xml:space="preserve">📝 Description: </w:t>
      </w:r>
    </w:p>
    <w:p>
      <w:r>
        <w:t xml:space="preserve">▶️ Watch: </w:t>
      </w:r>
      <w:hyperlink r:id="rId268">
        <w:r>
          <w:rPr>
            <w:color w:val="0000FF"/>
            <w:u w:val="single"/>
          </w:rPr>
          <w:t>https://www.youtube.com/watch?v=qg5CcZFweOI</w:t>
        </w:r>
      </w:hyperlink>
    </w:p>
    <w:p/>
    <w:p>
      <w:pPr>
        <w:pStyle w:val="Heading2"/>
      </w:pPr>
      <w:r>
        <w:t>274. 75 KVA Lithium Inverter/75 KVA Energy Storage System</w:t>
      </w:r>
    </w:p>
    <w:p>
      <w:r>
        <w:t>📺 Channel: Su-vastika Solar Storage Solutions company</w:t>
      </w:r>
    </w:p>
    <w:p>
      <w:r>
        <w:t>📅 Published: 2024-05-27</w:t>
      </w:r>
    </w:p>
    <w:p>
      <w:r>
        <w:t>👁️ Views: 10317 | 👍 Likes: 356 | 💬 Comments: 17</w:t>
      </w:r>
    </w:p>
    <w:p>
      <w:r>
        <w:t>📝 Description: In this video Ms. Anchal Kaul from Su vastika has been explaining the benefits of Suvastika 75 KVA Lithium Inverter/ESS. The 75 KVA Energy Storage System has the capacity to run a big office in case of power failure and can replace the Diesel Generator of 80 KVA. Now the time has gone to create pollution and vibrations outside the office and simply install Lithium Inverter for the backup which does not need any Diesel to run. Its a silent Generator which is run automatically without any switching time. The Energy Storage System having Lithium battery of 50 KW can give you the backup of 40 minutes to 12 hours depending on the load of the office. The Lithium Inverter runs computers, air conditioning system, lights fans ETC without any interruption. Su-vastika is the first company in the worked to make this 75 KVA ESS in the world and make it India product. Suvastika has the technology patent and the design patent to build this product.</w:t>
        <w:br/>
        <w:br/>
        <w:t xml:space="preserve">Contact Su-vastika Systems Pvt. Ltd. </w:t>
        <w:br/>
        <w:t>Website: https://suvastika.com</w:t>
        <w:br/>
        <w:t xml:space="preserve">Contact :- 9711774744 </w:t>
        <w:br/>
        <w:t>Toll Free Number :- 1800-202-4423</w:t>
        <w:br/>
        <w:t>email: info@suvastika.com</w:t>
        <w:br/>
        <w:br/>
        <w:t>Social Media Website Pages Links:</w:t>
        <w:br/>
        <w:t>1.  Facebook:  https://www.facebook.com/SuvastikaSystems?mibextid=kFxxJD</w:t>
        <w:br/>
        <w:t>2.  Instagram:  https://www.instagram.com/suvastikasystems/?hl=en</w:t>
        <w:br/>
        <w:t>3.  LinkedIn:  https://www.linkedin.com/company/su-vastika-systems-private-limited/</w:t>
        <w:br/>
        <w:t>4.  Twitter:  https://x.com/suvastika</w:t>
        <w:br/>
        <w:t>5.  Google: https://g.co/kgs/4ibu6Jr Kunwer Sachdev</w:t>
        <w:br/>
        <w:t>6.  Medium: https://medium.com/@Su-vastika</w:t>
        <w:br/>
        <w:t>7.  Pinterest: https://in.pinterest.com/solarsuvastika/</w:t>
        <w:br/>
        <w:t>8.  Bluesky: https://bsky.app/profile/su-vastikasystems.bsky.social</w:t>
        <w:br/>
        <w:t xml:space="preserve">9.  Tumblr: https://www.tumblr.com/blog/suvastikasystems </w:t>
        <w:br/>
        <w:br/>
        <w:t>Disclaimer:</w:t>
        <w:br/>
        <w:t xml:space="preserve">Thank you for visiting Su-vastika YouTube channel. We would like to inform our viewers that Su-vastika is a channel dedicated to providing information and insights on the solar and power backup industry, with a focus on lithium battery packs. </w:t>
        <w:br/>
        <w:br/>
        <w:t>Please note that the content shared on this channel is for informational purposes only and should not be considered as professional advice. Viewers are encouraged to conduct their own research or consult with experts before making any decisions related to solar products, power backup solutions, or lithium battery packs.</w:t>
        <w:br/>
        <w:br/>
        <w:t>Su-vastika is involved in manufacturing and distributing its own products in the solar and power backup industry. Our company is based in Gurgaon, Haryana, in India. We take pride in the quality and reliability of our products, and strive to provide our customers with innovative solutions for their energy needs.</w:t>
        <w:br/>
        <w:br/>
        <w:t>It is important to remember that the information provided on this channel may not be exhaustive or up-to-date, as the industry is constantly evolving. We recommend staying informed about the latest developments and trends in solar and power backup technologies.</w:t>
        <w:br/>
        <w:br/>
        <w:t>Thank you for your interest in Su-vastika. We appreciate your support.</w:t>
        <w:br/>
        <w:br/>
        <w:br/>
        <w:t>#75kvaESS #75kvalithiuminverter #Energystoragesystem #energystorage #energystoragesolutions #energystoragesystems  #renewableenergystorage #solarenergystoragesystem #subscribe #shorts #shortvideo #inverter #suvastika #bestinverterforhome</w:t>
      </w:r>
    </w:p>
    <w:p>
      <w:r>
        <w:t xml:space="preserve">▶️ Watch: </w:t>
      </w:r>
      <w:hyperlink r:id="rId269">
        <w:r>
          <w:rPr>
            <w:color w:val="0000FF"/>
            <w:u w:val="single"/>
          </w:rPr>
          <w:t>https://www.youtube.com/watch?v=8Ln68Cwjpnw</w:t>
        </w:r>
      </w:hyperlink>
    </w:p>
    <w:p/>
    <w:p>
      <w:pPr>
        <w:pStyle w:val="Heading2"/>
      </w:pPr>
      <w:r>
        <w:t>275. 10 KVA Inverter with Wall Mount 9.6KW Lithium Battery Vs Diesel Generator</w:t>
      </w:r>
    </w:p>
    <w:p>
      <w:r>
        <w:t>📺 Channel: Su-vastika Solar Storage Solutions company</w:t>
      </w:r>
    </w:p>
    <w:p>
      <w:r>
        <w:t>📅 Published: 2024-05-09</w:t>
      </w:r>
    </w:p>
    <w:p>
      <w:r>
        <w:t>👁️ Views: 115857 | 👍 Likes: 154 | 💬 Comments: 50</w:t>
      </w:r>
    </w:p>
    <w:p>
      <w:r>
        <w:t xml:space="preserve">📝 Description: In this video Mr. Kunwer Sachdev founder Su-kam is explaining the benefits of Su-vastika 10 KVA Lithium Inverter/ESS. Mr. Kunwer Sachdev called as Inverter Man of India explaining the benefits of Lithium a inverter over the diesel Generator. This Lithium Inverter comes with the combo wall mounted lithium-ion battery of 9.6KW. As the diesel generators are banned in Delhi NCR so the Energy Storage Systems are the alternative to DG sets. </w:t>
        <w:br/>
        <w:t>This video tells the user how the Lithium Inverter/ESS can be free of pollution, No vibration and no need of diesel any more. Compact space and instant backup and no need to start and off the generator. There is no switching time so instant power and can run computers and TVs uninterrupted power. This 10kva inverter can be upgraded to solar inverter by adding charge controller and solar panels.</w:t>
        <w:br/>
        <w:t>The price point of Generator and Lithium Inverter is comparable. The running cost is saved and no maintenance required in 10 KVA Lithium Inverter or one can call it a lithium UPS as there is no break in power.</w:t>
        <w:br/>
        <w:t>The life of a lithium battery is 7 to 10 years and the complete system is warranted for 3 years. It has digital warranty and has Bluetooth and Wi-fi monitoring through the mobile application.</w:t>
        <w:br/>
        <w:t>#suvastika</w:t>
        <w:br/>
        <w:br/>
        <w:t>To learn more about this product wait for the next video to be uploaded on this channels.</w:t>
        <w:br/>
        <w:br/>
        <w:t>Contact Suvastika Systems Pvt. Ltd.</w:t>
        <w:br/>
        <w:t>Website: https://suvastika.com</w:t>
        <w:br/>
        <w:t xml:space="preserve">Contact :- 9711774744 </w:t>
        <w:br/>
        <w:t>Toll Free Number :- 1800-202-4423</w:t>
        <w:br/>
        <w:t>email: info@suvastika.com10kva Bluetooth inverter</w:t>
        <w:br/>
        <w:br/>
        <w:t>Social Media Website Pages Links:</w:t>
        <w:br/>
        <w:t>1.  Facebook:  https://www.facebook.com/SuvastikaSystems?mibextid=kFxxJD</w:t>
        <w:br/>
        <w:t>2.  Instagram:  https://www.instagram.com/suvastikasystems/?hl=en</w:t>
        <w:br/>
        <w:t>3.  LinkedIn:  https://www.linkedin.com/company/su-vastika-systems-private-limited/</w:t>
        <w:br/>
        <w:t>4.  Twitter:  https://x.com/suvastika</w:t>
        <w:br/>
        <w:t>5.  Google: https://g.co/kgs/4ibu6Jr Kunwer Sachdev</w:t>
        <w:br/>
        <w:t>6.  Medium: https://medium.com/@Su-vastika</w:t>
        <w:br/>
        <w:t>7.  Pinterest: https://in.pinterest.com/solarsuvastika/</w:t>
        <w:br/>
        <w:t>8.  Bluesky: https://bsky.app/profile/su-vastikasystems.bsky.social</w:t>
        <w:br/>
        <w:t>9.  Tumblr: https://www.tumblr.com/blog/suvastikasystems</w:t>
        <w:br/>
        <w:br/>
        <w:t>#suvastika #kunwersachdev #energystorage #suvastikaess #suvastikalithium #ess #10kva #lithium #lithiumbattery #dieselgenerators #digitalwarranty</w:t>
      </w:r>
    </w:p>
    <w:p>
      <w:r>
        <w:t xml:space="preserve">▶️ Watch: </w:t>
      </w:r>
      <w:hyperlink r:id="rId270">
        <w:r>
          <w:rPr>
            <w:color w:val="0000FF"/>
            <w:u w:val="single"/>
          </w:rPr>
          <w:t>https://www.youtube.com/watch?v=cUaTEQbPM0o</w:t>
        </w:r>
      </w:hyperlink>
    </w:p>
    <w:p/>
    <w:p>
      <w:pPr>
        <w:pStyle w:val="Heading2"/>
      </w:pPr>
      <w:r>
        <w:t>276. Rainy Season Secrets of DLF Golf Course Only Insiders Know</w:t>
      </w:r>
    </w:p>
    <w:p>
      <w:r>
        <w:t>📺 Channel: Kunwwer Sachdev</w:t>
      </w:r>
    </w:p>
    <w:p>
      <w:r>
        <w:t>📅 Published: 2024-09-26</w:t>
      </w:r>
    </w:p>
    <w:p>
      <w:r>
        <w:t>👁️ Views: 477 | 👍 Likes: 23 | 💬 Comments: 5</w:t>
      </w:r>
    </w:p>
    <w:p>
      <w:r>
        <w:t xml:space="preserve">📝 Description: Experience the stunning view of the DLF Golf Course at night and enjoy a round of golf in the rain! Watch this video to see the beauty of golfing in unique conditions. </w:t>
        <w:br/>
        <w:br/>
        <w:t xml:space="preserve">Experience a breathtaking aerial view of one of Delhi NCR's most prestigious and Luxurious golf courses. This video captures the lush fairways, manicured greens, and serene surroundings from a unique perspective. Watch as the sun bathes the course in golden light, creating a picturesque scene. DLF course night Golf lights are on, and the view is breathtaking. Don't miss this opportunity to virtually tee off at DLF Golf </w:t>
        <w:br/>
        <w:br/>
        <w:t xml:space="preserve"> #dlfgolfcourse #gurgaon #gurgaonblogger #gurgaonblogger </w:t>
        <w:br/>
        <w:br/>
        <w:t>Follow me on Below Profiles :-</w:t>
        <w:br/>
        <w:t>Instagram</w:t>
        <w:br/>
        <w:t>instagram.com/kunwersachdev</w:t>
        <w:br/>
        <w:br/>
        <w:t>Facebook</w:t>
        <w:br/>
        <w:t>facebook.com/kunwers</w:t>
        <w:br/>
        <w:br/>
        <w:t>Twitter</w:t>
        <w:br/>
        <w:t>x.com/kunwer_sachdev?lang=en&amp;mx=2</w:t>
      </w:r>
    </w:p>
    <w:p>
      <w:r>
        <w:t xml:space="preserve">▶️ Watch: </w:t>
      </w:r>
      <w:hyperlink r:id="rId271">
        <w:r>
          <w:rPr>
            <w:color w:val="0000FF"/>
            <w:u w:val="single"/>
          </w:rPr>
          <w:t>https://www.youtube.com/watch?v=izM_67lXBA4</w:t>
        </w:r>
      </w:hyperlink>
    </w:p>
    <w:p/>
    <w:p>
      <w:pPr>
        <w:pStyle w:val="Heading2"/>
      </w:pPr>
      <w:r>
        <w:t>277. Kunwer ji ke liye</w:t>
      </w:r>
    </w:p>
    <w:p>
      <w:r>
        <w:t>📺 Channel: Pakistan murdabad</w:t>
      </w:r>
    </w:p>
    <w:p>
      <w:r>
        <w:t>📅 Published: 2019-04-24</w:t>
      </w:r>
    </w:p>
    <w:p>
      <w:r>
        <w:t>👁️ Views: 1995 | 👍 Likes: 18 | 💬 Comments: 16</w:t>
      </w:r>
    </w:p>
    <w:p>
      <w:r>
        <w:t xml:space="preserve">📝 Description: </w:t>
      </w:r>
    </w:p>
    <w:p>
      <w:r>
        <w:t xml:space="preserve">▶️ Watch: </w:t>
      </w:r>
      <w:hyperlink r:id="rId272">
        <w:r>
          <w:rPr>
            <w:color w:val="0000FF"/>
            <w:u w:val="single"/>
          </w:rPr>
          <w:t>https://www.youtube.com/watch?v=vSqL9V310II</w:t>
        </w:r>
      </w:hyperlink>
    </w:p>
    <w:p/>
    <w:p>
      <w:pPr>
        <w:pStyle w:val="Heading2"/>
      </w:pPr>
      <w:r>
        <w:t>278. Indian Company Making Transformer | Power Storage Solutions | Lift UPS Battery Provider in India</w:t>
      </w:r>
    </w:p>
    <w:p>
      <w:r>
        <w:t>📺 Channel: Su-vastika Solar Storage Solutions company</w:t>
      </w:r>
    </w:p>
    <w:p>
      <w:r>
        <w:t>📅 Published: 2023-05-01</w:t>
      </w:r>
    </w:p>
    <w:p>
      <w:r>
        <w:t>👁️ Views: 248 | 👍 Likes: 15 | 💬 Comments: 3</w:t>
      </w:r>
    </w:p>
    <w:p>
      <w:r>
        <w:t>📝 Description: The Indian company has beaten the Chinese competition in transformer manufacturing with Automatic Core Stacking machines, maintaining the consistency of quality of the transformer at the same.</w:t>
        <w:br/>
        <w:br/>
        <w:t>"Su-vastika 10KWH Lithium Battery: Double Backup Time" offers an in-depth exploration of Su-vastika's 10kWh lithium battery system, highlighting its advanced features and advantages over traditional battery technologies.​</w:t>
        <w:br/>
        <w:br/>
        <w:t>Key Highlights:</w:t>
        <w:br/>
        <w:br/>
        <w:t>1) Extended Backup Duration: The 10kWh lithium battery provides significantly longer backup times compared to conventional batteries, ensuring uninterrupted power during outages.​</w:t>
        <w:br/>
        <w:br/>
        <w:t>2) Charging: Designed for efficiency, this battery charges faster, reducing downtime and maximizing energy availability.​</w:t>
        <w:br/>
        <w:br/>
        <w:t>3) Enhanced Safety Features: Equipped with a comprehensive Battery Management System (BMS), it offers protection against overcharging, deep discharge, and short circuits, ensuring safe operation.​</w:t>
        <w:br/>
        <w:br/>
        <w:t>4) Long Lifespan: With a life expectancy of 7 to 10 years, the battery offers a durable and reliable energy storage solution.​</w:t>
        <w:br/>
        <w:br/>
        <w:t>5) Space-Saving Design: Its compact and wall-mountable design eliminates the need for bulky trolleys, saving space and simplifying installation.​</w:t>
        <w:br/>
        <w:br/>
        <w:t>6) Maintenance-Free Operation: Unlike lead-acid batteries, this lithium battery requires no regular maintenance, offering a hassle-free user experience.</w:t>
        <w:br/>
        <w:br/>
        <w:t>For further queries:</w:t>
        <w:br/>
        <w:t xml:space="preserve">Contact: Su-vastika Systems Pvt. Ltd. </w:t>
        <w:br/>
        <w:t>Website: https://suvastika.com</w:t>
        <w:br/>
        <w:t xml:space="preserve">Contact :- 9711774744 </w:t>
        <w:br/>
        <w:t>Toll Free Number :- 1800-202-4423</w:t>
        <w:br/>
        <w:t>Email: info@suvastika.com</w:t>
        <w:br/>
        <w:br/>
        <w:t>Social Media Website Pages Links:</w:t>
        <w:br/>
        <w:t>1.  Facebook:  https://www.facebook.com/SuvastikaSystems?mibextid=kFxxJD</w:t>
        <w:br/>
        <w:t>2.  Instagram:  https://www.instagram.com/suvastikasystems/?hl=en</w:t>
        <w:br/>
        <w:t>3.  LinkedIn:  https://www.linkedin.com/company/su-vastika-systems-private-limited/</w:t>
        <w:br/>
        <w:t>4.  Twitter:  https://x.com/suvastika</w:t>
        <w:br/>
        <w:t>5.  Google: https://g.co/kgs/4ibu6Jr Kunwer Sachdev</w:t>
        <w:br/>
        <w:t>6.  Medium: https://medium.com/@Su-vastika</w:t>
        <w:br/>
        <w:t>7.  Pinterest: https://in.pinterest.com/solarsuvastika/</w:t>
        <w:br/>
        <w:t>8.  Bluesky: https://bsky.app/profile/su-vastikasystems.bsky.social</w:t>
        <w:br/>
        <w:t>9.  Tumblr: https://www.tumblr.com/blog/suvastikasystems</w:t>
        <w:br/>
        <w:br/>
        <w:br/>
        <w:t>#IndiaWinsTransformerBattle #AutomaticCoreStacking #QualityTransformers #IndianManufacturing #ConsistencyInQuality #InnovationInManufacturing #MadeInIndia #CompetitiveEdge #TransformingSuccess #ups #inverter #ESS #energystorage  #powerbackup #transformer #suvastika #kunwer_sachdev #khushboo_sachdev #india #gurgaon #indiancompany #Founder_Sukam</w:t>
      </w:r>
    </w:p>
    <w:p>
      <w:r>
        <w:t xml:space="preserve">▶️ Watch: </w:t>
      </w:r>
      <w:hyperlink r:id="rId273">
        <w:r>
          <w:rPr>
            <w:color w:val="0000FF"/>
            <w:u w:val="single"/>
          </w:rPr>
          <w:t>https://www.youtube.com/watch?v=YGKPqcJioiQ</w:t>
        </w:r>
      </w:hyperlink>
    </w:p>
    <w:p/>
    <w:p>
      <w:pPr>
        <w:pStyle w:val="Heading2"/>
      </w:pPr>
      <w:r>
        <w:t>279. Storage Spectrum Session at Renewable Energy India Expo 2017</w:t>
      </w:r>
    </w:p>
    <w:p>
      <w:r>
        <w:t>📺 Channel: IGEF SO</w:t>
      </w:r>
    </w:p>
    <w:p>
      <w:r>
        <w:t>📅 Published: 2017-10-16</w:t>
      </w:r>
    </w:p>
    <w:p>
      <w:r>
        <w:t>👁️ Views: 193 | 👍 Likes: 3 | 💬 Comments: 0</w:t>
      </w:r>
    </w:p>
    <w:p>
      <w:r>
        <w:t xml:space="preserve">📝 Description: Expert speakers from leading battery storage technology companies and organizations came together on 21th of September at REI-Expo 2017 to discuss about the Indian market development, Make in India and innovative technology already being available in the country: </w:t>
        <w:br/>
        <w:br/>
        <w:t xml:space="preserve">Mr. Shantanu Jaiswal, Bloomberg New Energy Finance </w:t>
        <w:br/>
        <w:t xml:space="preserve">Mr. Manoj Gupta, VP-Strategy &amp; Business Development, Coslight India </w:t>
        <w:br/>
        <w:t xml:space="preserve">Mr. Gurpreet Chugh, Consulting Director, Energy at ICF Consulting </w:t>
        <w:br/>
        <w:t xml:space="preserve">Dr. Rashi Gupta, Director, Vision Mechatronics </w:t>
        <w:br/>
        <w:t xml:space="preserve">Mr. Sethuraman  Ganesan , Technology Manager,  ABB </w:t>
        <w:br/>
        <w:t xml:space="preserve">Mr. Debi Prakash Dash, Director India Energy Storage Alliance </w:t>
        <w:br/>
        <w:t>Mr. Raghu Belur, Enphase Energy</w:t>
        <w:br/>
        <w:t xml:space="preserve">Mr. Kunwer Sachdev, Managing Director, Su-Kam </w:t>
        <w:br/>
        <w:br/>
        <w:t>The session was moderated by Mr. Tobias Winter, Director, Indo-German Energy Forum Support Office. All experts discussed major constraints to the development of a larger market in India always making clear that there is a huge variety of applications. All experts agreed that the Indian mass market especially for Li-Ion technology is yet to be developed and that the worldwide race for establishing Li-Ion production facilities still includes India as a viable option despite the fact that around 7 more Tesla like Gigafactories are coming up until 2020.</w:t>
        <w:br/>
        <w:br/>
        <w:t>For more information on the Indo-German Energy Forum and related projects take a look at our website https://www.energyforum.in/home/ or follow us on Twitter https://twitter.com/IGEFSO.</w:t>
      </w:r>
    </w:p>
    <w:p>
      <w:r>
        <w:t xml:space="preserve">▶️ Watch: </w:t>
      </w:r>
      <w:hyperlink r:id="rId274">
        <w:r>
          <w:rPr>
            <w:color w:val="0000FF"/>
            <w:u w:val="single"/>
          </w:rPr>
          <w:t>https://www.youtube.com/watch?v=u9svpO_pQH4</w:t>
        </w:r>
      </w:hyperlink>
    </w:p>
    <w:p/>
    <w:p>
      <w:pPr>
        <w:pStyle w:val="Heading2"/>
      </w:pPr>
      <w:r>
        <w:t>280. Sukam A S P Avneeshan</w:t>
      </w:r>
    </w:p>
    <w:p>
      <w:r>
        <w:t>📺 Channel: Subra Manian</w:t>
      </w:r>
    </w:p>
    <w:p>
      <w:r>
        <w:t>📅 Published: 2012-01-18</w:t>
      </w:r>
    </w:p>
    <w:p>
      <w:r>
        <w:t>👁️ Views: 55 | 👍 Likes: 3 | 💬 Comments: 0</w:t>
      </w:r>
    </w:p>
    <w:p>
      <w:r>
        <w:t xml:space="preserve">📝 Description:  </w:t>
      </w:r>
    </w:p>
    <w:p>
      <w:r>
        <w:t xml:space="preserve">▶️ Watch: </w:t>
      </w:r>
      <w:hyperlink r:id="rId275">
        <w:r>
          <w:rPr>
            <w:color w:val="0000FF"/>
            <w:u w:val="single"/>
          </w:rPr>
          <w:t>https://www.youtube.com/watch?v=luzhh9oyD6I</w:t>
        </w:r>
      </w:hyperlink>
    </w:p>
    <w:p/>
    <w:p>
      <w:pPr>
        <w:pStyle w:val="Heading2"/>
      </w:pPr>
      <w:r>
        <w:t>281. Su-vastika solar systems India</w:t>
      </w:r>
    </w:p>
    <w:p>
      <w:r>
        <w:t>📺 Channel: APM Electronics new tech.</w:t>
      </w:r>
    </w:p>
    <w:p>
      <w:r>
        <w:t>📅 Published: 2022-06-07</w:t>
      </w:r>
    </w:p>
    <w:p>
      <w:r>
        <w:t>👁️ Views: 1039 | 👍 Likes: 25 | 💬 Comments: 3</w:t>
      </w:r>
    </w:p>
    <w:p>
      <w:r>
        <w:t>📝 Description: #suvastikasolarsystemsindia</w:t>
      </w:r>
    </w:p>
    <w:p>
      <w:r>
        <w:t xml:space="preserve">▶️ Watch: </w:t>
      </w:r>
      <w:hyperlink r:id="rId276">
        <w:r>
          <w:rPr>
            <w:color w:val="0000FF"/>
            <w:u w:val="single"/>
          </w:rPr>
          <w:t>https://www.youtube.com/watch?v=peeLCnsU66U</w:t>
        </w:r>
      </w:hyperlink>
    </w:p>
    <w:p/>
    <w:p>
      <w:pPr>
        <w:pStyle w:val="Heading2"/>
      </w:pPr>
      <w:r>
        <w:t>282. subtraction of fraction numbers</w:t>
      </w:r>
    </w:p>
    <w:p>
      <w:r>
        <w:t>📺 Channel: Kuchh naya</w:t>
      </w:r>
    </w:p>
    <w:p>
      <w:r>
        <w:t>📅 Published: 2022-01-08</w:t>
      </w:r>
    </w:p>
    <w:p>
      <w:r>
        <w:t>👁️ Views: 30 | 👍 Likes: 7 | 💬 Comments: 0</w:t>
      </w:r>
    </w:p>
    <w:p>
      <w:r>
        <w:t>📝 Description: Video from Kunwer</w:t>
      </w:r>
    </w:p>
    <w:p>
      <w:r>
        <w:t xml:space="preserve">▶️ Watch: </w:t>
      </w:r>
      <w:hyperlink r:id="rId277">
        <w:r>
          <w:rPr>
            <w:color w:val="0000FF"/>
            <w:u w:val="single"/>
          </w:rPr>
          <w:t>https://www.youtube.com/watch?v=-zzkLRKDx1I</w:t>
        </w:r>
      </w:hyperlink>
    </w:p>
    <w:p/>
    <w:p>
      <w:pPr>
        <w:pStyle w:val="Heading2"/>
      </w:pPr>
      <w:r>
        <w:t>283. Ultimate Lift Backup Inverter Solution/Su-vastika #Lift Inverter</w:t>
      </w:r>
    </w:p>
    <w:p>
      <w:r>
        <w:t>📺 Channel: Su-vastika Solar Storage Solutions company</w:t>
      </w:r>
    </w:p>
    <w:p>
      <w:r>
        <w:t>📅 Published: 2023-09-12</w:t>
      </w:r>
    </w:p>
    <w:p>
      <w:r>
        <w:t>👁️ Views: 921 | 👍 Likes: 14 | 💬 Comments: 3</w:t>
      </w:r>
    </w:p>
    <w:p>
      <w:r>
        <w:t>📝 Description: This video shows how the Lift Inverter/ ERD is installed in a lift at Gurgaon.</w:t>
        <w:br/>
        <w:t>The Su-vastika Lift Inverter gives uninterrupted power backup during the power failures. In this video the person shows the working of lift during the power failures and talk about the benefits of Lift Inverter/ ERD called Emergency Rescue device for lift backup. The video talk of difference between Lift Inverter and ARD which is an old technology just to open the doors of the lifts during the power failures in the lift.</w:t>
        <w:br/>
        <w:br/>
        <w:t>1) Backup Duration: The video illustrates that Su-vastika's lithium batteries provide longer backup times compared to lead-acid batteries. For instance, an 80Ah lithium battery can deliver comparable or superior backup to a 150Ah lead-acid battery, highlighting the higher efficiency of lithium technology.​</w:t>
        <w:br/>
        <w:br/>
        <w:t>2) Charging Efficiency: It showcases the rapid charging capabilities of lithium batteries, which can achieve full charge in approximately 2 to 3 hours. In contrast, lead-acid batteries typically require 12 to 15 hours for a complete charge, underscoring the time-saving benefits of lithium batteries.​</w:t>
        <w:br/>
        <w:br/>
        <w:t>3) Maintenance Requirements: The video emphasizes that lithium batteries are virtually maintenance-free, eliminating the need for regular tasks such as electrolyte top-ups required by lead-acid batteries. This feature contributes to a hassle-free user experience and reduces long-term maintenance costs.​</w:t>
        <w:br/>
        <w:br/>
        <w:t>4) Lifespan and Durability: It highlights the extended lifespan of lithium batteries, which can last up to 7 to 10 years, significantly outpacing the 2 to 3-year lifespan of typical lead-acid batteries. This longevity translates to fewer replacements and cost savings over time.​</w:t>
        <w:br/>
        <w:br/>
        <w:t>5) Size and Weight: The video demonstrates the compact and lightweight nature of lithium batteries. For example, an 80Ah lithium battery weighs approximately 11 kg, whereas a comparable 150Ah lead-acid battery weighs around 58 kg, making lithium batteries more convenient for installation and space-saving.​</w:t>
        <w:br/>
        <w:br/>
        <w:t>6) Safety Features: It discusses the advanced safety mechanisms inherent in lithium batteries, such as the Battery Management System (BMS), which protects against overcharging, over-discharging, and short circuits. In contrast, lead-acid batteries lack such integrated protections, posing higher risks of accidents.</w:t>
        <w:br/>
        <w:br/>
        <w:t>Connect with us:</w:t>
        <w:br/>
        <w:t>Contact Us : 1800-202-4423</w:t>
        <w:br/>
        <w:t>Call Us: +91 9711 774744</w:t>
        <w:br/>
        <w:t>Email Us: info@suvastika.com</w:t>
        <w:br/>
        <w:t>Visit Us: https://www.suvastika.com</w:t>
        <w:br/>
        <w:br/>
        <w:t>Social Media Website Pages Links:</w:t>
        <w:br/>
        <w:t>1.  Facebook:  https://www.facebook.com/SuvastikaSystems?mibextid=kFxxJD</w:t>
        <w:br/>
        <w:t>2.  Instagram:  https://www.instagram.com/suvastikasystems/?hl=en</w:t>
        <w:br/>
        <w:t>3.  LinkedIn:  https://www.linkedin.com/company/su-vastika-systems-private-limited/</w:t>
        <w:br/>
        <w:t>4.  Twitter:  https://x.com/suvastika</w:t>
        <w:br/>
        <w:t>5.  Google: https://g.co/kgs/4ibu6Jr Kunwer Sachdev</w:t>
        <w:br/>
        <w:t>6.  Medium: https://medium.com/@Su-vastika</w:t>
        <w:br/>
        <w:t>7.  Pinterest: https://in.pinterest.com/solarsuvastika/</w:t>
        <w:br/>
        <w:t>8.  Bluesky: https://bsky.app/profile/su-vastikasystems.bsky.social</w:t>
        <w:br/>
        <w:t>9.  Tumblr: https://www.tumblr.com/blog/suvastikasystems</w:t>
        <w:br/>
        <w:br/>
        <w:t>#suvastika #suvastikabattery #energystorage #uninterruptedpower #technology #energy #inverter</w:t>
      </w:r>
    </w:p>
    <w:p>
      <w:r>
        <w:t xml:space="preserve">▶️ Watch: </w:t>
      </w:r>
      <w:hyperlink r:id="rId278">
        <w:r>
          <w:rPr>
            <w:color w:val="0000FF"/>
            <w:u w:val="single"/>
          </w:rPr>
          <w:t>https://www.youtube.com/watch?v=vwZeo_f-S34</w:t>
        </w:r>
      </w:hyperlink>
    </w:p>
    <w:p/>
    <w:p>
      <w:pPr>
        <w:pStyle w:val="Heading2"/>
      </w:pPr>
      <w:r>
        <w:t>284. Vijay kumar</w:t>
      </w:r>
    </w:p>
    <w:p>
      <w:r>
        <w:t>📺 Channel: VijayPreeti Mathur</w:t>
      </w:r>
    </w:p>
    <w:p>
      <w:r>
        <w:t>📅 Published: 2018-03-18</w:t>
      </w:r>
    </w:p>
    <w:p>
      <w:r>
        <w:t>👁️ Views: 10 | 👍 Likes: 3 | 💬 Comments: 0</w:t>
      </w:r>
    </w:p>
    <w:p>
      <w:r>
        <w:t>📝 Description: Vijay kumar</w:t>
      </w:r>
    </w:p>
    <w:p>
      <w:r>
        <w:t xml:space="preserve">▶️ Watch: </w:t>
      </w:r>
      <w:hyperlink r:id="rId279">
        <w:r>
          <w:rPr>
            <w:color w:val="0000FF"/>
            <w:u w:val="single"/>
          </w:rPr>
          <w:t>https://www.youtube.com/watch?v=GJ4a5RvcQCo</w:t>
        </w:r>
      </w:hyperlink>
    </w:p>
    <w:p/>
    <w:p>
      <w:pPr>
        <w:pStyle w:val="Heading2"/>
      </w:pPr>
      <w:r>
        <w:t>285. Gurgaon Office Transformed by 30 KVA Su-vastika #ESS replacing DG</w:t>
      </w:r>
    </w:p>
    <w:p>
      <w:r>
        <w:t>📺 Channel: Su-vastika Solar Storage Solutions company</w:t>
      </w:r>
    </w:p>
    <w:p>
      <w:r>
        <w:t>📅 Published: 2023-07-15</w:t>
      </w:r>
    </w:p>
    <w:p>
      <w:r>
        <w:t>👁️ Views: 269 | 👍 Likes: 11 | 💬 Comments: 0</w:t>
      </w:r>
    </w:p>
    <w:p>
      <w:r>
        <w:t>📝 Description: "Su-vastika has installed a 30 KVA/360V Energy Storage Solution (ESS) Lithium Ion battery, powering the complete office of Unicel Corporation at Gurgaon. ESS is a green alternative to a Diesel generator with interrupted power supply. ESS is capable to run Central air conditioning system and computers, printers fridges, server and other load of office. They have 16 Ton of Air-conditioning and 12 Ton of central air conditioners to run their office.</w:t>
        <w:br/>
        <w:t>The Diesel Generator is replaced with Energy Storage System of 30 KVA without making any changes. The Su-vastika Energy Storage System can be converted in to the  Solar System or Solar IPS by adding the Solar MPPT charge controller.</w:t>
        <w:br/>
        <w:br/>
        <w:t>Visit Us: https://www.suvastika.com/</w:t>
        <w:br/>
        <w:t>Email Us: info@suvastika.com</w:t>
        <w:br/>
        <w:t>Contact Us: 1800-202-4423</w:t>
        <w:br/>
        <w:br/>
        <w:t>Connect with us:</w:t>
        <w:br/>
        <w:br/>
        <w:t>📞 Call: +91 9711 774744</w:t>
        <w:br/>
        <w:t>📧 Email: info@suvastika.com</w:t>
        <w:br/>
        <w:t>🌐 Visit: https://suvastika.com</w:t>
        <w:br/>
        <w:br/>
        <w:t>Social Media Website Pages Links:</w:t>
        <w:br/>
        <w:t>1.  Facebook:  https://www.facebook.com/SuvastikaSystems?mibextid=kFxxJD</w:t>
        <w:br/>
        <w:t>2.  Instagram:  https://www.instagram.com/suvastikasystems/?hl=en</w:t>
        <w:br/>
        <w:t>3.  LinkedIn:  https://www.linkedin.com/company/su-vastika-systems-private-limited/</w:t>
        <w:br/>
        <w:t>4.  Twitter:  https://x.com/suvastika</w:t>
        <w:br/>
        <w:t>5.  Google: https://g.co/kgs/4ibu6Jr Kunwer Sachdev</w:t>
        <w:br/>
        <w:t>6.  Medium: https://medium.com/@Su-vastika</w:t>
        <w:br/>
        <w:t>7.  Pinterest: https://in.pinterest.com/solarsuvastika/</w:t>
        <w:br/>
        <w:t>8.  Bluesky: https://bsky.app/profile/su-vastikasystems.bsky.social</w:t>
        <w:br/>
        <w:t>9.  Tumblr: https://www.tumblr.com/blog/suvastikasystems</w:t>
        <w:br/>
        <w:br/>
        <w:t>#suvastika #suvastikabattery #suvastikaess #energystorage #power #technology #dieselgenerators #dg</w:t>
      </w:r>
    </w:p>
    <w:p>
      <w:r>
        <w:t xml:space="preserve">▶️ Watch: </w:t>
      </w:r>
      <w:hyperlink r:id="rId280">
        <w:r>
          <w:rPr>
            <w:color w:val="0000FF"/>
            <w:u w:val="single"/>
          </w:rPr>
          <w:t>https://www.youtube.com/watch?v=PoDGQa3klik</w:t>
        </w:r>
      </w:hyperlink>
    </w:p>
    <w:p/>
    <w:p>
      <w:pPr>
        <w:pStyle w:val="Heading2"/>
      </w:pPr>
      <w:r>
        <w:t>286. ONLINE कबाड़ बेचकर बनगए कोरोडपति|The Kabadiwala|Business Story|Motivational Kahani#shorts</w:t>
      </w:r>
    </w:p>
    <w:p>
      <w:r>
        <w:t>📺 Channel: Suvendu Ghosh</w:t>
      </w:r>
    </w:p>
    <w:p>
      <w:r>
        <w:t>📅 Published: 2022-08-10</w:t>
      </w:r>
    </w:p>
    <w:p>
      <w:r>
        <w:t>👁️ Views: 380 | 👍 Likes: 11 | 💬 Comments: 0</w:t>
      </w:r>
    </w:p>
    <w:p>
      <w:r>
        <w:t>📝 Description: #SuvenduGhosh #TheKabadiwala #Shorts</w:t>
      </w:r>
    </w:p>
    <w:p>
      <w:r>
        <w:t xml:space="preserve">▶️ Watch: </w:t>
      </w:r>
      <w:hyperlink r:id="rId281">
        <w:r>
          <w:rPr>
            <w:color w:val="0000FF"/>
            <w:u w:val="single"/>
          </w:rPr>
          <w:t>https://www.youtube.com/watch?v=0jqe2sm_q9E</w:t>
        </w:r>
      </w:hyperlink>
    </w:p>
    <w:p/>
    <w:p>
      <w:pPr>
        <w:pStyle w:val="Heading2"/>
      </w:pPr>
      <w:r>
        <w:t>287. India's 1st state-of-the-art PCB Tester | Unique Innovative Design</w:t>
      </w:r>
    </w:p>
    <w:p>
      <w:r>
        <w:t>📺 Channel: Su-vastika Solar Storage Solutions company</w:t>
      </w:r>
    </w:p>
    <w:p>
      <w:r>
        <w:t>📅 Published: 2023-07-13</w:t>
      </w:r>
    </w:p>
    <w:p>
      <w:r>
        <w:t>👁️ Views: 234 | 👍 Likes: 19 | 💬 Comments: 2</w:t>
      </w:r>
    </w:p>
    <w:p>
      <w:r>
        <w:t>📝 Description: "Su-vastika 10KWH Lithium Battery: Double Backup Time" provides an in-depth look at Su-vastika's 10kVA Solar Power Conditioning Unit (PCU) integrated with a 9.6kWh wall-mounted lithium battery bank. This comprehensive energy solution is designed to offer efficient and reliable power backup for both residential and commercial settings.​</w:t>
        <w:br/>
        <w:br/>
        <w:t>Key Features Highlighted in the Video:</w:t>
        <w:br/>
        <w:br/>
        <w:t>1) Extended Backup Duration: The 9.6kWh lithium battery bank delivers significantly longer backup times compared to traditional lead-acid batteries, ensuring uninterrupted power supply during outages.​</w:t>
        <w:br/>
        <w:br/>
        <w:t>2) Rapid Charging Capability: The lithium battery can be fully charged in approximately 2 hours, allowing for quick readiness and minimal downtime.​</w:t>
        <w:br/>
        <w:br/>
        <w:t>3) Space-Saving Design: The compact, wall-mountable form factor of the lithium battery bank saves valuable floor space, making it suitable for various installation environments.​</w:t>
        <w:br/>
        <w:br/>
        <w:t>4) Maintenance-Free Operation: Unlike lead-acid batteries, the lithium battery requires no regular maintenance, offering a hassle-free user experience.​</w:t>
        <w:br/>
        <w:br/>
        <w:t>5) Advanced Safety Features: Equipped with a comprehensive Battery Management System (BMS), the system provides protection against overcharging, deep discharge, and short circuits, ensuring safe operation.​</w:t>
        <w:br/>
        <w:br/>
        <w:t>6) Efficient Solar Integration: The built-in MPPT solar charge controller optimizes solar energy utilization, reducing electricity bills and promoting environmental sustainability.​</w:t>
        <w:br/>
        <w:br/>
        <w:t>7) Smart Monitoring: The system supports Wi-Fi and Bluetooth connectivity, allowing users to monitor and control the PCU through a dedicated mobile application for enhanced convenience.</w:t>
        <w:br/>
        <w:br/>
        <w:t>Visit Us: https://www.suvastika.com/</w:t>
        <w:br/>
        <w:t>Email Us: info@suvastika.com</w:t>
        <w:br/>
        <w:t>Contact Us: 1800-202-4423</w:t>
        <w:br/>
        <w:br/>
        <w:t>Social Media Website Pages Links:</w:t>
        <w:br/>
        <w:t>1.  Facebook:  https://www.facebook.com/SuvastikaSystems?mibextid=kFxxJD</w:t>
        <w:br/>
        <w:t>2.  Instagram:  https://www.instagram.com/suvastikasystems/?hl=en</w:t>
        <w:br/>
        <w:t>3.  LinkedIn:  https://www.linkedin.com/company/su-vastika-systems-private-limited/</w:t>
        <w:br/>
        <w:t>4.  Twitter:  https://x.com/suvastika</w:t>
        <w:br/>
        <w:t>5.  Google: https://g.co/kgs/4ibu6Jr Kunwer Sachdev</w:t>
        <w:br/>
        <w:t>6.  Medium: https://medium.com/@Su-vastika</w:t>
        <w:br/>
        <w:t>7.  Pinterest: https://in.pinterest.com/solarsuvastika/</w:t>
        <w:br/>
        <w:t>8.  Bluesky: https://bsky.app/profile/su-vastikasystems.bsky.social</w:t>
        <w:br/>
        <w:t xml:space="preserve">9.  Tumblr: https://www.tumblr.com/blog/suvastikasystems </w:t>
        <w:br/>
        <w:br/>
        <w:t>#suvastika #suvastikabattery #lithiumbattery #pcb #suvastikapcbtesting #lithium</w:t>
      </w:r>
    </w:p>
    <w:p>
      <w:r>
        <w:t xml:space="preserve">▶️ Watch: </w:t>
      </w:r>
      <w:hyperlink r:id="rId282">
        <w:r>
          <w:rPr>
            <w:color w:val="0000FF"/>
            <w:u w:val="single"/>
          </w:rPr>
          <w:t>https://www.youtube.com/watch?v=qEbWEC9cCoc</w:t>
        </w:r>
      </w:hyperlink>
    </w:p>
    <w:p/>
    <w:p>
      <w:pPr>
        <w:pStyle w:val="Heading2"/>
      </w:pPr>
      <w:r>
        <w:t>288. Enterprising India Part 4</w:t>
      </w:r>
    </w:p>
    <w:p>
      <w:r>
        <w:t>📺 Channel: elearningeducomp</w:t>
      </w:r>
    </w:p>
    <w:p>
      <w:r>
        <w:t>📅 Published: 2011-04-11</w:t>
      </w:r>
    </w:p>
    <w:p>
      <w:r>
        <w:t>👁️ Views: 22 | 👍 Likes: 0 | 💬 Comments: 0</w:t>
      </w:r>
    </w:p>
    <w:p>
      <w:r>
        <w:t xml:space="preserve">📝 Description: </w:t>
      </w:r>
    </w:p>
    <w:p>
      <w:r>
        <w:t xml:space="preserve">▶️ Watch: </w:t>
      </w:r>
      <w:hyperlink r:id="rId283">
        <w:r>
          <w:rPr>
            <w:color w:val="0000FF"/>
            <w:u w:val="single"/>
          </w:rPr>
          <w:t>https://www.youtube.com/watch?v=4AHaP56Wfs4</w:t>
        </w:r>
      </w:hyperlink>
    </w:p>
    <w:p/>
    <w:p>
      <w:pPr>
        <w:pStyle w:val="Heading2"/>
      </w:pPr>
      <w:r>
        <w:t>289. Stop Worrying About Power Outages with Lithium inbuilt Inverter</w:t>
      </w:r>
    </w:p>
    <w:p>
      <w:r>
        <w:t>📺 Channel: Su-vastika Solar Storage Solutions company</w:t>
      </w:r>
    </w:p>
    <w:p>
      <w:r>
        <w:t>📅 Published: 2024-07-13</w:t>
      </w:r>
    </w:p>
    <w:p>
      <w:r>
        <w:t>👁️ Views: 5175 | 👍 Likes: 54 | 💬 Comments: 28</w:t>
      </w:r>
    </w:p>
    <w:p>
      <w:r>
        <w:t>📝 Description: In this video Su vastika lithium inbuilt Energy storage System having 2500 VA capacity is shown. This is the smallest inbuilt lithium inverter which can run 5 star air conditioner of 1.5 Ton capacity. the Su-vastika 2500 VA ESS can run office or home load and can be charges in 3 to 4 hours compared to 12 hours in Lead Acid battery Inverters. This can be wall mounted or can be kept any where in the home or office. This is a Lithium UPS having built-in lithium battery and can run IT loads and other loads as well. This built-in inverter can handle the load and charges very fast.  Su vastika built-in ESS is a single unit can be placed any where in the home or office. Mr. Kunwer Sachdev is the mentor of Su-Vastika and who built Su-kam company from the scratch. Built-in Lithium UPS 2500va is the ideal choice for home and office backup.</w:t>
        <w:br/>
        <w:br/>
        <w:t>For further queries:</w:t>
        <w:br/>
        <w:br/>
        <w:t xml:space="preserve">Contact: Su-vastika Systems Pvt. Ltd. </w:t>
        <w:br/>
        <w:t>Website: https://suvastika.com</w:t>
        <w:br/>
        <w:t xml:space="preserve">Contact :- 9711774744 </w:t>
        <w:br/>
        <w:t>Toll Free Number :- 1800-202-4423</w:t>
        <w:br/>
        <w:t>Email: info@suvastika.com</w:t>
        <w:br/>
        <w:br/>
        <w:t>Social Media Website Pages Links:</w:t>
        <w:br/>
        <w:t>1.  Facebook:  https://www.facebook.com/SuvastikaSystems?mibextid=kFxxJD</w:t>
        <w:br/>
        <w:t>2.  Instagram:  https://www.instagram.com/suvastikasystems/?hl=en</w:t>
        <w:br/>
        <w:t>3.  LinkedIn:  https://www.linkedin.com/company/su-vastika-systems-private-limited/</w:t>
        <w:br/>
        <w:t>4.  Twitter:  https://x.com/suvastika</w:t>
        <w:br/>
        <w:t>5. Google: https://g.co/kgs/4ibu6Jr Kunwer Sachdev</w:t>
        <w:br/>
        <w:br/>
        <w:t>Disclaimer:</w:t>
        <w:br/>
        <w:t xml:space="preserve">Thank you for visiting Su-vastika YouTube channel. We would like to inform our viewers that Su-vastika is a channel dedicated to providing information and insights on the solar and power backup industry, with a focus on lithium battery packs. </w:t>
        <w:br/>
        <w:br/>
        <w:t>Please note that the content shared on this channel is for informational purposes only and should not be considered as professional advice. Viewers are encouraged to conduct their own research or consult with experts before making any decisions related to solar products, power backup solutions, or lithium battery packs.</w:t>
        <w:br/>
        <w:br/>
        <w:t>Su-vastika is involved in manufacturing and distributing its own products in the solar and power backup industry. Our company is based in Gurgaon, Haryana, in India. We take pride in the quality and reliability of our products, and strive to provide our customers with innovative solutions for their energy needs.</w:t>
        <w:br/>
        <w:br/>
        <w:t>It is important to remember that the information provided on this channel may not be exhaustive or up-to-date, as the industry is constantly evolving. We recommend staying informed about the latest developments and trends in solar and power backup technologies.</w:t>
        <w:br/>
        <w:br/>
        <w:t>Thank you for your interest in Su-vastika. We appreciate you for watching.</w:t>
        <w:br/>
        <w:br/>
        <w:t>#energystorage #lithium #lithiumbattery #battery #2500vaess #2.5kvainverter #2.5kvaess 2500valithiuminverter</w:t>
      </w:r>
    </w:p>
    <w:p>
      <w:r>
        <w:t xml:space="preserve">▶️ Watch: </w:t>
      </w:r>
      <w:hyperlink r:id="rId284">
        <w:r>
          <w:rPr>
            <w:color w:val="0000FF"/>
            <w:u w:val="single"/>
          </w:rPr>
          <w:t>https://www.youtube.com/watch?v=ZfcbvALrQy8</w:t>
        </w:r>
      </w:hyperlink>
    </w:p>
    <w:p/>
    <w:p>
      <w:pPr>
        <w:pStyle w:val="Heading2"/>
      </w:pPr>
      <w:r>
        <w:t>290. su-vastika solar inverter battery ke sat #solar</w:t>
      </w:r>
    </w:p>
    <w:p>
      <w:r>
        <w:t>📺 Channel: TEAX ZOOM LINE</w:t>
      </w:r>
    </w:p>
    <w:p>
      <w:r>
        <w:t>📅 Published: 2022-03-16</w:t>
      </w:r>
    </w:p>
    <w:p>
      <w:r>
        <w:t>👁️ Views: 2852 | 👍 Likes: 31 | 💬 Comments: 2</w:t>
      </w:r>
    </w:p>
    <w:p>
      <w:r>
        <w:t xml:space="preserve">📝 Description: </w:t>
      </w:r>
    </w:p>
    <w:p>
      <w:r>
        <w:t xml:space="preserve">▶️ Watch: </w:t>
      </w:r>
      <w:hyperlink r:id="rId285">
        <w:r>
          <w:rPr>
            <w:color w:val="0000FF"/>
            <w:u w:val="single"/>
          </w:rPr>
          <w:t>https://www.youtube.com/watch?v=fQjoKC_MrvA</w:t>
        </w:r>
      </w:hyperlink>
    </w:p>
    <w:p/>
    <w:p>
      <w:pPr>
        <w:pStyle w:val="Heading2"/>
      </w:pPr>
      <w:r>
        <w:t>291. Solar 10 KVA MPPT PCU with Lithium Battery: 1 Unit Running 4 ACs at Night</w:t>
      </w:r>
    </w:p>
    <w:p>
      <w:r>
        <w:t>📺 Channel: Su-vastika Solar Storage Solutions company</w:t>
      </w:r>
    </w:p>
    <w:p>
      <w:r>
        <w:t>📅 Published: 2024-05-20</w:t>
      </w:r>
    </w:p>
    <w:p>
      <w:r>
        <w:t>👁️ Views: 11442 | 👍 Likes: 206 | 💬 Comments: 59</w:t>
      </w:r>
    </w:p>
    <w:p>
      <w:r>
        <w:t xml:space="preserve">📝 Description: In this video Mr. Kunwer Sachdev who is the founder of Su-kam is explaining the Su-vastika  10 KVA Solar MPPT Hybrid PCU which comes with Lithium battery of 9.6KW capacity. This solar MPPT PCU has many features and the major one is it shifts on 50% of battery charging through the solar panels. </w:t>
        <w:br/>
        <w:t>The MPPT solar charge controller is made on IGBT technology which makes the solar charge controller very efficient and goes to 98 to 99% efficiency. The Su-vastika 10 KVA solar MPPT PCU has the Bluetooth and Wi-fi monitoring application. The Su-vastika 10kva solar MPPT PCU has the digital warranty. The 10 KVA solar MPPT inverter is also known as 10 KVA Energy Storage System or ESS with lithium battery as a backup. 6600 Watt solar panels can be installed with this Su-vastika 10 KVA solar MPPT PCU.</w:t>
        <w:br/>
        <w:br/>
        <w:t>To learn more about this product wait for the next video to be uploaded on this channel:</w:t>
        <w:br/>
        <w:br/>
        <w:t>Contact Su-vastika Systems Pvt. Ltd. -</w:t>
        <w:br/>
        <w:t>Website: https://suvastika.com</w:t>
        <w:br/>
        <w:t xml:space="preserve">Contact :- 9711774744 </w:t>
        <w:br/>
        <w:t>Toll Free Number :- 1800-202-4423</w:t>
        <w:br/>
        <w:t>email: info@suvastika.com</w:t>
        <w:br/>
        <w:br/>
        <w:t>Social Media Website Pages Links:</w:t>
        <w:br/>
        <w:t>1.  Facebook:  https://www.facebook.com/SuvastikaSystems?mibextid=kFxxJD</w:t>
        <w:br/>
        <w:t>2.  Instagram:  https://www.instagram.com/suvastikasystems/?hl=en</w:t>
        <w:br/>
        <w:t>3.  LinkedIn:  https://www.linkedin.com/company/su-vastika-systems-private-limited/</w:t>
        <w:br/>
        <w:t>4.  Twitter:  https://x.com/suvastika</w:t>
        <w:br/>
        <w:t>5.  Google: https://g.co/kgs/4ibu6Jr Kunwer Sachdev</w:t>
        <w:br/>
        <w:t>6.  Medium: https://medium.com/@Su-vastika</w:t>
        <w:br/>
        <w:t>7.  Pinterest: https://in.pinterest.com/solarsuvastika/</w:t>
        <w:br/>
        <w:t>8.  Bluesky: https://bsky.app/profile/su-vastikasystems.bsky.social</w:t>
        <w:br/>
        <w:t>9.  Tumblr: https://www.tumblr.com/blog/suvastikasystems</w:t>
        <w:br/>
        <w:br/>
        <w:t>#10kvasolarmpptpcuprice #solarsystem #solarpcu #suvastikasolarpcu #solarpcu #ess #energystorage #subscribe</w:t>
      </w:r>
    </w:p>
    <w:p>
      <w:r>
        <w:t xml:space="preserve">▶️ Watch: </w:t>
      </w:r>
      <w:hyperlink r:id="rId286">
        <w:r>
          <w:rPr>
            <w:color w:val="0000FF"/>
            <w:u w:val="single"/>
          </w:rPr>
          <w:t>https://www.youtube.com/watch?v=0t85t_funs8</w:t>
        </w:r>
      </w:hyperlink>
    </w:p>
    <w:p/>
    <w:p>
      <w:pPr>
        <w:pStyle w:val="Heading2"/>
      </w:pPr>
      <w:r>
        <w:t>292. sukam inverter #mcrotack plate #shortvideo #viral</w:t>
      </w:r>
    </w:p>
    <w:p>
      <w:r>
        <w:t>📺 Channel: Reparing centre</w:t>
      </w:r>
    </w:p>
    <w:p>
      <w:r>
        <w:t>📅 Published: 2023-02-17</w:t>
      </w:r>
    </w:p>
    <w:p>
      <w:r>
        <w:t>👁️ Views: 353 | 👍 Likes: 8 | 💬 Comments: 0</w:t>
      </w:r>
    </w:p>
    <w:p>
      <w:r>
        <w:t xml:space="preserve">📝 Description: </w:t>
      </w:r>
    </w:p>
    <w:p>
      <w:r>
        <w:t xml:space="preserve">▶️ Watch: </w:t>
      </w:r>
      <w:hyperlink r:id="rId287">
        <w:r>
          <w:rPr>
            <w:color w:val="0000FF"/>
            <w:u w:val="single"/>
          </w:rPr>
          <w:t>https://www.youtube.com/watch?v=uunCJZ0FRks</w:t>
        </w:r>
      </w:hyperlink>
    </w:p>
    <w:p/>
    <w:p>
      <w:pPr>
        <w:pStyle w:val="Heading2"/>
      </w:pPr>
      <w:r>
        <w:t>293. Janta tv, shakhsiyat promo</w:t>
      </w:r>
    </w:p>
    <w:p>
      <w:r>
        <w:t>📺 Channel: Janta TV</w:t>
      </w:r>
    </w:p>
    <w:p>
      <w:r>
        <w:t>📅 Published: 2017-05-17</w:t>
      </w:r>
    </w:p>
    <w:p>
      <w:r>
        <w:t>👁️ Views: 202 | 👍 Likes: 3 | 💬 Comments: 0</w:t>
      </w:r>
    </w:p>
    <w:p>
      <w:r>
        <w:t>📝 Description: Janta tv, shakhsiyat promo</w:t>
      </w:r>
    </w:p>
    <w:p>
      <w:r>
        <w:t xml:space="preserve">▶️ Watch: </w:t>
      </w:r>
      <w:hyperlink r:id="rId288">
        <w:r>
          <w:rPr>
            <w:color w:val="0000FF"/>
            <w:u w:val="single"/>
          </w:rPr>
          <w:t>https://www.youtube.com/watch?v=iUqV4EaOfhQ</w:t>
        </w:r>
      </w:hyperlink>
    </w:p>
    <w:p/>
    <w:p>
      <w:pPr>
        <w:pStyle w:val="Heading2"/>
      </w:pPr>
      <w:r>
        <w:t>294. ARIHANT ELECTRONIC RAJKOT</w:t>
      </w:r>
    </w:p>
    <w:p>
      <w:r>
        <w:t>📺 Channel: Anvar Bloch</w:t>
      </w:r>
    </w:p>
    <w:p>
      <w:r>
        <w:t>📅 Published: 2020-05-16</w:t>
      </w:r>
    </w:p>
    <w:p>
      <w:r>
        <w:t>👁️ Views: 337 | 👍 Likes: 11 | 💬 Comments: 0</w:t>
      </w:r>
    </w:p>
    <w:p>
      <w:r>
        <w:t>📝 Description: SU VASTIKA UPS AND 150AH TUBULAR BATTERY</w:t>
      </w:r>
    </w:p>
    <w:p>
      <w:r>
        <w:t xml:space="preserve">▶️ Watch: </w:t>
      </w:r>
      <w:hyperlink r:id="rId289">
        <w:r>
          <w:rPr>
            <w:color w:val="0000FF"/>
            <w:u w:val="single"/>
          </w:rPr>
          <w:t>https://www.youtube.com/watch?v=gWrr9xxJRzI</w:t>
        </w:r>
      </w:hyperlink>
    </w:p>
    <w:p/>
    <w:p>
      <w:pPr>
        <w:pStyle w:val="Heading2"/>
      </w:pPr>
      <w:r>
        <w:t>295. In conversation with Shourrya Sachdeva, Assistant Manager- Marcom, Su-Kam</w:t>
      </w:r>
    </w:p>
    <w:p>
      <w:r>
        <w:t>📺 Channel: SAUR ENERGY</w:t>
      </w:r>
    </w:p>
    <w:p>
      <w:r>
        <w:t>📅 Published: 2016-04-14</w:t>
      </w:r>
    </w:p>
    <w:p>
      <w:r>
        <w:t>👁️ Views: 2254 | 👍 Likes: 17 | 💬 Comments: 3</w:t>
      </w:r>
    </w:p>
    <w:p>
      <w:r>
        <w:t>📝 Description: The technology-driven company Su-Kam has new products in the offing as demand for renewable energy, particularly rooftop solar power systems, take off. Shourrya Sachdeva,Assistant Manager- Marcom, Su-Kam takes us through the product portfolio and shares company’s strategies to befit in the Indian market.</w:t>
      </w:r>
    </w:p>
    <w:p>
      <w:r>
        <w:t xml:space="preserve">▶️ Watch: </w:t>
      </w:r>
      <w:hyperlink r:id="rId290">
        <w:r>
          <w:rPr>
            <w:color w:val="0000FF"/>
            <w:u w:val="single"/>
          </w:rPr>
          <w:t>https://www.youtube.com/watch?v=tx1ZoV0wePo</w:t>
        </w:r>
      </w:hyperlink>
    </w:p>
    <w:p/>
    <w:p>
      <w:pPr>
        <w:pStyle w:val="Heading2"/>
      </w:pPr>
      <w:r>
        <w:t>296. Kunwer speaks about his experience -2</w:t>
      </w:r>
    </w:p>
    <w:p>
      <w:r>
        <w:t>📺 Channel: KunwerSachdev</w:t>
      </w:r>
    </w:p>
    <w:p>
      <w:r>
        <w:t>📅 Published: 2011-02-07</w:t>
      </w:r>
    </w:p>
    <w:p>
      <w:r>
        <w:t>👁️ Views: 8 | 👍 Likes: 0 | 💬 Comments: 0</w:t>
      </w:r>
    </w:p>
    <w:p>
      <w:r>
        <w:t xml:space="preserve">📝 Description:  </w:t>
      </w:r>
    </w:p>
    <w:p>
      <w:r>
        <w:t xml:space="preserve">▶️ Watch: </w:t>
      </w:r>
      <w:hyperlink r:id="rId291">
        <w:r>
          <w:rPr>
            <w:color w:val="0000FF"/>
            <w:u w:val="single"/>
          </w:rPr>
          <w:t>https://www.youtube.com/watch?v=Ppx1fmYsCXI</w:t>
        </w:r>
      </w:hyperlink>
    </w:p>
    <w:p/>
    <w:p>
      <w:pPr>
        <w:pStyle w:val="Heading2"/>
      </w:pPr>
      <w:r>
        <w:t>297. 2 दोस्तों ने बना दी 1000 करोड़ की कंपनी | Startup Preneur | #shorts</w:t>
      </w:r>
    </w:p>
    <w:p>
      <w:r>
        <w:t xml:space="preserve">📺 Channel: Biz Market </w:t>
      </w:r>
    </w:p>
    <w:p>
      <w:r>
        <w:t>📅 Published: 2021-05-19</w:t>
      </w:r>
    </w:p>
    <w:p>
      <w:r>
        <w:t>👁️ Views: 275 | 👍 Likes: 15 | 💬 Comments: 1</w:t>
      </w:r>
    </w:p>
    <w:p>
      <w:r>
        <w:t xml:space="preserve">📝 Description: </w:t>
      </w:r>
    </w:p>
    <w:p>
      <w:r>
        <w:t xml:space="preserve">▶️ Watch: </w:t>
      </w:r>
      <w:hyperlink r:id="rId292">
        <w:r>
          <w:rPr>
            <w:color w:val="0000FF"/>
            <w:u w:val="single"/>
          </w:rPr>
          <w:t>https://www.youtube.com/watch?v=JCijvefGQWQ</w:t>
        </w:r>
      </w:hyperlink>
    </w:p>
    <w:p/>
    <w:p>
      <w:pPr>
        <w:pStyle w:val="Heading2"/>
      </w:pPr>
      <w:r>
        <w:t>298. First Wi-Fi Hybrid Solar Inverter 2.5KVA Wall Mount Lithium Battery</w:t>
      </w:r>
    </w:p>
    <w:p>
      <w:r>
        <w:t>📺 Channel: Su-vastika Solar Storage Solutions company</w:t>
      </w:r>
    </w:p>
    <w:p>
      <w:r>
        <w:t>📅 Published: 2024-05-08</w:t>
      </w:r>
    </w:p>
    <w:p>
      <w:r>
        <w:t>👁️ Views: 3903 | 👍 Likes: 113 | 💬 Comments: 65</w:t>
      </w:r>
    </w:p>
    <w:p>
      <w:r>
        <w:t>📝 Description: In this video Mr. Kunwer Sachdev founder Su-kam is explaining the benefits of Su vastika Solar hybrid PCU 2500 VA with 2.4 KW Lithium battery. The Solar Hybrid Inverter is shown for Bluetooth and Wi-fi application. This is 24V solar PCU having 2.5 KVA capacity and it comes in combo 2.4KW lithium battery. Both solar inverter and lithium battery can be wall mounted. What are the Solar parameters one can see on the screen remotely. The major benefit is one can see the wattage coming from the solar panels on the screen which helps the user to check if the dust is on the panels or the direction of panels have changed. Also it shows the graphics by which user can understand how the Su-vastika Solar hybrid 2.5KVA PCU is working as the battery is being charged with how many watts and what percentage of load is working. So how much power is generated by the solar panels in a week, month and year. Digital warranty is explained and shown in this video. The settings of Solar PCU are explained like reducing the grid charging Current and setting of Low battery voltages and Solar priority etc.</w:t>
        <w:br/>
        <w:br/>
        <w:t>To learn more about this product wait for the next video to be uploaded on this channels.</w:t>
        <w:br/>
        <w:br/>
        <w:t>Contact Suvastika Systems Pvt. Ltd.</w:t>
        <w:br/>
        <w:t>Website: https://suvastika.com</w:t>
        <w:br/>
        <w:t>Contact :- 971177474</w:t>
        <w:br/>
        <w:t>Toll Free Number :- 1800-202-4423</w:t>
        <w:br/>
        <w:t>Email: info@suvastika.com</w:t>
        <w:br/>
        <w:br/>
        <w:t>Social Media Website Pages Links:</w:t>
        <w:br/>
        <w:t>1.  Facebook:  https://www.facebook.com/SuvastikaSystems?mibextid=kFxxJD</w:t>
        <w:br/>
        <w:t>2.  Instagram:  https://www.instagram.com/suvastikasystems/?hl=en</w:t>
        <w:br/>
        <w:t>3.  LinkedIn:  https://www.linkedin.com/company/su-vastika-systems-private-limited/</w:t>
        <w:br/>
        <w:t>4.  Twitter:  https://x.com/suvastika</w:t>
        <w:br/>
        <w:t>5.  Google: https://g.co/kgs/4ibu6Jr Kunwer Sachdev</w:t>
        <w:br/>
        <w:t>6.  Medium: https://medium.com/@Su-vastika</w:t>
        <w:br/>
        <w:t>7.  Pinterest: https://in.pinterest.com/solarsuvastika/</w:t>
        <w:br/>
        <w:t>8.  Bluesky: https://bsky.app/profile/su-vastikasystems.bsky.social</w:t>
        <w:br/>
        <w:t>9.  Tumblr: https://www.tumblr.com/blog/suvastikasystems</w:t>
        <w:br/>
        <w:br/>
        <w:t>#2500vasolarinverterprice #2500vasolarsystem #2500vasolarinverter  #solarpcu #suvastikasolar #suvastikasolarinverter #suvastikasolarpcu</w:t>
      </w:r>
    </w:p>
    <w:p>
      <w:r>
        <w:t xml:space="preserve">▶️ Watch: </w:t>
      </w:r>
      <w:hyperlink r:id="rId293">
        <w:r>
          <w:rPr>
            <w:color w:val="0000FF"/>
            <w:u w:val="single"/>
          </w:rPr>
          <w:t>https://www.youtube.com/watch?v=E-63dp9jGnA</w:t>
        </w:r>
      </w:hyperlink>
    </w:p>
    <w:p/>
    <w:p>
      <w:pPr>
        <w:pStyle w:val="Heading2"/>
      </w:pPr>
      <w:r>
        <w:t>299. कैसे एक गुबारे बेचने वाले ने बनाई 15000 करोड़ की कंपनी🔥🔥 by Tanish agarwal #shorts</w:t>
      </w:r>
    </w:p>
    <w:p>
      <w:r>
        <w:t>📺 Channel: Tanish Agarwal</w:t>
      </w:r>
    </w:p>
    <w:p>
      <w:r>
        <w:t>📅 Published: 2022-07-23</w:t>
      </w:r>
    </w:p>
    <w:p>
      <w:r>
        <w:t>👁️ Views: 12 | 👍 Likes: 1 | 💬 Comments: 0</w:t>
      </w:r>
    </w:p>
    <w:p>
      <w:r>
        <w:t>📝 Description: कैसे एक गुबारे बेचने वाले ने बनाई 15000 करोड़ की कंपनी🔥🔥 by Tanish agarwal #shorts</w:t>
        <w:br/>
        <w:br/>
        <w:t>INSTAGRAM:-https://www.instagram.com/tanishagarwal01/</w:t>
        <w:br/>
        <w:br/>
        <w:t>#shorts #amazingfacts #youtubeshorts #backtobasics #mrf #motivation</w:t>
      </w:r>
    </w:p>
    <w:p>
      <w:r>
        <w:t xml:space="preserve">▶️ Watch: </w:t>
      </w:r>
      <w:hyperlink r:id="rId294">
        <w:r>
          <w:rPr>
            <w:color w:val="0000FF"/>
            <w:u w:val="single"/>
          </w:rPr>
          <w:t>https://www.youtube.com/watch?v=adzpoftAHHU</w:t>
        </w:r>
      </w:hyperlink>
    </w:p>
    <w:p/>
    <w:p>
      <w:pPr>
        <w:pStyle w:val="Heading2"/>
      </w:pPr>
      <w:r>
        <w:t>300. Celebrate Bonfire Night 🌃 #gatestudyhub #viral #short #shorts #bonfire #camp #campfire #camping</w:t>
      </w:r>
    </w:p>
    <w:p>
      <w:r>
        <w:t>📺 Channel: The GATE Learner</w:t>
      </w:r>
    </w:p>
    <w:p>
      <w:r>
        <w:t>📅 Published: 2023-02-19</w:t>
      </w:r>
    </w:p>
    <w:p>
      <w:r>
        <w:t>👁️ Views: 208 | 👍 Likes: 11 | 💬 Comments: 0</w:t>
      </w:r>
    </w:p>
    <w:p>
      <w:r>
        <w:t xml:space="preserve">📝 Description: </w:t>
      </w:r>
    </w:p>
    <w:p>
      <w:r>
        <w:t xml:space="preserve">▶️ Watch: </w:t>
      </w:r>
      <w:hyperlink r:id="rId295">
        <w:r>
          <w:rPr>
            <w:color w:val="0000FF"/>
            <w:u w:val="single"/>
          </w:rPr>
          <w:t>https://www.youtube.com/watch?v=ck2SQPMqNOs</w:t>
        </w:r>
      </w:hyperlink>
    </w:p>
    <w:p/>
    <w:p>
      <w:pPr>
        <w:pStyle w:val="Heading2"/>
      </w:pPr>
      <w:r>
        <w:t>301. Kunwer speaks about his experience -2</w:t>
      </w:r>
    </w:p>
    <w:p>
      <w:r>
        <w:t>📺 Channel: KunwerSachdev</w:t>
      </w:r>
    </w:p>
    <w:p>
      <w:r>
        <w:t>📅 Published: 2011-02-07</w:t>
      </w:r>
    </w:p>
    <w:p>
      <w:r>
        <w:t>👁️ Views: 8 | 👍 Likes: 0 | 💬 Comments: 0</w:t>
      </w:r>
    </w:p>
    <w:p>
      <w:r>
        <w:t xml:space="preserve">📝 Description:  </w:t>
      </w:r>
    </w:p>
    <w:p>
      <w:r>
        <w:t xml:space="preserve">▶️ Watch: </w:t>
      </w:r>
      <w:hyperlink r:id="rId291">
        <w:r>
          <w:rPr>
            <w:color w:val="0000FF"/>
            <w:u w:val="single"/>
          </w:rPr>
          <w:t>https://www.youtube.com/watch?v=Ppx1fmYsCXI</w:t>
        </w:r>
      </w:hyperlink>
    </w:p>
    <w:p/>
    <w:p>
      <w:pPr>
        <w:pStyle w:val="Heading2"/>
      </w:pPr>
      <w:r>
        <w:t>302. 2 दोस्तों ने बना दी 1000 करोड़ की कंपनी | Startup Preneur | #shorts</w:t>
      </w:r>
    </w:p>
    <w:p>
      <w:r>
        <w:t xml:space="preserve">📺 Channel: Biz Market </w:t>
      </w:r>
    </w:p>
    <w:p>
      <w:r>
        <w:t>📅 Published: 2021-05-19</w:t>
      </w:r>
    </w:p>
    <w:p>
      <w:r>
        <w:t>👁️ Views: 275 | 👍 Likes: 15 | 💬 Comments: 1</w:t>
      </w:r>
    </w:p>
    <w:p>
      <w:r>
        <w:t xml:space="preserve">📝 Description: </w:t>
      </w:r>
    </w:p>
    <w:p>
      <w:r>
        <w:t xml:space="preserve">▶️ Watch: </w:t>
      </w:r>
      <w:hyperlink r:id="rId292">
        <w:r>
          <w:rPr>
            <w:color w:val="0000FF"/>
            <w:u w:val="single"/>
          </w:rPr>
          <w:t>https://www.youtube.com/watch?v=JCijvefGQWQ</w:t>
        </w:r>
      </w:hyperlink>
    </w:p>
    <w:p/>
    <w:p>
      <w:pPr>
        <w:pStyle w:val="Heading2"/>
      </w:pPr>
      <w:r>
        <w:t>303. कैसे एक गुबारे बेचने वाले ने बनाई 15000 करोड़ की कंपनी🔥🔥 by Tanish agarwal #shorts</w:t>
      </w:r>
    </w:p>
    <w:p>
      <w:r>
        <w:t>📺 Channel: Tanish Agarwal</w:t>
      </w:r>
    </w:p>
    <w:p>
      <w:r>
        <w:t>📅 Published: 2022-07-23</w:t>
      </w:r>
    </w:p>
    <w:p>
      <w:r>
        <w:t>👁️ Views: 12 | 👍 Likes: 1 | 💬 Comments: 0</w:t>
      </w:r>
    </w:p>
    <w:p>
      <w:r>
        <w:t>📝 Description: कैसे एक गुबारे बेचने वाले ने बनाई 15000 करोड़ की कंपनी🔥🔥 by Tanish agarwal #shorts</w:t>
        <w:br/>
        <w:br/>
        <w:t>INSTAGRAM:-https://www.instagram.com/tanishagarwal01/</w:t>
        <w:br/>
        <w:br/>
        <w:t>#shorts #amazingfacts #youtubeshorts #backtobasics #mrf #motivation</w:t>
      </w:r>
    </w:p>
    <w:p>
      <w:r>
        <w:t xml:space="preserve">▶️ Watch: </w:t>
      </w:r>
      <w:hyperlink r:id="rId294">
        <w:r>
          <w:rPr>
            <w:color w:val="0000FF"/>
            <w:u w:val="single"/>
          </w:rPr>
          <w:t>https://www.youtube.com/watch?v=adzpoftAHHU</w:t>
        </w:r>
      </w:hyperlink>
    </w:p>
    <w:p/>
    <w:p>
      <w:pPr>
        <w:pStyle w:val="Heading2"/>
      </w:pPr>
      <w:r>
        <w:t>304. letchanam</w:t>
      </w:r>
    </w:p>
    <w:p>
      <w:r>
        <w:t>📺 Channel: Ralph Mohan</w:t>
      </w:r>
    </w:p>
    <w:p>
      <w:r>
        <w:t>📅 Published: 2010-04-19</w:t>
      </w:r>
    </w:p>
    <w:p>
      <w:r>
        <w:t>👁️ Views: 51 | 👍 Likes: 0 | 💬 Comments: 0</w:t>
      </w:r>
    </w:p>
    <w:p>
      <w:r>
        <w:t>📝 Description: idumadhiriyellam yengayum parkamudiyadhu</w:t>
      </w:r>
    </w:p>
    <w:p>
      <w:r>
        <w:t xml:space="preserve">▶️ Watch: </w:t>
      </w:r>
      <w:hyperlink r:id="rId296">
        <w:r>
          <w:rPr>
            <w:color w:val="0000FF"/>
            <w:u w:val="single"/>
          </w:rPr>
          <w:t>https://www.youtube.com/watch?v=f5i7fSbKWCM</w:t>
        </w:r>
      </w:hyperlink>
    </w:p>
    <w:p/>
    <w:p>
      <w:pPr>
        <w:pStyle w:val="Heading2"/>
      </w:pPr>
      <w:r>
        <w:t>305. First Wi-Fi Hybrid Solar Inverter 2.5KVA Wall Mount Lithium Battery</w:t>
      </w:r>
    </w:p>
    <w:p>
      <w:r>
        <w:t>📺 Channel: Su-vastika Solar Storage Solutions company</w:t>
      </w:r>
    </w:p>
    <w:p>
      <w:r>
        <w:t>📅 Published: 2024-05-08</w:t>
      </w:r>
    </w:p>
    <w:p>
      <w:r>
        <w:t>👁️ Views: 3903 | 👍 Likes: 113 | 💬 Comments: 65</w:t>
      </w:r>
    </w:p>
    <w:p>
      <w:r>
        <w:t>📝 Description: In this video Mr. Kunwer Sachdev founder Su-kam is explaining the benefits of Su vastika Solar hybrid PCU 2500 VA with 2.4 KW Lithium battery. The Solar Hybrid Inverter is shown for Bluetooth and Wi-fi application. This is 24V solar PCU having 2.5 KVA capacity and it comes in combo 2.4KW lithium battery. Both solar inverter and lithium battery can be wall mounted. What are the Solar parameters one can see on the screen remotely. The major benefit is one can see the wattage coming from the solar panels on the screen which helps the user to check if the dust is on the panels or the direction of panels have changed. Also it shows the graphics by which user can understand how the Su-vastika Solar hybrid 2.5KVA PCU is working as the battery is being charged with how many watts and what percentage of load is working. So how much power is generated by the solar panels in a week, month and year. Digital warranty is explained and shown in this video. The settings of Solar PCU are explained like reducing the grid charging Current and setting of Low battery voltages and Solar priority etc.</w:t>
        <w:br/>
        <w:br/>
        <w:t>To learn more about this product wait for the next video to be uploaded on this channels.</w:t>
        <w:br/>
        <w:br/>
        <w:t>Contact Suvastika Systems Pvt. Ltd.</w:t>
        <w:br/>
        <w:t>Website: https://suvastika.com</w:t>
        <w:br/>
        <w:t>Contact :- 971177474</w:t>
        <w:br/>
        <w:t>Toll Free Number :- 1800-202-4423</w:t>
        <w:br/>
        <w:t>Email: info@suvastika.com</w:t>
        <w:br/>
        <w:br/>
        <w:t>Social Media Website Pages Links:</w:t>
        <w:br/>
        <w:t>1.  Facebook:  https://www.facebook.com/SuvastikaSystems?mibextid=kFxxJD</w:t>
        <w:br/>
        <w:t>2.  Instagram:  https://www.instagram.com/suvastikasystems/?hl=en</w:t>
        <w:br/>
        <w:t>3.  LinkedIn:  https://www.linkedin.com/company/su-vastika-systems-private-limited/</w:t>
        <w:br/>
        <w:t>4.  Twitter:  https://x.com/suvastika</w:t>
        <w:br/>
        <w:t>5.  Google: https://g.co/kgs/4ibu6Jr Kunwer Sachdev</w:t>
        <w:br/>
        <w:t>6.  Medium: https://medium.com/@Su-vastika</w:t>
        <w:br/>
        <w:t>7.  Pinterest: https://in.pinterest.com/solarsuvastika/</w:t>
        <w:br/>
        <w:t>8.  Bluesky: https://bsky.app/profile/su-vastikasystems.bsky.social</w:t>
        <w:br/>
        <w:t>9.  Tumblr: https://www.tumblr.com/blog/suvastikasystems</w:t>
        <w:br/>
        <w:br/>
        <w:t>#2500vasolarinverterprice #2500vasolarsystem #2500vasolarinverter  #solarpcu #suvastikasolar #suvastikasolarinverter #suvastikasolarpcu</w:t>
      </w:r>
    </w:p>
    <w:p>
      <w:r>
        <w:t xml:space="preserve">▶️ Watch: </w:t>
      </w:r>
      <w:hyperlink r:id="rId293">
        <w:r>
          <w:rPr>
            <w:color w:val="0000FF"/>
            <w:u w:val="single"/>
          </w:rPr>
          <w:t>https://www.youtube.com/watch?v=E-63dp9jGnA</w:t>
        </w:r>
      </w:hyperlink>
    </w:p>
    <w:p/>
    <w:p>
      <w:pPr>
        <w:pStyle w:val="Heading2"/>
      </w:pPr>
      <w:r>
        <w:t>306. Revolutionary Lithium Battery Inverter for #Hospital</w:t>
      </w:r>
    </w:p>
    <w:p>
      <w:r>
        <w:t>📺 Channel: Su-vastika Solar Storage Solutions company</w:t>
      </w:r>
    </w:p>
    <w:p>
      <w:r>
        <w:t>📅 Published: 2023-12-18</w:t>
      </w:r>
    </w:p>
    <w:p>
      <w:r>
        <w:t>👁️ Views: 982 | 👍 Likes: 25 | 💬 Comments: 5</w:t>
      </w:r>
    </w:p>
    <w:p>
      <w:r>
        <w:t>📝 Description: Hospital Makes a Commitment to Clean Energy with Lithium Battery System, Replacing Diesel Generator.</w:t>
        <w:br/>
        <w:br/>
        <w:t>This video shows the installation of Lithium battery based Energy Storage System in a Gurgaon hospital and all the services of the hospital are working on Energy Storage system by replacing the DG set.</w:t>
        <w:br/>
        <w:t>Su-vastika's Lithium Energy Storage System is the best alternative to diesel generators to provide power backup at hospitals.</w:t>
        <w:br/>
        <w:t xml:space="preserve">The Energy Storage System (ESS), developed by Su-vastika, is a rechargeable battery system that stores energy from the electric grid or any renewable energy source and provides that energy back when needed. </w:t>
        <w:br/>
        <w:br/>
        <w:t>The primary component of an ESS is a LiFEPO4-based battery.</w:t>
        <w:br/>
        <w:t>It is maintenance-free and noise-free. It does not cause air pollution, does not require any fuel to work and takes less space to install.</w:t>
        <w:br/>
        <w:br/>
        <w:t xml:space="preserve">Arihant Hospital in India has made a commitment to renewable energy by installing a lithium battery system that will replace the 125 KVA diesel generator with a 50 KVA lithium battery inverter system. This is the first hospital in India to do so, and it establishes a new norm for healthcare sustainability. </w:t>
        <w:br/>
        <w:t>This hospital is located in New Gurgaon and is administered by Dr. Shalini Jain and her husband, a paediatrician. https://maps.app.goo.gl/nbApsaxfLwqCjLN69</w:t>
        <w:br/>
        <w:br/>
        <w:t>According to Dr. Shalini Jain, the monthly cost of running the diesel generator was roughly Rs 30,000 to 40,000, and the biggest problem was that everytime they needed to operate, they had to first ensure that the generator was turned on. They used to execute any procedure back then. However, with this lithium battery arrangement, they have no idea if there is a power outage. The lithium battery system will offer dependable and clean electricity to the hospital while lowering pollutants and saving money. In the event of a power loss, the system can also offer backup power, guaranteeing that the hospital can continue to operate.</w:t>
        <w:br/>
        <w:br/>
        <w:t>Contact Su-vastika -</w:t>
        <w:br/>
        <w:t>Website: https://suvastika.com</w:t>
        <w:br/>
        <w:t>Phone: 9711774744</w:t>
        <w:br/>
        <w:t>Email: info@suvastika.com</w:t>
        <w:br/>
        <w:br/>
        <w:t>Social Media Website Pages Links:</w:t>
        <w:br/>
        <w:t>1.  Facebook:  https://www.facebook.com/SuvastikaSystems?mibextid=kFxxJD</w:t>
        <w:br/>
        <w:t>2.  Instagram:  https://www.instagram.com/suvastikasystems/?hl=en</w:t>
        <w:br/>
        <w:t>3.  LinkedIn:  https://www.linkedin.com/company/su-vastika-systems-private-limited/</w:t>
        <w:br/>
        <w:t>4.  Twitter:  https://x.com/suvastika</w:t>
        <w:br/>
        <w:t>5.  Google: https://g.co/kgs/4ibu6Jr Kunwer Sachdev</w:t>
        <w:br/>
        <w:t>6.  Medium: https://medium.com/@Su-vastika</w:t>
        <w:br/>
        <w:t>7.  Pinterest: https://in.pinterest.com/solarsuvastika/</w:t>
        <w:br/>
        <w:t>8.  Bluesky: https://bsky.app/profile/su-vastikasystems.bsky.social</w:t>
        <w:br/>
        <w:t>9.  Tumblr: https://www.tumblr.com/blog/suvastikasystems</w:t>
        <w:br/>
        <w:br/>
        <w:t>#suvastika #suvastikabattery #lithiumbattery #suvastikaess #lithium #energystorage #technology</w:t>
      </w:r>
    </w:p>
    <w:p>
      <w:r>
        <w:t xml:space="preserve">▶️ Watch: </w:t>
      </w:r>
      <w:hyperlink r:id="rId297">
        <w:r>
          <w:rPr>
            <w:color w:val="0000FF"/>
            <w:u w:val="single"/>
          </w:rPr>
          <w:t>https://www.youtube.com/watch?v=j4lux2T1aX0</w:t>
        </w:r>
      </w:hyperlink>
    </w:p>
    <w:p/>
    <w:p>
      <w:pPr>
        <w:pStyle w:val="Heading2"/>
      </w:pPr>
      <w:r>
        <w:t>307. 75KVA Energy Storage Systems installed at Gurgaon office replacing Generator</w:t>
      </w:r>
    </w:p>
    <w:p>
      <w:r>
        <w:t>📺 Channel: Su-vastika Solar Storage Solutions company</w:t>
      </w:r>
    </w:p>
    <w:p>
      <w:r>
        <w:t>📅 Published: 2024-07-23</w:t>
      </w:r>
    </w:p>
    <w:p>
      <w:r>
        <w:t>👁️ Views: 740 | 👍 Likes: 31 | 💬 Comments: 13</w:t>
      </w:r>
    </w:p>
    <w:p>
      <w:r>
        <w:t>📝 Description: In this video, we take a closer look at the impressive installation of a Su-vastika Lithium Energy Storage System at the head office of Prop equity, a leading real estate data analytics company in Gurgaon Udyog Vihara. Founded by Samir Jasuja, Prop equity has transitioned from using a diesel generator to a powerful 75 KVA 3-phase Lithium Inverter, ensuring a continuous and reliable power supply for all office operations. These are high capacity Inverters can replace diesel generators.</w:t>
        <w:br/>
        <w:br/>
        <w:t>Watch how the Su-vastika 75 KVA Lithium Inverter seamlessly powers essential office equipment like central air conditioning, computers, CCTV systems, lights, and fans, completely eliminating the need for a traditional generator. This system ensures no lag in power switching, allowing the office to function smoothly without any interruptions, promoting a productive work environment.</w:t>
        <w:br/>
        <w:br/>
        <w:t>In this video, you'll see how Prop equity's office operates efficiently on this advanced energy storage system, with employees no longer facing the inconvenience of power outages. Plus, the Su-vastika system is future-ready, easily upgradeable to a solar setup with the addition of solar panels and a charge controller. Mr. Kunwer Sachdev is the mentor of Su vastika company who is the founder of Su-kam.</w:t>
        <w:br/>
        <w:br/>
        <w:t>Experience the future of sustainable energy solutions with Su-vastika's cutting-edge Lithium Inverters. Watch now to see the seamless power transition, the enhanced efficiency at Prop equity's office, and hear directly from the manager about the benefits of this innovative system. Embrace a greener, more reliable power solution today!</w:t>
        <w:br/>
        <w:br/>
        <w:t xml:space="preserve">Contact: Su-vastika Systems Pvt. Ltd. </w:t>
        <w:br/>
        <w:t>Website: https://suvastika.com</w:t>
        <w:br/>
        <w:t xml:space="preserve">Contact :- 9711774744 </w:t>
        <w:br/>
        <w:t>Toll Free Number :- 1800-202-4423</w:t>
        <w:br/>
        <w:t>Email: info@suvastika.com</w:t>
        <w:br/>
        <w:br/>
        <w:t>Social Media Website Pages Links:</w:t>
        <w:br/>
        <w:t>1.  Facebook:  https://www.facebook.com/SuvastikaSystems?mibextid=kFxxJD</w:t>
        <w:br/>
        <w:t>2.  Instagram:  https://www.instagram.com/suvastikasystems/?hl=en</w:t>
        <w:br/>
        <w:t>3.  LinkedIn:  https://www.linkedin.com/company/su-vastika-systems-private-limited/</w:t>
        <w:br/>
        <w:t>4.  Twitter:  https://x.com/suvastika</w:t>
        <w:br/>
        <w:t>5.  Google: https://g.co/kgs/4ibu6Jr Kunwer Sachdev</w:t>
        <w:br/>
        <w:t>6.  Medium: https://medium.com/@Su-vastika</w:t>
        <w:br/>
        <w:t>7.  Pinterest: https://in.pinterest.com/solarsuvastika/</w:t>
        <w:br/>
        <w:t>8.  Bluesky: https://bsky.app/profile/su-vastikasystems.bsky.social</w:t>
        <w:br/>
        <w:t>9.  Tumblr: https://www.tumblr.com/blog/suvastikasystems</w:t>
        <w:br/>
        <w:br/>
        <w:t>#energystorage #75kva #highcapacity #lithium #lithiumbattery #suvastikalithium  #suvastikaess #invertergenerator #lithiuminverter</w:t>
      </w:r>
    </w:p>
    <w:p>
      <w:r>
        <w:t xml:space="preserve">▶️ Watch: </w:t>
      </w:r>
      <w:hyperlink r:id="rId298">
        <w:r>
          <w:rPr>
            <w:color w:val="0000FF"/>
            <w:u w:val="single"/>
          </w:rPr>
          <w:t>https://www.youtube.com/watch?v=qaQdbkpYW0A</w:t>
        </w:r>
      </w:hyperlink>
    </w:p>
    <w:p/>
    <w:p>
      <w:pPr>
        <w:pStyle w:val="Heading2"/>
      </w:pPr>
      <w:r>
        <w:t>308. Kunwer with his various dept heads with discussion-3</w:t>
      </w:r>
    </w:p>
    <w:p>
      <w:r>
        <w:t>📺 Channel: KunwerSachdev</w:t>
      </w:r>
    </w:p>
    <w:p>
      <w:r>
        <w:t>📅 Published: 2011-02-15</w:t>
      </w:r>
    </w:p>
    <w:p>
      <w:r>
        <w:t>👁️ Views: 33 | 👍 Likes: 0 | 💬 Comments: 0</w:t>
      </w:r>
    </w:p>
    <w:p>
      <w:r>
        <w:t xml:space="preserve">📝 Description: </w:t>
      </w:r>
    </w:p>
    <w:p>
      <w:r>
        <w:t xml:space="preserve">▶️ Watch: </w:t>
      </w:r>
      <w:hyperlink r:id="rId299">
        <w:r>
          <w:rPr>
            <w:color w:val="0000FF"/>
            <w:u w:val="single"/>
          </w:rPr>
          <w:t>https://www.youtube.com/watch?v=l9JHJIvoqcE</w:t>
        </w:r>
      </w:hyperlink>
    </w:p>
    <w:p/>
    <w:p>
      <w:pPr>
        <w:pStyle w:val="Heading2"/>
      </w:pPr>
      <w:r>
        <w:t>309. Su-vastika at the 48th edition of Middle East Energy (MEE) in Dubai | Power Backup Solution For Lift</w:t>
      </w:r>
    </w:p>
    <w:p>
      <w:r>
        <w:t>📺 Channel: Su-vastika Solar Storage Solutions company</w:t>
      </w:r>
    </w:p>
    <w:p>
      <w:r>
        <w:t>📅 Published: 2023-03-20</w:t>
      </w:r>
    </w:p>
    <w:p>
      <w:r>
        <w:t>👁️ Views: 191 | 👍 Likes: 5 | 💬 Comments: 1</w:t>
      </w:r>
    </w:p>
    <w:p>
      <w:r>
        <w:t>📝 Description: Su-vastika Systems Private Limited received a fantastic response at the 48th edition of Middle East Energy (MEE) in Dubai. From Mar 7th to 9th 2023, Su-vastika captured the attention of the world with its Wi-fi and Bluetooth-monitored Energy Storage Systems.</w:t>
        <w:br/>
        <w:br/>
        <w:t>Visit Us: https://www.suvastika.com/</w:t>
        <w:br/>
        <w:t>Email Us: info@suvastika.com</w:t>
        <w:br/>
        <w:t>Contact Us: 1800-202-4423</w:t>
        <w:br/>
        <w:t>Facebook: https://www.facebook.com/SuvastikaSystems</w:t>
        <w:br/>
        <w:t>LinkedIn: https://www.linkedin.com/company/su-vastika-systems-private-limited/</w:t>
        <w:br/>
        <w:t>Instagram: https://www.instagram.com/suvastikasystems/</w:t>
        <w:br/>
        <w:t>Twitter: https://twitter.com/suvastika</w:t>
        <w:br/>
        <w:br/>
        <w:t>#uae #uaenews #exibitions #participating #liftinverter #solarpower #solarpcu #48edition #MEE #middleeastenergy #lithiumionbattery #clienttestimonial #clientreviews #5kva #powerbackup #power #onlineups #wifi #ups #kunwer_sachdev #khushboo_sachdev #suvastika #subscribenow #subscribetomychannel #middleeast #Founder_Sukam</w:t>
      </w:r>
    </w:p>
    <w:p>
      <w:r>
        <w:t xml:space="preserve">▶️ Watch: </w:t>
      </w:r>
      <w:hyperlink r:id="rId300">
        <w:r>
          <w:rPr>
            <w:color w:val="0000FF"/>
            <w:u w:val="single"/>
          </w:rPr>
          <w:t>https://www.youtube.com/watch?v=buHmGT3v4cg</w:t>
        </w:r>
      </w:hyperlink>
    </w:p>
    <w:p/>
    <w:p>
      <w:pPr>
        <w:pStyle w:val="Heading2"/>
      </w:pPr>
      <w:r>
        <w:t>310. The Shocking Power of Su-vastika's 24V #Wall Mount Lithium Battery🔋</w:t>
      </w:r>
    </w:p>
    <w:p>
      <w:r>
        <w:t>📺 Channel: Su-vastika Solar Storage Solutions company</w:t>
      </w:r>
    </w:p>
    <w:p>
      <w:r>
        <w:t>📅 Published: 2024-04-28</w:t>
      </w:r>
    </w:p>
    <w:p>
      <w:r>
        <w:t>👁️ Views: 17732 | 👍 Likes: 200 | 💬 Comments: 71</w:t>
      </w:r>
    </w:p>
    <w:p>
      <w:r>
        <w:t>📝 Description: In this video Mr. Kunwer Sachdev founder Su-kam known as Inverter Man of India launching the 24Volt wall mount Lithium-ion battery based UPS of Su-vastika. The wall mount based 2500 VA UPS with 2.4KW Lithium-ion battery combo can replace the two 200 Ah Tubular Lead Acid batteries and takes hardly any space to wall mount the Lithium battery combo. Su vastika has been on the fore front with the Lithium battery product range with Inverter and UPS technology. Mr. Sachdev explains that the Lithium-ion 2.4 KW battery has more backup time compared to two Tubular Lead acid batteries of size 200 Ah capacity. The life of the Lithium-ion battery is 7 to 0 years compared to Tubular battery of 2 to 3 years. The weight of two 200 Ah batteries is 130 Kgs and Lithium -ion battery of 2.4KW is just 16Kgs. The charging time of Tubular lead acid battery is 15 hours and Lithium battery is 4 hours which is important to fast charge inverter or fast charge UPS technology. The Su-vastika UPS lithium battery combo can be monitored online through the Bluetooth and Wi-fi based system.</w:t>
        <w:br/>
        <w:br/>
        <w:t>To learn more about this product wait for the next video to be uploaded on this channels.</w:t>
        <w:br/>
        <w:br/>
        <w:t xml:space="preserve">Contact Suvastika Systems Pvt. Ltd. </w:t>
        <w:br/>
        <w:t>Website: https://suvastika.com</w:t>
        <w:br/>
        <w:t>Contact :- 9711774744</w:t>
        <w:br/>
        <w:t>Toll Free Number :- 1800-202-4423</w:t>
        <w:br/>
        <w:t>email: info@suvastika.com</w:t>
        <w:br/>
        <w:br/>
        <w:t>Social Media Website Pages Links:</w:t>
        <w:br/>
        <w:t>1.  Facebook:  https://www.facebook.com/SuvastikaSystems?mibextid=kFxxJD</w:t>
        <w:br/>
        <w:t>2.  Instagram:  https://www.instagram.com/suvastikasystems/?hl=en</w:t>
        <w:br/>
        <w:t>3.  LinkedIn:  https://www.linkedin.com/company/su-vastika-systems-private-limited/</w:t>
        <w:br/>
        <w:t>4.  Twitter:  https://x.com/suvastika</w:t>
        <w:br/>
        <w:t>5.  Google: https://g.co/kgs/4ibu6Jr Kunwer Sachdev</w:t>
        <w:br/>
        <w:t>6.  Medium: https://medium.com/@Su-vastika</w:t>
        <w:br/>
        <w:t>7.  Pinterest: https://in.pinterest.com/solarsuvastika/</w:t>
        <w:br/>
        <w:t>8.  Bluesky: https://bsky.app/profile/su-vastikasystems.bsky.social</w:t>
        <w:br/>
        <w:t>9.  Tumblr: https://www.tumblr.com/blog/suvastikasystems</w:t>
        <w:br/>
        <w:br/>
        <w:t>#lithiumpower #energystorage #lithiumpower #lithiuminverter #suvastikaess #suvastika #lithiumbattery</w:t>
      </w:r>
    </w:p>
    <w:p>
      <w:r>
        <w:t xml:space="preserve">▶️ Watch: </w:t>
      </w:r>
      <w:hyperlink r:id="rId301">
        <w:r>
          <w:rPr>
            <w:color w:val="0000FF"/>
            <w:u w:val="single"/>
          </w:rPr>
          <w:t>https://www.youtube.com/watch?v=gr-ECeZwEd0</w:t>
        </w:r>
      </w:hyperlink>
    </w:p>
    <w:p/>
    <w:p>
      <w:pPr>
        <w:pStyle w:val="Heading2"/>
      </w:pPr>
      <w:r>
        <w:t>311. Kunwer raja yashpal singh ji rathore</w:t>
      </w:r>
    </w:p>
    <w:p>
      <w:r>
        <w:t>📺 Channel: Prithvipur Abhinav Raja</w:t>
      </w:r>
    </w:p>
    <w:p>
      <w:r>
        <w:t>📅 Published: 2018-05-15</w:t>
      </w:r>
    </w:p>
    <w:p>
      <w:r>
        <w:t>👁️ Views: 8810 | 👍 Likes: 147 | 💬 Comments: 2</w:t>
      </w:r>
    </w:p>
    <w:p>
      <w:r>
        <w:t xml:space="preserve">📝 Description: </w:t>
      </w:r>
    </w:p>
    <w:p>
      <w:r>
        <w:t xml:space="preserve">▶️ Watch: </w:t>
      </w:r>
      <w:hyperlink r:id="rId302">
        <w:r>
          <w:rPr>
            <w:color w:val="0000FF"/>
            <w:u w:val="single"/>
          </w:rPr>
          <w:t>https://www.youtube.com/watch?v=WZrLHDVIr9g</w:t>
        </w:r>
      </w:hyperlink>
    </w:p>
    <w:p/>
    <w:p>
      <w:pPr>
        <w:pStyle w:val="Heading2"/>
      </w:pPr>
      <w:r>
        <w:t>312. Social Entrepreneurship</w:t>
      </w:r>
    </w:p>
    <w:p>
      <w:r>
        <w:t>📺 Channel: Samin Kumra</w:t>
      </w:r>
    </w:p>
    <w:p>
      <w:r>
        <w:t>📅 Published: 2016-03-22</w:t>
      </w:r>
    </w:p>
    <w:p>
      <w:r>
        <w:t>👁️ Views: 88 | 👍 Likes: 1 | 💬 Comments: 1</w:t>
      </w:r>
    </w:p>
    <w:p>
      <w:r>
        <w:t>📝 Description: This is a short film about Social Entrepreneurship for the A2OZ competition by Step by Step School Noida.</w:t>
        <w:br/>
        <w:br/>
        <w:t xml:space="preserve"> It encompasses the idea of who a true social entrepreneur is and differentiates him from other entrepreneurs. The video also includes what Social Entrepreneurship includes (Innovation + Helping Society). We had great fun making this film and we hope you enjoy watching it.</w:t>
        <w:br/>
        <w:br/>
        <w:t xml:space="preserve">Music - </w:t>
        <w:br/>
        <w:t>Danijiel Zambo - Centuries Ago</w:t>
      </w:r>
    </w:p>
    <w:p>
      <w:r>
        <w:t xml:space="preserve">▶️ Watch: </w:t>
      </w:r>
      <w:hyperlink r:id="rId303">
        <w:r>
          <w:rPr>
            <w:color w:val="0000FF"/>
            <w:u w:val="single"/>
          </w:rPr>
          <w:t>https://www.youtube.com/watch?v=GPxNENjDke0</w:t>
        </w:r>
      </w:hyperlink>
    </w:p>
    <w:p/>
    <w:p>
      <w:pPr>
        <w:pStyle w:val="Heading2"/>
      </w:pPr>
      <w:r>
        <w:t>313. India का सबसे छोटा Lithium Inbuilt 2.5 KVA Inverter</w:t>
      </w:r>
    </w:p>
    <w:p>
      <w:r>
        <w:t>📺 Channel: Su-vastika Solar Storage Solutions company</w:t>
      </w:r>
    </w:p>
    <w:p>
      <w:r>
        <w:t>📅 Published: 2024-05-16</w:t>
      </w:r>
    </w:p>
    <w:p>
      <w:r>
        <w:t>👁️ Views: 6348 | 👍 Likes: 127 | 💬 Comments: 51</w:t>
      </w:r>
    </w:p>
    <w:p>
      <w:r>
        <w:t>📝 Description: In this video Mr. Kunwer Sachdev who is the founder of Su-kam is explaining about the Suvastika 2.5KVA built-in Lithium battery ESS or IN BUILT LITHIUM INVERTER OF 2.5KVA capacity. This model works on Lithium battery which is installed in the inverter box only. This is the new concept in the industry where the Lithium battery and inverter is placed in a single box and a big space saver. This has the capability to run 1.5 Ton AC of 5 star category and smallest Lithium Inverter in India to rum AC. This has the Bluetooth and Wi-Fi connectivity with the Su vastika application. Su-vastika is making Energy storage systems with lithium battery and has a complete range of models.</w:t>
        <w:br/>
        <w:br/>
        <w:t>To learn more about this product wait for the next video to be uploaded on this channels.</w:t>
        <w:br/>
        <w:br/>
        <w:t>Contact Suvastika Systems Pvt. Ltd. -</w:t>
        <w:br/>
        <w:t>Website: https://suvastika.com</w:t>
        <w:br/>
        <w:t xml:space="preserve">Contact: 9711774744 </w:t>
        <w:br/>
        <w:t>Toll Free Number :- 1800-202-4423</w:t>
        <w:br/>
        <w:t>email: info@suvastika.com</w:t>
        <w:br/>
        <w:br/>
        <w:t>Social Media Website Pages Links:</w:t>
        <w:br/>
        <w:t>1.  Facebook:  https://www.facebook.com/SuvastikaSystems?mibextid=kFxxJD</w:t>
        <w:br/>
        <w:t>2.  Instagram:  https://www.instagram.com/suvastikasystems/?hl=en</w:t>
        <w:br/>
        <w:t>3.  LinkedIn:  https://www.linkedin.com/company/su-vastika-systems-private-limited/</w:t>
        <w:br/>
        <w:t>4.  Twitter:  https://x.com/suvastika</w:t>
        <w:br/>
        <w:t>5.  Google: https://g.co/kgs/4ibu6Jr Kunwer Sachdev</w:t>
        <w:br/>
        <w:t>6.  Medium: https://medium.com/@Su-vastika</w:t>
        <w:br/>
        <w:t>7.  Pinterest: https://in.pinterest.com/solarsuvastika/</w:t>
        <w:br/>
        <w:t>8.  Bluesky: https://bsky.app/profile/su-vastikasystems.bsky.social</w:t>
        <w:br/>
        <w:t>9.  Tumblr: https://www.tumblr.com/blog/suvastikasystems</w:t>
        <w:br/>
        <w:br/>
        <w:t>#2500vainbuiltlithiuminverter #2500valithiumess #2500valithiuminbuiltessprice #2500valithiuminbuiltess #2500valithiuminbuiltinverter #2500valithiumininbuiltbatteryprice  #suvastikess #suvastika #suvastikaups</w:t>
      </w:r>
    </w:p>
    <w:p>
      <w:r>
        <w:t xml:space="preserve">▶️ Watch: </w:t>
      </w:r>
      <w:hyperlink r:id="rId304">
        <w:r>
          <w:rPr>
            <w:color w:val="0000FF"/>
            <w:u w:val="single"/>
          </w:rPr>
          <w:t>https://www.youtube.com/watch?v=cmrVbv1MpcQ</w:t>
        </w:r>
      </w:hyperlink>
    </w:p>
    <w:p/>
    <w:p>
      <w:pPr>
        <w:pStyle w:val="Heading2"/>
      </w:pPr>
      <w:r>
        <w:t>314. क्या अब delivery के लिए Electric⚡वाहनों का use होगा| सरकार ने जारी किया🔥Misson शून्य #shorts#facts</w:t>
      </w:r>
    </w:p>
    <w:p>
      <w:r>
        <w:t>📺 Channel: R91</w:t>
      </w:r>
    </w:p>
    <w:p>
      <w:r>
        <w:t>📅 Published: 2021-09-18</w:t>
      </w:r>
    </w:p>
    <w:p>
      <w:r>
        <w:t>👁️ Views: 981 | 👍 Likes: 41 | 💬 Comments: 0</w:t>
      </w:r>
    </w:p>
    <w:p>
      <w:r>
        <w:t>📝 Description: नमस्कार दोस्तों आज हम जानेंगे,</w:t>
        <w:br/>
        <w:t xml:space="preserve">          क्या अब delivery के लिए Electric⚡वाहनों का use होगा| सरकार ने जारी किया🔥Misson शून्य #shorts#facts</w:t>
        <w:br/>
        <w:br/>
        <w:br/>
        <w:br/>
        <w:br/>
        <w:br/>
        <w:t>The Subject is</w:t>
        <w:br/>
        <w:t xml:space="preserve">        electric vehicle,electric vehicles,zero pollution,air pollution,zero pollution motors,zero pollution vehicles,electric scooter,electric vehicles in india,pollution,zero pollution cars,tremola electric vehicle,electric vehicle dealers,electric cars,e royce electric vehicles,electric vehicle charging station,electric vehicle batteries,electric vehicles india,electric car,electric bicycle,electric,electric bike,electric bikes,electric gadget</w:t>
      </w:r>
    </w:p>
    <w:p>
      <w:r>
        <w:t xml:space="preserve">▶️ Watch: </w:t>
      </w:r>
      <w:hyperlink r:id="rId305">
        <w:r>
          <w:rPr>
            <w:color w:val="0000FF"/>
            <w:u w:val="single"/>
          </w:rPr>
          <w:t>https://www.youtube.com/watch?v=E9oEzWwSamg</w:t>
        </w:r>
      </w:hyperlink>
    </w:p>
    <w:p/>
    <w:p>
      <w:pPr>
        <w:pStyle w:val="Heading2"/>
      </w:pPr>
      <w:r>
        <w:t>315. এই প্রথম 5  কিলোওয়াট সোলার পিসিইউ এবং টাকা বাঁচান লিথিয়াম ব্যাটারি এর পাওয়ার দিয়ে !</w:t>
      </w:r>
    </w:p>
    <w:p>
      <w:r>
        <w:t>📺 Channel: Su-vastika Solar Storage Solutions company</w:t>
      </w:r>
    </w:p>
    <w:p>
      <w:r>
        <w:t>📅 Published: 2024-05-30</w:t>
      </w:r>
    </w:p>
    <w:p>
      <w:r>
        <w:t>👁️ Views: 1410 | 👍 Likes: 25 | 💬 Comments: 3</w:t>
      </w:r>
    </w:p>
    <w:p>
      <w:r>
        <w:t xml:space="preserve">📝 Description: In this video installation of 5 KVA Solar MPPT PCU with 4.8KW battery is shown. This video shows How the Solar Panels are connected with 5KVA Solar MPPT PCU and How the Lithium battery of 4.8KW wall mounted battery is installed. This video is made in Bangla language and can be understood in Bangla language only. </w:t>
        <w:br/>
        <w:t>The Su-vastika 5 KVA MPPT Solar PCU is installed in some house located in West Bengal. The Su-vastika 5 KVA Solar MPPT inverter has lot of features and can be connected through the Bluetooth in Android Suvastika Application and can do lot of settings and monitor the solar generation and other parameters on a mobile phone.</w:t>
        <w:br/>
        <w:t>The price of Solar MPPT PCU with lithium battery of 4.8KW and price of 5 KVA solar MPPT PCU with Lead acid battery is very close by.</w:t>
        <w:br/>
        <w:br/>
        <w:t xml:space="preserve">Contact Su-vastika Systems Pvt. Ltd. </w:t>
        <w:br/>
        <w:t>Website: https://suvastika.com</w:t>
        <w:br/>
        <w:t xml:space="preserve">Contact :- 9711774744 </w:t>
        <w:br/>
        <w:t>Toll Free Number :- 1800-202-4423</w:t>
        <w:br/>
        <w:t>email: info@suvastika.com</w:t>
        <w:br/>
        <w:br/>
        <w:t>Social Media Website Pages Links:</w:t>
        <w:br/>
        <w:t>1.  Facebook:  https://www.facebook.com/SuvastikaSystems?mibextid=kFxxJD</w:t>
        <w:br/>
        <w:t>2.  Instagram:  https://www.instagram.com/suvastikasystems/?hl=en</w:t>
        <w:br/>
        <w:t>3.  LinkedIn:  https://www.linkedin.com/company/su-vastika-systems-private-limited/</w:t>
        <w:br/>
        <w:t>4.  Twitter:  https://x.com/suvastika</w:t>
        <w:br/>
        <w:t>5.  Google: https://g.co/kgs/4ibu6Jr Kunwer Sachdev</w:t>
        <w:br/>
        <w:t>6.  Medium: https://medium.com/@Su-vastika</w:t>
        <w:br/>
        <w:t>7.  Pinterest: https://in.pinterest.com/solarsuvastika/</w:t>
        <w:br/>
        <w:t>8.  Bluesky: https://bsky.app/profile/su-vastikasystems.bsky.social</w:t>
        <w:br/>
        <w:t>9.  Tumblr: https://www.tumblr.com/blog/suvastikasystems</w:t>
        <w:br/>
        <w:br/>
        <w:t>#suvastikaess #suvastikalithium #suvastikasolarMPPT #lithium #lithiumbattery #androidapplication #suvastikaApplication #solar #solarpanel #batterystorage</w:t>
      </w:r>
    </w:p>
    <w:p>
      <w:r>
        <w:t xml:space="preserve">▶️ Watch: </w:t>
      </w:r>
      <w:hyperlink r:id="rId306">
        <w:r>
          <w:rPr>
            <w:color w:val="0000FF"/>
            <w:u w:val="single"/>
          </w:rPr>
          <w:t>https://www.youtube.com/watch?v=RoqrDd0GE04</w:t>
        </w:r>
      </w:hyperlink>
    </w:p>
    <w:p/>
    <w:p>
      <w:pPr>
        <w:pStyle w:val="Heading2"/>
      </w:pPr>
      <w:r>
        <w:t>316. Sukam Service Centre In Noida 9810149297</w:t>
      </w:r>
    </w:p>
    <w:p>
      <w:r>
        <w:t>📺 Channel: Menu Chawla</w:t>
      </w:r>
    </w:p>
    <w:p>
      <w:r>
        <w:t>📅 Published: 2014-05-10</w:t>
      </w:r>
    </w:p>
    <w:p>
      <w:r>
        <w:t>👁️ Views: 33 | 👍 Likes: 0 | 💬 Comments: 0</w:t>
      </w:r>
    </w:p>
    <w:p>
      <w:r>
        <w:t>📝 Description: sukam service centre in dwarka</w:t>
        <w:br/>
        <w:t>,luminous service centre in dwarka,microtek service centre in dwarka,videocon service centre in dwarka,sunrise service centre in dwarka,exide service centre in dwarka,amron service centre in dwarka,alltima service centre in dwarka,prowev service centre in dwarka,solorise service centre in dwarka,utl service centre in dwarka,max service centre in dwarka,durotek service centre in dwarka,durolite service centre in dwarka,sinewave service centre in dwarka,ups service centre in dwarka,home ups service centre in dwarka,home service centre in dwarka</w:t>
        <w:br/>
        <w:t>(http://www.starrepairingservices.com)</w:t>
      </w:r>
    </w:p>
    <w:p>
      <w:r>
        <w:t xml:space="preserve">▶️ Watch: </w:t>
      </w:r>
      <w:hyperlink r:id="rId307">
        <w:r>
          <w:rPr>
            <w:color w:val="0000FF"/>
            <w:u w:val="single"/>
          </w:rPr>
          <w:t>https://www.youtube.com/watch?v=9IR9-e9jtWE</w:t>
        </w:r>
      </w:hyperlink>
    </w:p>
    <w:p/>
    <w:p>
      <w:pPr>
        <w:pStyle w:val="Heading2"/>
      </w:pPr>
      <w:r>
        <w:t>317. India's First Lithium based Wi-fi and bluetooth 2500VA Inverter with 2.4KW Battery</w:t>
      </w:r>
    </w:p>
    <w:p>
      <w:r>
        <w:t>📺 Channel: Su-vastika Solar Storage Solutions company</w:t>
      </w:r>
    </w:p>
    <w:p>
      <w:r>
        <w:t>📅 Published: 2024-05-01</w:t>
      </w:r>
    </w:p>
    <w:p>
      <w:r>
        <w:t>👁️ Views: 3501 | 👍 Likes: 84 | 💬 Comments: 44</w:t>
      </w:r>
    </w:p>
    <w:p>
      <w:r>
        <w:t>📝 Description: This video shows Mr. Kunwer Sachdev Inverter man of India and founder Su-kam explaining the Smart Inverter of Su-vastika 2500 VA Pure Sinewave Lithium-ion UPS having Bluetooth and Wi-fi integration. He is showing all the features of Wi-Fi based system and explaining each feature. This is wall mounted 2.4 kw Lithium battery with wall mounted Inverter of 2500VA. The UPS has the digital warranty which is shown clearly in this video.</w:t>
        <w:br/>
        <w:br/>
        <w:t>The UPS has the settings of Wide UPS and UPS mode which can be set through the remote monitoring. Su-vastika has the mobile application in Android and iOS and one can download the application going to the application store. after downloading the application one can connect the Su vastika Inverter to the application and connect the Su-vastika 2500 VA Inverter which comes with Combo 2.4 KW Lithium-ion battery. The Lithium battery of 2.4kw can give the backup time of more than 200 Ah Tubular Lead acid batteries of two numbers. The video explains the Battery mode and Mains mode where the Mains Voltage is shown etc.</w:t>
        <w:br/>
        <w:br/>
        <w:t>To learn more about this product wait for the next video to be uploaded on this channels.</w:t>
        <w:br/>
        <w:br/>
        <w:t>Contact us at Su-vastika Systems Pvt. Ltd.</w:t>
        <w:br/>
        <w:t>Website: https://suvastika.com</w:t>
        <w:br/>
        <w:t>Contact :- 9711774744</w:t>
        <w:br/>
        <w:t>Toll Free Number :- 1800-202-4423</w:t>
        <w:br/>
        <w:t>email: info@suvastika.com</w:t>
        <w:br/>
        <w:br/>
        <w:t>Social Media Website Pages Links:</w:t>
        <w:br/>
        <w:t>1.  Facebook:  https://www.facebook.com/SuvastikaSystems?mibextid=kFxxJD</w:t>
        <w:br/>
        <w:t>2.  Instagram:  https://www.instagram.com/suvastikasystems/?hl=en</w:t>
        <w:br/>
        <w:t>3.  LinkedIn:  https://www.linkedin.com/company/su-vastika-systems-private-limited/</w:t>
        <w:br/>
        <w:t>4.  Twitter:  https://x.com/suvastika</w:t>
        <w:br/>
        <w:t>5.  Google: https://g.co/kgs/4ibu6Jr Kunwer Sachdev</w:t>
        <w:br/>
        <w:t>6.  Medium: https://medium.com/@Su-vastika</w:t>
        <w:br/>
        <w:t>7.  Pinterest: https://in.pinterest.com/solarsuvastika/</w:t>
        <w:br/>
        <w:t>8.  Bluesky: https://bsky.app/profile/su-vastikasystems.bsky.social</w:t>
        <w:br/>
        <w:t>9.  Tumblr: https://www.tumblr.com/blog/suvastikasystems</w:t>
        <w:br/>
        <w:br/>
        <w:t>#24vlithiuminverter #2500vainverter #Ess2500va #suvastikaups #suvastikasmartinverter #suvastika2500 #subcriber</w:t>
      </w:r>
    </w:p>
    <w:p>
      <w:r>
        <w:t xml:space="preserve">▶️ Watch: </w:t>
      </w:r>
      <w:hyperlink r:id="rId308">
        <w:r>
          <w:rPr>
            <w:color w:val="0000FF"/>
            <w:u w:val="single"/>
          </w:rPr>
          <w:t>https://www.youtube.com/watch?v=lAYeAJAN0UU</w:t>
        </w:r>
      </w:hyperlink>
    </w:p>
    <w:p/>
    <w:p>
      <w:pPr>
        <w:pStyle w:val="Heading2"/>
      </w:pPr>
      <w:r>
        <w:t>318. BIS approved #Inverter, UPS | क्या आपका इन्वर्टर करंट मारता है ? | Pure sine wave Inverters</w:t>
      </w:r>
    </w:p>
    <w:p>
      <w:r>
        <w:t>📺 Channel: Su-vastika Solar Storage Solutions company</w:t>
      </w:r>
    </w:p>
    <w:p>
      <w:r>
        <w:t>📅 Published: 2023-05-04</w:t>
      </w:r>
    </w:p>
    <w:p>
      <w:r>
        <w:t>👁️ Views: 291 | 👍 Likes: 10 | 💬 Comments: 1</w:t>
      </w:r>
    </w:p>
    <w:p>
      <w:r>
        <w:t>📝 Description: In this Video showing Safety test- High voltage and IR Test in Pure sine wave Inverters on Electric safety analyzer. This Test ensures the safety of UPS as shockproof. BIS is a certified body in India which certify the various products for different type of certification for each product category.</w:t>
        <w:br/>
        <w:t>Why BIS certification important for the Inverter, UPS and all the solar  backup range.</w:t>
        <w:br/>
        <w:br/>
        <w:t>For further queries:</w:t>
        <w:br/>
        <w:t xml:space="preserve">Contact: Su-vastika Systems Pvt. Ltd. </w:t>
        <w:br/>
        <w:t>Website: https://suvastika.com</w:t>
        <w:br/>
        <w:t xml:space="preserve">Contact :- 9711774744 </w:t>
        <w:br/>
        <w:t>Toll Free Number :- 1800-202-4423</w:t>
        <w:br/>
        <w:t>Email: info@suvastika.com</w:t>
        <w:br/>
        <w:br/>
        <w:t>Social Media Website Pages Links:</w:t>
        <w:br/>
        <w:t>1.  Facebook:  https://www.facebook.com/SuvastikaSystems?mibextid=kFxxJD</w:t>
        <w:br/>
        <w:t>2.  Instagram:  https://www.instagram.com/suvastikasystems/?hl=en</w:t>
        <w:br/>
        <w:t>3.  LinkedIn:  https://www.linkedin.com/company/su-vastika-systems-private-limited/</w:t>
        <w:br/>
        <w:t>4.  Twitter:  https://x.com/suvastika</w:t>
        <w:br/>
        <w:t>5.  Google: https://g.co/kgs/4ibu6Jr Kunwer Sachdev</w:t>
        <w:br/>
        <w:t>6.  Medium: https://medium.com/@Su-vastika</w:t>
        <w:br/>
        <w:t>7.  Pinterest: https://in.pinterest.com/solarsuvastika/</w:t>
        <w:br/>
        <w:t>8.  Bluesky: https://bsky.app/profile/su-vastikasystems.bsky.social</w:t>
        <w:br/>
        <w:t>9.  Tumblr: https://www.tumblr.com/blog/suvastikasystems</w:t>
        <w:br/>
        <w:br/>
        <w:t>#suvastika #liftinverter #solarpower #solarpcu #powerbackup #power #onlineups #ups#inverter #PowerBackupSolutions #BackupPower #ESS #Energystoragesolution #inverter</w:t>
      </w:r>
    </w:p>
    <w:p>
      <w:r>
        <w:t xml:space="preserve">▶️ Watch: </w:t>
      </w:r>
      <w:hyperlink r:id="rId309">
        <w:r>
          <w:rPr>
            <w:color w:val="0000FF"/>
            <w:u w:val="single"/>
          </w:rPr>
          <w:t>https://www.youtube.com/watch?v=k2xXPXuc0Vo</w:t>
        </w:r>
      </w:hyperlink>
    </w:p>
    <w:p/>
    <w:p>
      <w:pPr>
        <w:pStyle w:val="Heading2"/>
      </w:pPr>
      <w:r>
        <w:t>319. 5 KVA Solar MPPT PCU with wall mounted Lithium battery 4.8KW</w:t>
      </w:r>
    </w:p>
    <w:p>
      <w:r>
        <w:t>📺 Channel: Su-vastika Solar Storage Solutions company</w:t>
      </w:r>
    </w:p>
    <w:p>
      <w:r>
        <w:t>📅 Published: 2024-05-15</w:t>
      </w:r>
    </w:p>
    <w:p>
      <w:r>
        <w:t>👁️ Views: 64075 | 👍 Likes: 687 | 💬 Comments: 80</w:t>
      </w:r>
    </w:p>
    <w:p>
      <w:r>
        <w:t>📝 Description: In this video Mr. Kunwer Sachdev founder Sukam explaining the Suvastika Solar MPPT PCU with Lithium-ion battery of 4.8KW capacity. This 4.8 KW battery can be wall mounted and takes hardly any space. This Solar MPPT PCU has the Bluetooth and Wi-Fi connectivity and the features and settings can be seen on the mobile application which can be downloaded from the Android and IOS application stores. This Su vastika solar Inverter will shift to solar mode once the battery get charged to 50% level which helps the user to save the electricity bill with surety. It has the lithium battery which has the life of 7 to 10 years compared to Tubular Lead acid battery of 2 to 3 years.</w:t>
        <w:br/>
        <w:br/>
        <w:t xml:space="preserve">To learn more about this product wait for the next video to be uploaded on this channels and </w:t>
        <w:br/>
        <w:br/>
        <w:t xml:space="preserve">Contact Suvastika Systems Pvt. Ltd. </w:t>
        <w:br/>
        <w:t>Website: https://suvastika.com</w:t>
        <w:br/>
        <w:t xml:space="preserve">Contact :- 9711774744 </w:t>
        <w:br/>
        <w:t>Toll Free Number :- 1800-202-4423</w:t>
        <w:br/>
        <w:t>email: info@suvastika.com</w:t>
        <w:br/>
        <w:br/>
        <w:t>Social Media Website Pages Links:</w:t>
        <w:br/>
        <w:t>1.  Facebook:  https://www.facebook.com/SuvastikaSystems?mibextid=kFxxJD</w:t>
        <w:br/>
        <w:t>2.  Instagram:  https://www.instagram.com/suvastikasystems/?hl=en</w:t>
        <w:br/>
        <w:t>3.  LinkedIn:  https://www.linkedin.com/company/su-vastika-systems-private-limited/</w:t>
        <w:br/>
        <w:t>4.  Twitter:  https://x.com/suvastika</w:t>
        <w:br/>
        <w:t>5.  Google: https://g.co/kgs/4ibu6Jr Kunwer Sachdev</w:t>
        <w:br/>
        <w:t>6.  Medium: https://medium.com/@Su-vastika</w:t>
        <w:br/>
        <w:t>7.  Pinterest: https://in.pinterest.com/solarsuvastika/</w:t>
        <w:br/>
        <w:t>8.  Bluesky: https://bsky.app/profile/su-vastikasystems.bsky.social</w:t>
        <w:br/>
        <w:t>9.  Tumblr: https://www.tumblr.com/blog/suvastikasystems</w:t>
        <w:br/>
        <w:br/>
        <w:t>#suvastika #kunwersachdev #mppt #lithium #lithiumbattery #wallmounted #ios #application #battery #suvastikasolarinverter</w:t>
      </w:r>
    </w:p>
    <w:p>
      <w:r>
        <w:t xml:space="preserve">▶️ Watch: </w:t>
      </w:r>
      <w:hyperlink r:id="rId310">
        <w:r>
          <w:rPr>
            <w:color w:val="0000FF"/>
            <w:u w:val="single"/>
          </w:rPr>
          <w:t>https://www.youtube.com/watch?v=sU9EZd3cFE8</w:t>
        </w:r>
      </w:hyperlink>
    </w:p>
    <w:p/>
    <w:p>
      <w:pPr>
        <w:pStyle w:val="Heading2"/>
      </w:pPr>
      <w:r>
        <w:t>320. 30KVA Lithium Inverter Replaced Home Generator!</w:t>
      </w:r>
    </w:p>
    <w:p>
      <w:r>
        <w:t>📺 Channel: Su-vastika Solar Storage Solutions company</w:t>
      </w:r>
    </w:p>
    <w:p>
      <w:r>
        <w:t>📅 Published: 2024-05-22</w:t>
      </w:r>
    </w:p>
    <w:p>
      <w:r>
        <w:t>👁️ Views: 3219 | 👍 Likes: 79 | 💬 Comments: 20</w:t>
      </w:r>
    </w:p>
    <w:p>
      <w:r>
        <w:t xml:space="preserve">📝 Description: In this video Mr. Kunwer Sachdev founder Su kam is showing the bungalow which has replaced Diesel Generator with Su vastika 30 KVA Lithium Inverter/ESS. Energy Storage system of 30 KVA 3 phase capacity having 19.2KW Lithium-ion battery bank. This is a single unit having Lithium Inverter of capacity 30 KVA and Lithium bank. </w:t>
        <w:br/>
        <w:br/>
        <w:t>The house is having centrally Air air-conditioned system and lot of TVs fridges fans lights and a Lift which all work on this Su-vastika 30 KVA Lithium UPS. This gives uninterrupted power to the house and people are not able to see any power cuts. The 3 phase 30 KVA inverter price is little higher than Diesel Generator of 30 KVA.</w:t>
        <w:br/>
        <w:br/>
        <w:t>The Su-vastika 30 KVA ESS has the remote monitoring which can be connected through the Bluetooth and Android application.</w:t>
        <w:br/>
        <w:t>To learn more about this product wait for the next video to be uploaded on this channel:</w:t>
        <w:br/>
        <w:br/>
        <w:t>Contact Su-vastika Systems Pvt. Ltd. -</w:t>
        <w:br/>
        <w:t>Website: https://suvastika.com</w:t>
        <w:br/>
        <w:t xml:space="preserve">Contact :- 9711774744 </w:t>
        <w:br/>
        <w:t>Toll Free Number :- 1800-202-4423</w:t>
        <w:br/>
        <w:t>email: info@suvastika.com</w:t>
        <w:br/>
        <w:br/>
        <w:t>Social Media Website Pages Links:</w:t>
        <w:br/>
        <w:t>1.  Facebook:  https://www.facebook.com/SuvastikaSystems?mibextid=kFxxJD</w:t>
        <w:br/>
        <w:t>2.  Instagram:  https://www.instagram.com/suvastikasystems/?hl=en</w:t>
        <w:br/>
        <w:t>3.  LinkedIn:  https://www.linkedin.com/company/su-vastika-systems-private-limited/</w:t>
        <w:br/>
        <w:t>4.  Twitter:  https://x.com/suvastika</w:t>
        <w:br/>
        <w:t>5.  Google: https://g.co/kgs/4ibu6Jr Kunwer Sachdev</w:t>
        <w:br/>
        <w:t>6.  Medium: https://medium.com/@Su-vastika</w:t>
        <w:br/>
        <w:t>7.  Pinterest: https://in.pinterest.com/solarsuvastika/</w:t>
        <w:br/>
        <w:t>8.  Bluesky: https://bsky.app/profile/su-vastikasystems.bsky.social</w:t>
        <w:br/>
        <w:t>9.  Tumblr: https://www.tumblr.com/blog/suvastikasystems</w:t>
        <w:br/>
        <w:br/>
        <w:t>#30kvadieselgenerator #30kva #energystorage #lithium #lithiumbattery #inverter #ess</w:t>
      </w:r>
    </w:p>
    <w:p>
      <w:r>
        <w:t xml:space="preserve">▶️ Watch: </w:t>
      </w:r>
      <w:hyperlink r:id="rId311">
        <w:r>
          <w:rPr>
            <w:color w:val="0000FF"/>
            <w:u w:val="single"/>
          </w:rPr>
          <w:t>https://www.youtube.com/watch?v=u5OL7zQAIKs</w:t>
        </w:r>
      </w:hyperlink>
    </w:p>
    <w:p/>
    <w:p>
      <w:pPr>
        <w:pStyle w:val="Heading2"/>
      </w:pPr>
      <w:r>
        <w:t>321. Say Goodbye to Diesel Generators: Su-vastika ESS/Backup for #hospital</w:t>
      </w:r>
    </w:p>
    <w:p>
      <w:r>
        <w:t>📺 Channel: Su-vastika Solar Storage Solutions company</w:t>
      </w:r>
    </w:p>
    <w:p>
      <w:r>
        <w:t>📅 Published: 2023-12-22</w:t>
      </w:r>
    </w:p>
    <w:p>
      <w:r>
        <w:t>👁️ Views: 556 | 👍 Likes: 12 | 💬 Comments: 3</w:t>
      </w:r>
    </w:p>
    <w:p>
      <w:r>
        <w:t>📝 Description: Su-vastika ESS as a Power backup for Hospital replacing Diesel Generator. First hospital in India by Replacing Diesel Generator to Su-vastika ESS having Su vastika Lithium Battery. Backup for hospital by shifting from DG to Lithium battery by the hospital.</w:t>
        <w:br/>
        <w:t xml:space="preserve">In this video the Arihant Hospital is shown where the Lithium battery Energy Storage is installed replacing Diesel Generator. In this video </w:t>
        <w:br/>
        <w:t xml:space="preserve"> </w:t>
        <w:br/>
        <w:t>Dr Shalini Jain,  talking about the cost of running the diesel generator was approximately 3Rs 30,000 to 40,000 per month, and the major challenge was that whenever they had to operate, they had first to make sure that the generator was switched on. Then they used to perform any operation. But with this lithium battery system, they do not know if there is any power failure. The lithium battery system will provide the hospital with reliable and clean power while reducing emissions and saving money. The system can also provide backup power in the event of an outage, ensuring that the hospital can continue operating even during a power failure.</w:t>
        <w:br/>
        <w:br/>
        <w:t>Arihant Hospital</w:t>
        <w:br/>
        <w:t>X-ray machine</w:t>
        <w:br/>
        <w:t>X-Ray Machine room</w:t>
        <w:br/>
        <w:t>CT Scan machime</w:t>
        <w:br/>
        <w:t>IVF lab</w:t>
        <w:br/>
        <w:t>Operation Room equipment</w:t>
        <w:br/>
        <w:t>Pathology Lab Equipment</w:t>
        <w:br/>
        <w:br/>
        <w:br/>
        <w:t>The hospital's switch to clean energy is a significant step forward for sustainability in the healthcare industry. Hospitals are major consumers of energy, and their operations can have a significant impact on the environment. By switching to clean energy, hospitals can reduce their emissions, save money, and improve the health of their patients and communities.Hospital Makes a Commitment to Clean Energy with Lithium Battery System, Replacing Diesel Generator.</w:t>
        <w:br/>
        <w:br/>
        <w:t>Benefits of the lithium battery system:</w:t>
        <w:br/>
        <w:t>The lithium battery system has several benefits for the hospital, including:</w:t>
        <w:br/>
        <w:br/>
        <w:t>Safety of Sensitive Medical Equipment: This was one of the major challenges faced by the hospital as they had a lot of incidents of failure of sensitive medical equipment where repairs were required. The lift in the hospital used to stop with a when power outages happened, and now we haven't come to know of any power outages, and the lift is working smoothly on the su vastika's ESS.</w:t>
        <w:br/>
        <w:t>The Arihant Hospital's commitment to sustainability is evident in its switch to clean /sustainable-vastika Lithium battery/energy and other initiatives to reduce its environmental impact. The hospital aims to become a carbon-neutral facility within the next five years.</w:t>
        <w:br/>
        <w:br/>
        <w:br/>
        <w:t>Contact Suvastika Company -</w:t>
        <w:br/>
        <w:t>Website: https://suvastika.com</w:t>
        <w:br/>
        <w:t>Contact Suvastika Company -</w:t>
        <w:br/>
        <w:t>Website: https://suvastika.com</w:t>
        <w:br/>
        <w:t>Contact: 9711774744</w:t>
        <w:br/>
        <w:br/>
        <w:t>Social Media Website Pages Links:</w:t>
        <w:br/>
        <w:t>1.  Facebook:  https://www.facebook.com/SuvastikaSystems?mibextid=kFxxJD</w:t>
        <w:br/>
        <w:t>2.  Instagram:  https://www.instagram.com/suvastikasystems/?hl=en</w:t>
        <w:br/>
        <w:t>3.  LinkedIn:  https://www.linkedin.com/company/su-vastika-systems-private-limited/</w:t>
        <w:br/>
        <w:t>4.  Twitter:  https://x.com/suvastika</w:t>
        <w:br/>
        <w:t>5.  Google: https://g.co/kgs/4ibu6Jr Kunwer Sachdev</w:t>
        <w:br/>
        <w:t>6.  Medium: https://medium.com/@Su-vastika</w:t>
        <w:br/>
        <w:t>7.  Pinterest: https://in.pinterest.com/solarsuvastika/</w:t>
        <w:br/>
        <w:t>8.  Bluesky: https://bsky.app/profile/su-vastikasystems.bsky.social</w:t>
        <w:br/>
        <w:t>9.  Tumblr: https://www.tumblr.com/blog/suvastikasystems</w:t>
        <w:br/>
        <w:br/>
        <w:t>#suvastika #suvastikabattery #lithiumbattery #lithiumpower #battery #hospital</w:t>
      </w:r>
    </w:p>
    <w:p>
      <w:r>
        <w:t xml:space="preserve">▶️ Watch: </w:t>
      </w:r>
      <w:hyperlink r:id="rId312">
        <w:r>
          <w:rPr>
            <w:color w:val="0000FF"/>
            <w:u w:val="single"/>
          </w:rPr>
          <w:t>https://www.youtube.com/watch?v=jccnZ1CYqLM</w:t>
        </w:r>
      </w:hyperlink>
    </w:p>
    <w:p/>
    <w:p>
      <w:pPr>
        <w:pStyle w:val="Heading2"/>
      </w:pPr>
      <w:r>
        <w:t>322. sukam ups fan problem</w:t>
      </w:r>
    </w:p>
    <w:p>
      <w:r>
        <w:t>📺 Channel: Electrical Learner</w:t>
      </w:r>
    </w:p>
    <w:p>
      <w:r>
        <w:t>📅 Published: 2020-11-09</w:t>
      </w:r>
    </w:p>
    <w:p>
      <w:r>
        <w:t>👁️ Views: 2960 | 👍 Likes: None | 💬 Comments: 3</w:t>
      </w:r>
    </w:p>
    <w:p>
      <w:r>
        <w:t xml:space="preserve">📝 Description: </w:t>
      </w:r>
    </w:p>
    <w:p>
      <w:r>
        <w:t xml:space="preserve">▶️ Watch: </w:t>
      </w:r>
      <w:hyperlink r:id="rId313">
        <w:r>
          <w:rPr>
            <w:color w:val="0000FF"/>
            <w:u w:val="single"/>
          </w:rPr>
          <w:t>https://www.youtube.com/watch?v=focClhFlr2U</w:t>
        </w:r>
      </w:hyperlink>
    </w:p>
    <w:p/>
    <w:p>
      <w:pPr>
        <w:pStyle w:val="Heading2"/>
      </w:pPr>
      <w:r>
        <w:t>323. In-built Lithium Inverter 4 KVA एक 1.5 ton AC चलाएं</w:t>
      </w:r>
    </w:p>
    <w:p>
      <w:r>
        <w:t>📺 Channel: Su-vastika Solar Storage Solutions company</w:t>
      </w:r>
    </w:p>
    <w:p>
      <w:r>
        <w:t>📅 Published: 2024-05-17</w:t>
      </w:r>
    </w:p>
    <w:p>
      <w:r>
        <w:t>👁️ Views: 73512 | 👍 Likes: 933 | 💬 Comments: 221</w:t>
      </w:r>
    </w:p>
    <w:p>
      <w:r>
        <w:t xml:space="preserve">📝 Description: This video is about Su vastika Inbuilt lithium battery ESS or Lithium Inverter having built in lithium battery of 4KVA capacity. In this video Mr. Kunwar  Sachdev founder Su kam is giving the knowledge about this 4000VA In built lithium UPS. This 4KVA lithium Inverter/Energy Storage System can run one 1.5 Ton Air conditioner along with other household load like fridge, TV, Washing machine, fans and light etc. This has the Bluetooth and Wi-Fi connectivity with the mobile application which can be downloaded from the IOS and Android store. </w:t>
        <w:br/>
        <w:br/>
        <w:t>The 4KVA ESS has the uninterrupted power so no switching time and can run computers and IT loads without any interruptions. This 4KVA UPS is very powerful and can run more than 20 computers alongside other printers etc.</w:t>
        <w:br/>
        <w:br/>
        <w:t>4KVA Lithium in built Inverter price one can check on Amazon and Flipkart.</w:t>
        <w:br/>
        <w:br/>
        <w:t>Su-vastika built-in Lithium ESS will take care of high and low voltage fluctuations and can save the home from high and low voltages. This is an excellent UPS where the light goes for 1 to 2 hours. This lithium ESS can charge the lithium battery in 3 to 4 hours.</w:t>
        <w:br/>
        <w:t xml:space="preserve">To learn more about this product wait for the next video to be uploaded on this channels and </w:t>
        <w:br/>
        <w:br/>
        <w:t>Contact Suvastika Systems Pvt. Ltd. -</w:t>
        <w:br/>
        <w:t>Website: https://suvastika.com</w:t>
        <w:br/>
        <w:t>Contact: 9711774744</w:t>
        <w:br/>
        <w:t xml:space="preserve">Toll Free Number :- 1800-202-4423 </w:t>
        <w:br/>
        <w:t>email: info@suvastika.com</w:t>
        <w:br/>
        <w:br/>
        <w:t>Social Media Website Pages Links:</w:t>
        <w:br/>
        <w:t>1.  Facebook:  https://www.facebook.com/SuvastikaSystems?mibextid=kFxxJD</w:t>
        <w:br/>
        <w:t>2.  Instagram:  https://www.instagram.com/suvastikasystems/?hl=en</w:t>
        <w:br/>
        <w:t>3.  LinkedIn:  https://www.linkedin.com/company/su-vastika-systems-private-limited/</w:t>
        <w:br/>
        <w:t>4.  Twitter:  https://x.com/suvastika</w:t>
        <w:br/>
        <w:t>5.  Google: https://g.co/kgs/4ibu6Jr Kunwer Sachdev</w:t>
        <w:br/>
        <w:t>6.  Medium: https://medium.com/@Su-vastika</w:t>
        <w:br/>
        <w:t>7.  Pinterest: https://in.pinterest.com/solarsuvastika/</w:t>
        <w:br/>
        <w:t>8.  Bluesky: https://bsky.app/profile/su-vastikasystems.bsky.social</w:t>
        <w:br/>
        <w:t>9.  Tumblr: https://www.tumblr.com/blog/suvastikasystems</w:t>
        <w:br/>
        <w:br/>
        <w:t>#Inbuiltlithiumbatteryess #Suvastika4kvaessprice #Suvastikainbuiltess #Suvastikaess #energystorage #application #subscribe #subscribetomychannel</w:t>
      </w:r>
    </w:p>
    <w:p>
      <w:r>
        <w:t xml:space="preserve">▶️ Watch: </w:t>
      </w:r>
      <w:hyperlink r:id="rId314">
        <w:r>
          <w:rPr>
            <w:color w:val="0000FF"/>
            <w:u w:val="single"/>
          </w:rPr>
          <w:t>https://www.youtube.com/watch?v=uBr1yUoRGeE</w:t>
        </w:r>
      </w:hyperlink>
    </w:p>
    <w:p/>
    <w:p>
      <w:pPr>
        <w:pStyle w:val="Heading2"/>
      </w:pPr>
      <w:r>
        <w:t>324. 9 lift inverters with lithium batteries are running at the Runwal Seagull Society in Pune,</w:t>
      </w:r>
    </w:p>
    <w:p>
      <w:r>
        <w:t>📺 Channel: Su-vastika Solar Storage Solutions company</w:t>
      </w:r>
    </w:p>
    <w:p>
      <w:r>
        <w:t>📅 Published: 2024-06-20</w:t>
      </w:r>
    </w:p>
    <w:p>
      <w:r>
        <w:t>👁️ Views: 1397 | 👍 Likes: 27 | 💬 Comments: 20</w:t>
      </w:r>
    </w:p>
    <w:p>
      <w:r>
        <w:t xml:space="preserve">📝 Description: This is a video showing that Su-vastika has installed 9 lift inverters with lithium batteries which are running at the Runway Seagull Society in Pune and running 18 lifts of the society and all these are monitored online. When electricity is gone there is uninterrupted power to run the lifts and this gives power and residents feel secured as there is no few of lifts stopping as Su-vastika lift UPS or Emergency Rescue Device works as a 3 phase Inverter which powers the lifts when the power cut takes place. </w:t>
        <w:br/>
        <w:br/>
        <w:t>Su vastika is the first company in India to do such a large project where the lifts and common lighting etc. works on these 3 phase Lift Inverters having 30 KVA capacity to back up two lifts and having Lithium battery capacity of 19.2 KW. The small space taken by Lithium battery which charges in 4 hours and can give almost 2 to 4 hours of backup to these lifts. These lift Inverters can be used in Escalator backup also called Escalator UPS.</w:t>
        <w:br/>
        <w:br/>
        <w:t xml:space="preserve">Contact Su-vastika Systems Pvt. Ltd. </w:t>
        <w:br/>
        <w:t>Website: https://suvastika.com</w:t>
        <w:br/>
        <w:t xml:space="preserve">Contact :- 9711774744 </w:t>
        <w:br/>
        <w:t>Toll Free Number :- 1800-202-4423</w:t>
        <w:br/>
        <w:t>Email: info@suvastika.com</w:t>
        <w:br/>
        <w:br/>
        <w:t>Social Media Website Pages Links:</w:t>
        <w:br/>
        <w:t>1.  Facebook:  https://www.facebook.com/SuvastikaSystems?mibextid=kFxxJD</w:t>
        <w:br/>
        <w:t>2.  Instagram:  https://www.instagram.com/suvastikasystems/?hl=en</w:t>
        <w:br/>
        <w:t>3.  LinkedIn:  https://www.linkedin.com/company/su-vastika-systems-private-limited/</w:t>
        <w:br/>
        <w:t>4.  Twitter:  https://x.com/suvastika</w:t>
        <w:br/>
        <w:t>5.  Google: https://g.co/kgs/4ibu6Jr Kunwer Sachdev</w:t>
        <w:br/>
        <w:t>6.  Medium: https://medium.com/@Su-vastika</w:t>
        <w:br/>
        <w:t>7.  Pinterest: https://in.pinterest.com/solarsuvastika/</w:t>
        <w:br/>
        <w:t>8.  Bluesky: https://bsky.app/profile/su-vastikasystems.bsky.social</w:t>
        <w:br/>
        <w:t>9.  Tumblr: https://www.tumblr.com/blog/suvastikasystems</w:t>
        <w:br/>
        <w:br/>
        <w:t>⚠️ Copyright Disclaimers</w:t>
        <w:br/>
        <w:t>• We use images and content by the YouTube Fair Use copyright guidelines</w:t>
        <w:br/>
        <w:t>• Section 107 of the U.S. Copyright Act states: “Notwithstanding the provisions of sections 106 and 106A, the fair use of a copyrighted work, including such use by reproduction in copies or phonorecords or by any other means specified by that section, for purposes such as criticism, comment, news reporting, teaching (including multiple copies for classroom use), scholarship, or research, is not an infringement of copyright."</w:t>
        <w:br/>
        <w:t>• This video could contain certain copyrighted video clips, pictures, or photographs that were not specifically authorized to be used by the copyright holder(s), but which we believe in good faith are protected by federal law and the fair use doctrine for one or more of the reasons noted above.</w:t>
        <w:br/>
        <w:br/>
        <w:t>#suvastikaess #lithium #lithiumbattery #batterytechnology #battery #energystorage #suvastikaess</w:t>
      </w:r>
    </w:p>
    <w:p>
      <w:r>
        <w:t xml:space="preserve">▶️ Watch: </w:t>
      </w:r>
      <w:hyperlink r:id="rId315">
        <w:r>
          <w:rPr>
            <w:color w:val="0000FF"/>
            <w:u w:val="single"/>
          </w:rPr>
          <w:t>https://www.youtube.com/watch?v=5AxJAFc_BEI</w:t>
        </w:r>
      </w:hyperlink>
    </w:p>
    <w:p/>
    <w:p>
      <w:pPr>
        <w:pStyle w:val="Heading2"/>
      </w:pPr>
      <w:r>
        <w:t>325. Online UPS Su-Kam (Shop Commercial)</w:t>
      </w:r>
    </w:p>
    <w:p>
      <w:r>
        <w:t>📺 Channel: Su-Kam Solar</w:t>
      </w:r>
    </w:p>
    <w:p>
      <w:r>
        <w:t>📅 Published: 2013-10-11</w:t>
      </w:r>
    </w:p>
    <w:p>
      <w:r>
        <w:t>👁️ Views: 821 | 👍 Likes: 4 | 💬 Comments: 0</w:t>
      </w:r>
    </w:p>
    <w:p>
      <w:r>
        <w:t xml:space="preserve">📝 Description: Please watch: "How to control an inverter/UPS through a mobile application? | Su-Kam Falcon Plus" </w:t>
        <w:br/>
        <w:t>https://www.youtube.com/watch?v=lpBu3MjIsHQ</w:t>
        <w:br/>
        <w:t>-~-~~-~~~-~~-~-</w:t>
        <w:br/>
        <w:br/>
        <w:t>Su-Kam understands the value of each second it takes for power to shift from mains to the inverter. So Su-Kam has come up with the online ups technology which makes sure there is no delay in the power shifting.</w:t>
      </w:r>
    </w:p>
    <w:p>
      <w:r>
        <w:t xml:space="preserve">▶️ Watch: </w:t>
      </w:r>
      <w:hyperlink r:id="rId316">
        <w:r>
          <w:rPr>
            <w:color w:val="0000FF"/>
            <w:u w:val="single"/>
          </w:rPr>
          <w:t>https://www.youtube.com/watch?v=ablkBNIECmw</w:t>
        </w:r>
      </w:hyperlink>
    </w:p>
    <w:p/>
    <w:p>
      <w:pPr>
        <w:pStyle w:val="Heading2"/>
      </w:pPr>
      <w:r>
        <w:t>326. Su-Kam | Solar Advertisement-2015</w:t>
      </w:r>
    </w:p>
    <w:p>
      <w:r>
        <w:t>📺 Channel: Su-Kam Solar</w:t>
      </w:r>
    </w:p>
    <w:p>
      <w:r>
        <w:t>📅 Published: 2015-05-29</w:t>
      </w:r>
    </w:p>
    <w:p>
      <w:r>
        <w:t>👁️ Views: 5738 | 👍 Likes: 29 | 💬 Comments: 3</w:t>
      </w:r>
    </w:p>
    <w:p>
      <w:r>
        <w:t xml:space="preserve">📝 Description: Su-Kam TVC seeks to showcase the company path towards progress through its new ideas and awakening. Imagination, creativity, new ideas are all part of this journey depicting 'Ek Nayi Soch'. </w:t>
        <w:br/>
        <w:t>Su-Kam Power Systems Limited is India's most admired power solutions provider, with a growing presence across India and over 70 countries worldwide. Su-Kam is the first company in the industry to invest in and institute a separate R&amp;D unit which, apart from developing and testing new products, has also spearheaded the company's foray into solar energy.</w:t>
        <w:br/>
        <w:t>For complete range of Su-Kam power solutions such as UPS, Inverters, Batteries, Solar powered products and more log on to: http://www.su-kam.com</w:t>
      </w:r>
    </w:p>
    <w:p>
      <w:r>
        <w:t xml:space="preserve">▶️ Watch: </w:t>
      </w:r>
      <w:hyperlink r:id="rId317">
        <w:r>
          <w:rPr>
            <w:color w:val="0000FF"/>
            <w:u w:val="single"/>
          </w:rPr>
          <w:t>https://www.youtube.com/watch?v=ie8jVTN8TDI</w:t>
        </w:r>
      </w:hyperlink>
    </w:p>
    <w:p/>
    <w:p>
      <w:pPr>
        <w:pStyle w:val="Heading2"/>
      </w:pPr>
      <w:r>
        <w:t>327. 30kva online ups Installation Done By Warrior power systems.  Site location : Coimbatore</w:t>
      </w:r>
    </w:p>
    <w:p>
      <w:r>
        <w:t>📺 Channel: Warrior Power Systems UPS / BATTERY / SOLAR</w:t>
      </w:r>
    </w:p>
    <w:p>
      <w:r>
        <w:t>📅 Published: 2022-01-19</w:t>
      </w:r>
    </w:p>
    <w:p>
      <w:r>
        <w:t>👁️ Views: 871 | 👍 Likes: 15 | 💬 Comments: 1</w:t>
      </w:r>
    </w:p>
    <w:p>
      <w:r>
        <w:t xml:space="preserve">📝 Description: </w:t>
      </w:r>
    </w:p>
    <w:p>
      <w:r>
        <w:t xml:space="preserve">▶️ Watch: </w:t>
      </w:r>
      <w:hyperlink r:id="rId318">
        <w:r>
          <w:rPr>
            <w:color w:val="0000FF"/>
            <w:u w:val="single"/>
          </w:rPr>
          <w:t>https://www.youtube.com/watch?v=PDSvixzFKyw</w:t>
        </w:r>
      </w:hyperlink>
    </w:p>
    <w:p/>
    <w:p>
      <w:pPr>
        <w:pStyle w:val="Heading2"/>
      </w:pPr>
      <w:r>
        <w:t>328. Prof Sachin Dev Sachdeva - Speaker, Lifesaver Workshop</w:t>
      </w:r>
    </w:p>
    <w:p>
      <w:r>
        <w:t>📺 Channel: Dr Sachin Dev Sachdeva</w:t>
      </w:r>
    </w:p>
    <w:p>
      <w:r>
        <w:t>📅 Published: 2018-02-09</w:t>
      </w:r>
    </w:p>
    <w:p>
      <w:r>
        <w:t>👁️ Views: 123 | 👍 Likes: 6 | 💬 Comments: 0</w:t>
      </w:r>
    </w:p>
    <w:p>
      <w:r>
        <w:t xml:space="preserve">📝 Description: </w:t>
      </w:r>
    </w:p>
    <w:p>
      <w:r>
        <w:t xml:space="preserve">▶️ Watch: </w:t>
      </w:r>
      <w:hyperlink r:id="rId319">
        <w:r>
          <w:rPr>
            <w:color w:val="0000FF"/>
            <w:u w:val="single"/>
          </w:rPr>
          <w:t>https://www.youtube.com/watch?v=wdEWEjfuDAg</w:t>
        </w:r>
      </w:hyperlink>
    </w:p>
    <w:p/>
    <w:p>
      <w:pPr>
        <w:pStyle w:val="Heading2"/>
      </w:pPr>
      <w:r>
        <w:t>329. Sukam Solar Outdoor Campaign</w:t>
      </w:r>
    </w:p>
    <w:p>
      <w:r>
        <w:t>📺 Channel: RoadAds India</w:t>
      </w:r>
    </w:p>
    <w:p>
      <w:r>
        <w:t>📅 Published: 2016-04-28</w:t>
      </w:r>
    </w:p>
    <w:p>
      <w:r>
        <w:t>👁️ Views: 648 | 👍 Likes: 4 | 💬 Comments: 0</w:t>
      </w:r>
    </w:p>
    <w:p>
      <w:r>
        <w:t>📝 Description: Su-kam Power Systems Ltd Outdoor Campaign for Su-kam Solar</w:t>
      </w:r>
    </w:p>
    <w:p>
      <w:r>
        <w:t xml:space="preserve">▶️ Watch: </w:t>
      </w:r>
      <w:hyperlink r:id="rId320">
        <w:r>
          <w:rPr>
            <w:color w:val="0000FF"/>
            <w:u w:val="single"/>
          </w:rPr>
          <w:t>https://www.youtube.com/watch?v=8vrMVmIId8Y</w:t>
        </w:r>
      </w:hyperlink>
    </w:p>
    <w:p/>
    <w:p>
      <w:pPr>
        <w:pStyle w:val="Heading2"/>
      </w:pPr>
      <w:r>
        <w:t>330. पेन बेचने वाला बना 1000 करोड़ का मालिक !! लग्जरी सेकेंडहैंड कंपनी का मालिक !!</w:t>
      </w:r>
    </w:p>
    <w:p>
      <w:r>
        <w:t>📺 Channel: knowledge guru</w:t>
      </w:r>
    </w:p>
    <w:p>
      <w:r>
        <w:t>📅 Published: 2021-12-15</w:t>
      </w:r>
    </w:p>
    <w:p>
      <w:r>
        <w:t>👁️ Views: 1662 | 👍 Likes: 40 | 💬 Comments: 1</w:t>
      </w:r>
    </w:p>
    <w:p>
      <w:r>
        <w:t>📝 Description: पेन बेचने वाला बना 1000 करोड़ का मालिक !! लग्जरी सेकेंडहैंड कंपनी का मालिक !! #knowledge #knowledgeguru9 #youtubeshorts #youtube #youtuber #shortvideo</w:t>
      </w:r>
    </w:p>
    <w:p>
      <w:r>
        <w:t xml:space="preserve">▶️ Watch: </w:t>
      </w:r>
      <w:hyperlink r:id="rId321">
        <w:r>
          <w:rPr>
            <w:color w:val="0000FF"/>
            <w:u w:val="single"/>
          </w:rPr>
          <w:t>https://www.youtube.com/watch?v=9nPjOcwwEGM</w:t>
        </w:r>
      </w:hyperlink>
    </w:p>
    <w:p/>
    <w:p>
      <w:pPr>
        <w:pStyle w:val="Heading2"/>
      </w:pPr>
      <w:r>
        <w:t>331. Kunal sachdeva</w:t>
      </w:r>
    </w:p>
    <w:p>
      <w:r>
        <w:t>📺 Channel: Heart &amp; Soul Productions</w:t>
      </w:r>
    </w:p>
    <w:p>
      <w:r>
        <w:t>📅 Published: 2018-01-01</w:t>
      </w:r>
    </w:p>
    <w:p>
      <w:r>
        <w:t>👁️ Views: 259 | 👍 Likes: 7 | 💬 Comments: 0</w:t>
      </w:r>
    </w:p>
    <w:p>
      <w:r>
        <w:t>📝 Description: Musicfare Awards  2017</w:t>
      </w:r>
    </w:p>
    <w:p>
      <w:r>
        <w:t xml:space="preserve">▶️ Watch: </w:t>
      </w:r>
      <w:hyperlink r:id="rId322">
        <w:r>
          <w:rPr>
            <w:color w:val="0000FF"/>
            <w:u w:val="single"/>
          </w:rPr>
          <w:t>https://www.youtube.com/watch?v=9XxzkjL79rI</w:t>
        </w:r>
      </w:hyperlink>
    </w:p>
    <w:p/>
    <w:p>
      <w:pPr>
        <w:pStyle w:val="Heading2"/>
      </w:pPr>
      <w:r>
        <w:t>332. DIY Solar Off Grid (Part 3 - Battery)</w:t>
      </w:r>
    </w:p>
    <w:p>
      <w:r>
        <w:t>📺 Channel: Jerkshop</w:t>
      </w:r>
    </w:p>
    <w:p>
      <w:r>
        <w:t>📅 Published: 2023-05-30</w:t>
      </w:r>
    </w:p>
    <w:p>
      <w:r>
        <w:t>👁️ Views: 541 | 👍 Likes: 7 | 💬 Comments: 0</w:t>
      </w:r>
    </w:p>
    <w:p>
      <w:r>
        <w:t>📝 Description: Madalas na ginagamit o nabibili ay Lead  Acid Batteries, maintenance free ngunit sa pag gamit ay may tinatawag na depth of discharge. Ito ay kung hanggang saang porsyento mo lamang pwedeng gamitin ang battery at madalas ay 50-80%, ginagawa ito upang tumagal ang life span ng battery.</w:t>
        <w:br/>
        <w:t>#solar #solarpanel #electrical #diy #offgrid #philippines #battery</w:t>
      </w:r>
    </w:p>
    <w:p>
      <w:r>
        <w:t xml:space="preserve">▶️ Watch: </w:t>
      </w:r>
      <w:hyperlink r:id="rId323">
        <w:r>
          <w:rPr>
            <w:color w:val="0000FF"/>
            <w:u w:val="single"/>
          </w:rPr>
          <w:t>https://www.youtube.com/watch?v=X9mhDGH_boA</w:t>
        </w:r>
      </w:hyperlink>
    </w:p>
    <w:p/>
    <w:p>
      <w:pPr>
        <w:pStyle w:val="Heading2"/>
      </w:pPr>
      <w:r>
        <w:t>333. Desire for Efficiency: #Cloud Kitchen Backup with Lithium Battery</w:t>
      </w:r>
    </w:p>
    <w:p>
      <w:r>
        <w:t>📺 Channel: Su-vastika Solar Storage Solutions company</w:t>
      </w:r>
    </w:p>
    <w:p>
      <w:r>
        <w:t>📅 Published: 2023-12-29</w:t>
      </w:r>
    </w:p>
    <w:p>
      <w:r>
        <w:t>👁️ Views: 1009 | 👍 Likes: 21 | 💬 Comments: 13</w:t>
      </w:r>
    </w:p>
    <w:p>
      <w:r>
        <w:t>📝 Description: In this video, we take you inside a Gurgaon cloud kitchen to showcase its transition from a traditional DG power system to a modern Su-vastika UPS system with lithium batteries. This video shows how all the cloud kitchen equipment along with Airconditioner and lights fans deep freezer etc working uninterrupted when the power cut happens.</w:t>
        <w:br/>
        <w:t>Su-vastika is mentored by Mr. Kunwer Sachdev, known as the Inverter Man of India.</w:t>
        <w:br/>
        <w:br/>
        <w:t>Say goodbye to noisy generators and high diesel costs with the Su-vastika lithium battery backup. Su-vastika ESS (Energy storage systems)can be converted in to the Su-vastika solar UPS or Su-vastika Solar Inverter or Su-vastika solar ips by adding MPPT solar charge controller. Su-vastika Inverter UPS has a complete range of products. Su vastika UPS is compatible with Su-vastika lithium. Su vastika ess can be installed at hospital backup power. Backup for cloud kitchen/Power backup for cloud kitchen.</w:t>
        <w:br/>
        <w:br/>
        <w:t>This video shows that the cloud kitchen Crepe-fe in gurgaon has replaced the 10 KVA Diesel generator and installed Lithium battery backed Energy Storage system. How all the cloud kitchen appliances are working uninterrupted with the Su-vastika ESS and there is no need to switch on and off the generator. The video shows the comparison of ESS AND DG set.</w:t>
        <w:br/>
        <w:br/>
        <w:br/>
        <w:t>Hear from the cloud kitchen owner himself! He'll share his experience with the Su-vastika UPS system and the benefits he's seen since switching from a DG. The Su-vastika company website on Google has many inverter reviews that anyone can see.</w:t>
        <w:br/>
        <w:br/>
        <w:t>Upgrade your cloud kitchen or business with a clean, efficient Su-vastika UPS system! Contact us today for more information.</w:t>
        <w:br/>
        <w:br/>
        <w:t>Contact Suvastika Company -</w:t>
        <w:br/>
        <w:t>Website: https://suvastika.com</w:t>
        <w:br/>
        <w:t>Contact: 9711774744</w:t>
        <w:br/>
        <w:br/>
        <w:t>Social Media Website Pages Links:</w:t>
        <w:br/>
        <w:t>1.  Facebook:  https://www.facebook.com/SuvastikaSystems?mibextid=kFxxJD</w:t>
        <w:br/>
        <w:t>2.  Instagram:  https://www.instagram.com/suvastikasystems/?hl=en</w:t>
        <w:br/>
        <w:t>3.  LinkedIn:  https://www.linkedin.com/company/su-vastika-systems-private-limited/</w:t>
        <w:br/>
        <w:t>4.  Twitter:  https://x.com/suvastika</w:t>
        <w:br/>
        <w:t>5.  Google: https://g.co/kgs/4ibu6Jr Kunwer Sachdev</w:t>
        <w:br/>
        <w:t>6.  Medium: https://medium.com/@Su-vastika</w:t>
        <w:br/>
        <w:t>7.  Pinterest: https://in.pinterest.com/solarsuvastika/</w:t>
        <w:br/>
        <w:t>8.  Bluesky: https://bsky.app/profile/su-vastikasystems.bsky.social</w:t>
        <w:br/>
        <w:t xml:space="preserve">9.  Tumblr: https://www.tumblr.com/blog/suvastikasystems </w:t>
        <w:br/>
        <w:br/>
        <w:t>#su-vastika #suvastika #suvastikaess #suvastikainverterlithiumbattery #suvastikainverterups #suvastikaups #suvastikalithium</w:t>
      </w:r>
    </w:p>
    <w:p>
      <w:r>
        <w:t xml:space="preserve">▶️ Watch: </w:t>
      </w:r>
      <w:hyperlink r:id="rId324">
        <w:r>
          <w:rPr>
            <w:color w:val="0000FF"/>
            <w:u w:val="single"/>
          </w:rPr>
          <w:t>https://www.youtube.com/watch?v=8fffwBXzFD4</w:t>
        </w:r>
      </w:hyperlink>
    </w:p>
    <w:p/>
    <w:p>
      <w:pPr>
        <w:pStyle w:val="Heading2"/>
      </w:pPr>
      <w:r>
        <w:t>334. Delhi hotel replaces Generator with Lithium bank</w:t>
      </w:r>
    </w:p>
    <w:p>
      <w:r>
        <w:t>📺 Channel: Su-vastika Solar Storage Solutions company</w:t>
      </w:r>
    </w:p>
    <w:p>
      <w:r>
        <w:t>📅 Published: 2024-05-14</w:t>
      </w:r>
    </w:p>
    <w:p>
      <w:r>
        <w:t>👁️ Views: 1796 | 👍 Likes: 74 | 💬 Comments: 11</w:t>
      </w:r>
    </w:p>
    <w:p>
      <w:r>
        <w:t xml:space="preserve">📝 Description: In this video Mr. Kunwer Sachdev founder Su-kam is showing one of the biggest installation of Su-vastika ESS where the Hotel Classic Diplomat has replaced Diesel Generators to install the Su-vastika Lithium Inverter of 200 KVA which has been running successfully for the last one year. The Energy Storage systems having Lithium battery bank of 200 KW size in Delhi is one of its system. The benefits of installing this large Heavy Duty Energy Storage systems are shown in the video. </w:t>
        <w:br/>
        <w:br/>
        <w:t>The Diesel Generators are banned in India and the hotel Diplomatic Classic which is located in Delhi was forced to install an alternative of Generator which is a clean and green technology. There is no maintenance and no switching tome so all the Computers, TVs Air-conditioners ETC. work uninterrupted and there is no delay of power. This is a complete power backup for hotel and every equipment and regular lighting load ETC run on the ESS. Its a clean and green solution and help the hotel to be carbon neutral.</w:t>
        <w:br/>
        <w:br/>
        <w:t xml:space="preserve">To learn more about this product wait for the next video to be uploaded on this channels and </w:t>
        <w:br/>
        <w:br/>
        <w:t>Contact Suvastika Systems Pvt. Ltd. -</w:t>
        <w:br/>
        <w:t>Website: https://suvastika.com</w:t>
        <w:br/>
        <w:t xml:space="preserve">Contact :- 9711774744 </w:t>
        <w:br/>
        <w:t>Toll Free Number :- 1800-202-4423</w:t>
        <w:br/>
        <w:t>email: info@suvastika.com</w:t>
        <w:br/>
        <w:br/>
        <w:t>Social Media Website Pages Links:</w:t>
        <w:br/>
        <w:t>1.  Facebook:  https://www.facebook.com/SuvastikaSystems?mibextid=kFxxJD</w:t>
        <w:br/>
        <w:t>2.  Instagram:  https://www.instagram.com/suvastikasystems/?hl=en</w:t>
        <w:br/>
        <w:t>3.  LinkedIn:  https://www.linkedin.com/company/su-vastika-systems-private-limited/</w:t>
        <w:br/>
        <w:t>4.  Twitter:  https://x.com/suvastika</w:t>
        <w:br/>
        <w:t>5.  Google: https://g.co/kgs/4ibu6Jr Kunwer Sachdev</w:t>
        <w:br/>
        <w:t>6.  Medium: https://medium.com/@Su-vastika</w:t>
        <w:br/>
        <w:t>7.  Pinterest: https://in.pinterest.com/solarsuvastika/</w:t>
        <w:br/>
        <w:t>8.  Bluesky: https://bsky.app/profile/su-vastikasystems.bsky.social</w:t>
        <w:br/>
        <w:t>9.  Tumblr: https://www.tumblr.com/blog/suvastikasystems</w:t>
        <w:br/>
        <w:br/>
        <w:t>#suvastikabattery #suvastika #lithiumbattery #greentechnology #SuvastikaESS #energystorage #ess</w:t>
      </w:r>
    </w:p>
    <w:p>
      <w:r>
        <w:t xml:space="preserve">▶️ Watch: </w:t>
      </w:r>
      <w:hyperlink r:id="rId325">
        <w:r>
          <w:rPr>
            <w:color w:val="0000FF"/>
            <w:u w:val="single"/>
          </w:rPr>
          <w:t>https://www.youtube.com/watch?v=QvJ3UYSCBNA</w:t>
        </w:r>
      </w:hyperlink>
    </w:p>
    <w:p/>
    <w:p>
      <w:pPr>
        <w:pStyle w:val="Heading2"/>
      </w:pPr>
      <w:r>
        <w:t>335. SU KAM 60Sec English</w:t>
      </w:r>
    </w:p>
    <w:p>
      <w:r>
        <w:t>📺 Channel: Manish Masih</w:t>
      </w:r>
    </w:p>
    <w:p>
      <w:r>
        <w:t>📅 Published: 2012-05-17</w:t>
      </w:r>
    </w:p>
    <w:p>
      <w:r>
        <w:t>👁️ Views: 77 | 👍 Likes: 1 | 💬 Comments: 0</w:t>
      </w:r>
    </w:p>
    <w:p>
      <w:r>
        <w:t xml:space="preserve">📝 Description:  </w:t>
      </w:r>
    </w:p>
    <w:p>
      <w:r>
        <w:t xml:space="preserve">▶️ Watch: </w:t>
      </w:r>
      <w:hyperlink r:id="rId326">
        <w:r>
          <w:rPr>
            <w:color w:val="0000FF"/>
            <w:u w:val="single"/>
          </w:rPr>
          <w:t>https://www.youtube.com/watch?v=xtA8Yle9EcI</w:t>
        </w:r>
      </w:hyperlink>
    </w:p>
    <w:p/>
    <w:p>
      <w:pPr>
        <w:pStyle w:val="Heading2"/>
      </w:pPr>
      <w:r>
        <w:t>336. sukam new promo for next project</w:t>
      </w:r>
    </w:p>
    <w:p>
      <w:r>
        <w:t>📺 Channel: unni krishnan</w:t>
      </w:r>
    </w:p>
    <w:p>
      <w:r>
        <w:t>📅 Published: 2017-08-17</w:t>
      </w:r>
    </w:p>
    <w:p>
      <w:r>
        <w:t>👁️ Views: 145 | 👍 Likes: 3 | 💬 Comments: 0</w:t>
      </w:r>
    </w:p>
    <w:p>
      <w:r>
        <w:t>📝 Description: after the accomplishment of the past project..here comes our new project for people usefullness</w:t>
      </w:r>
    </w:p>
    <w:p>
      <w:r>
        <w:t xml:space="preserve">▶️ Watch: </w:t>
      </w:r>
      <w:hyperlink r:id="rId327">
        <w:r>
          <w:rPr>
            <w:color w:val="0000FF"/>
            <w:u w:val="single"/>
          </w:rPr>
          <w:t>https://www.youtube.com/watch?v=5Los5BI_Y9A</w:t>
        </w:r>
      </w:hyperlink>
    </w:p>
    <w:p/>
    <w:p>
      <w:pPr>
        <w:pStyle w:val="Heading2"/>
      </w:pPr>
      <w:r>
        <w:t>337. Kanav Sachdeva - A Genuine Review of EXIM Clinic</w:t>
      </w:r>
    </w:p>
    <w:p>
      <w:r>
        <w:t>📺 Channel: Nand Jee Singh</w:t>
      </w:r>
    </w:p>
    <w:p>
      <w:r>
        <w:t>📅 Published: 2019-09-24</w:t>
      </w:r>
    </w:p>
    <w:p>
      <w:r>
        <w:t>👁️ Views: 109 | 👍 Likes: 4 | 💬 Comments: 0</w:t>
      </w:r>
    </w:p>
    <w:p>
      <w:r>
        <w:t>📝 Description: A Very Useful BOOK for Indian Exporters:</w:t>
        <w:br/>
        <w:t>The Intelligent Exporter 'How to Achieve Success in Foreign Trade Like a 'Pro'</w:t>
        <w:br/>
        <w:br/>
        <w:t>Available at Amazon.in - https://amzn.to/3pAJ30v</w:t>
        <w:br/>
        <w:br/>
        <w:t>EXIM Clinic (Transparent Consultancy) - www.eximclinic.com</w:t>
        <w:br/>
        <w:br/>
        <w:t xml:space="preserve">Mr. Kanav Sachdeva has attended EXIM Clinic 2 days workshop for export-import business management and telling the facts. </w:t>
        <w:br/>
        <w:br/>
        <w:t xml:space="preserve">The ultimate &amp; India's most Powerful Full-Featured, Simple-To-Use Export-Import Training Program that will Completely Transform Your Way of Doing International Business. </w:t>
        <w:br/>
        <w:br/>
        <w:t xml:space="preserve">To join it please logon to </w:t>
        <w:br/>
        <w:t>https://www.eximclinic.com</w:t>
      </w:r>
    </w:p>
    <w:p>
      <w:r>
        <w:t xml:space="preserve">▶️ Watch: </w:t>
      </w:r>
      <w:hyperlink r:id="rId328">
        <w:r>
          <w:rPr>
            <w:color w:val="0000FF"/>
            <w:u w:val="single"/>
          </w:rPr>
          <w:t>https://www.youtube.com/watch?v=q23qTYRh-BA</w:t>
        </w:r>
      </w:hyperlink>
    </w:p>
    <w:p/>
    <w:p>
      <w:pPr>
        <w:pStyle w:val="Heading2"/>
      </w:pPr>
      <w:r>
        <w:t>338. Interview with Ganesh Ram Natarajan @Agile Coffee Talk-07 April 2017, Chennai</w:t>
      </w:r>
    </w:p>
    <w:p>
      <w:r>
        <w:t>📺 Channel: SolutionsIQ India</w:t>
      </w:r>
    </w:p>
    <w:p>
      <w:r>
        <w:t>📅 Published: 2017-04-18</w:t>
      </w:r>
    </w:p>
    <w:p>
      <w:r>
        <w:t>👁️ Views: 116 | 👍 Likes: 1 | 💬 Comments: 0</w:t>
      </w:r>
    </w:p>
    <w:p>
      <w:r>
        <w:t>📝 Description: Ganesh Ram speaks about his topic - BigFish and the Fresh waves</w:t>
      </w:r>
    </w:p>
    <w:p>
      <w:r>
        <w:t xml:space="preserve">▶️ Watch: </w:t>
      </w:r>
      <w:hyperlink r:id="rId329">
        <w:r>
          <w:rPr>
            <w:color w:val="0000FF"/>
            <w:u w:val="single"/>
          </w:rPr>
          <w:t>https://www.youtube.com/watch?v=nOUPt_ct5rc</w:t>
        </w:r>
      </w:hyperlink>
    </w:p>
    <w:p/>
    <w:p>
      <w:pPr>
        <w:pStyle w:val="Heading2"/>
      </w:pPr>
      <w:r>
        <w:t>339. 5KVA ESS With External Lithium Battery Bank/#Su-vastika ESS</w:t>
      </w:r>
    </w:p>
    <w:p>
      <w:r>
        <w:t>📺 Channel: Su-vastika Solar Storage Solutions company</w:t>
      </w:r>
    </w:p>
    <w:p>
      <w:r>
        <w:t>📅 Published: 2023-05-07</w:t>
      </w:r>
    </w:p>
    <w:p>
      <w:r>
        <w:t>👁️ Views: 1160 | 👍 Likes: 29 | 💬 Comments: 7</w:t>
      </w:r>
    </w:p>
    <w:p>
      <w:r>
        <w:t>📝 Description: The 5KVA ESS with an External Lithium Bank of 5KW, developed by Su-vastika, is a cutting-edge energy storage system designed to provide a reliable and efficient power supply. This innovative system combines a 5KVA inverter with an external lithium bank, offering enhanced energy storage capacity for various applications. Mr. Kunwer Sachdev is the mentor of Su-vastika company.</w:t>
        <w:br/>
        <w:br/>
        <w:t>For further queries:</w:t>
        <w:br/>
        <w:t xml:space="preserve">Contact: Su-vastika Systems Pvt. Ltd. </w:t>
        <w:br/>
        <w:t>Website: https://suvastika.com</w:t>
        <w:br/>
        <w:t xml:space="preserve">Contact :- 9711774744 </w:t>
        <w:br/>
        <w:t>Toll Free Number :- 1800-202-4423</w:t>
        <w:br/>
        <w:t>Email: info@suvastika.com</w:t>
        <w:br/>
        <w:br/>
        <w:t>Social Media Website Pages Links:</w:t>
        <w:br/>
        <w:t>1.  Facebook:  https://www.facebook.com/SuvastikaSystems?mibextid=kFxxJD</w:t>
        <w:br/>
        <w:t>2.  Instagram:  https://www.instagram.com/suvastikasystems/?hl=en</w:t>
        <w:br/>
        <w:t>3.  LinkedIn:  https://www.linkedin.com/company/su-vastika-systems-private-limited/</w:t>
        <w:br/>
        <w:t>4.  Twitter:  https://x.com/suvastika</w:t>
        <w:br/>
        <w:t>5.  Google: https://g.co/kgs/4ibu6Jr Kunwer Sachdev</w:t>
        <w:br/>
        <w:t>6.  Medium: https://medium.com/@Su-vastika</w:t>
        <w:br/>
        <w:t>7.  Pinterest: https://in.pinterest.com/solarsuvastika/</w:t>
        <w:br/>
        <w:t>8.  Bluesky: https://bsky.app/profile/su-vastikasystems.bsky.social</w:t>
        <w:br/>
        <w:t>9.  Tumblr: https://www.tumblr.com/blog/suvastikasystems</w:t>
        <w:br/>
        <w:t xml:space="preserve"> </w:t>
        <w:br/>
        <w:t>#suvastika #suvastikaess #lithium #lithiumbattery #suvastikalithium #5kva #powerup</w:t>
      </w:r>
    </w:p>
    <w:p>
      <w:r>
        <w:t xml:space="preserve">▶️ Watch: </w:t>
      </w:r>
      <w:hyperlink r:id="rId330">
        <w:r>
          <w:rPr>
            <w:color w:val="0000FF"/>
            <w:u w:val="single"/>
          </w:rPr>
          <w:t>https://www.youtube.com/watch?v=3b9fv76kfzw</w:t>
        </w:r>
      </w:hyperlink>
    </w:p>
    <w:p/>
    <w:p>
      <w:pPr>
        <w:pStyle w:val="Heading2"/>
      </w:pPr>
      <w:r>
        <w:t>340. How Su-vastika Made A Better 12V Lithium Battery Than Tesla</w:t>
      </w:r>
    </w:p>
    <w:p>
      <w:r>
        <w:t>📺 Channel: Su-vastika Solar Storage Solutions company</w:t>
      </w:r>
    </w:p>
    <w:p>
      <w:r>
        <w:t>📅 Published: 2024-05-25</w:t>
      </w:r>
    </w:p>
    <w:p>
      <w:r>
        <w:t>👁️ Views: 3008 | 👍 Likes: 92 | 💬 Comments: 36</w:t>
      </w:r>
    </w:p>
    <w:p>
      <w:r>
        <w:t>📝 Description: In this video retrofit Lithium battery 12V, 80Ah battery is shown which can be installed with any existing inverter of 12V available in the market.</w:t>
        <w:br/>
        <w:br/>
        <w:t>Su-vastika has designed this retrofit Lithium battery 12V lithium lifePO4 battery having 1 KW capacity. In this video its shown how to install the 12V 80 Ah lithium battery with the existing inverter of 12v of any make. The Anderson connector need to be installed before attaching the Lithium battery. The 12V retrofit Lithium battery is wall mounted.</w:t>
        <w:br/>
        <w:br/>
        <w:t xml:space="preserve">Contact Su-vastika Systems Pvt. Ltd. </w:t>
        <w:br/>
        <w:t>Website: https://suvastika.com</w:t>
        <w:br/>
        <w:t xml:space="preserve">Contact :- 9711774744 </w:t>
        <w:br/>
        <w:t>Toll Free Number :- 1800-202-4423</w:t>
        <w:br/>
        <w:t>email: info@suvastika.com</w:t>
        <w:br/>
        <w:br/>
        <w:t>Social Media Website Pages Links:</w:t>
        <w:br/>
        <w:t>1.  Facebook:  https://www.facebook.com/SuvastikaSystems?mibextid=kFxxJD</w:t>
        <w:br/>
        <w:t>2.  Instagram:  https://www.instagram.com/suvastikasystems/?hl=en</w:t>
        <w:br/>
        <w:t>3.  LinkedIn:  https://www.linkedin.com/company/su-vastika-systems-private-limited/</w:t>
        <w:br/>
        <w:t>4.  Twitter:  https://x.com/suvastika</w:t>
        <w:br/>
        <w:t>5.  Google: https://g.co/kgs/4ibu6Jr Kunwer Sachdev</w:t>
        <w:br/>
        <w:t>6.  Medium: https://medium.com/@Su-vastika</w:t>
        <w:br/>
        <w:t>7.  Pinterest: https://in.pinterest.com/solarsuvastika/</w:t>
        <w:br/>
        <w:t>8.  Bluesky: https://bsky.app/profile/su-vastikasystems.bsky.social</w:t>
        <w:br/>
        <w:t>9.  Tumblr: https://www.tumblr.com/blog/suvastikasystems</w:t>
        <w:br/>
        <w:br/>
        <w:t>#suvastikalithium #retofit #lithium #lithiumbattery #installation #inverter #suvastika</w:t>
      </w:r>
    </w:p>
    <w:p>
      <w:r>
        <w:t xml:space="preserve">▶️ Watch: </w:t>
      </w:r>
      <w:hyperlink r:id="rId331">
        <w:r>
          <w:rPr>
            <w:color w:val="0000FF"/>
            <w:u w:val="single"/>
          </w:rPr>
          <w:t>https://www.youtube.com/watch?v=1JwoTRWiSsA</w:t>
        </w:r>
      </w:hyperlink>
    </w:p>
    <w:p/>
    <w:p>
      <w:pPr>
        <w:pStyle w:val="Heading2"/>
      </w:pPr>
      <w:r>
        <w:t>341. Silencing The World’s Noisy Generators by Energy Storage Systems</w:t>
      </w:r>
    </w:p>
    <w:p>
      <w:r>
        <w:t>📺 Channel: Su-vastika Solar Storage Solutions company</w:t>
      </w:r>
    </w:p>
    <w:p>
      <w:r>
        <w:t>📅 Published: 2024-05-27</w:t>
      </w:r>
    </w:p>
    <w:p>
      <w:r>
        <w:t>👁️ Views: 1760 | 👍 Likes: 66 | 💬 Comments: 17</w:t>
      </w:r>
    </w:p>
    <w:p>
      <w:r>
        <w:t xml:space="preserve">📝 Description: In this video Mr. Kunwer Sachdev founder Su-kam is explaining about the features of Su vastika 30 KVA Lithium Inverter called Battery Energy storage system. The capacity of this Lithium Inverter is 30 KVA which has the in built battery of 19.2KW Lithium-ion battery which is very powerful. The 30 KVA Battery Energy storage system is of 3 phase system which has the power to run any office or a big house or farm house. </w:t>
        <w:br/>
        <w:t>Suvastika has already installed such systems in offices and houses. It has the digital warranty and has uninterrupted power which means there is no switching time and computers, air conditioners, lifts and TV etc. runs uninterruptly.</w:t>
        <w:br/>
        <w:br/>
        <w:t>For the more queries:</w:t>
        <w:br/>
        <w:t xml:space="preserve">Contact Su-vastika Systems Pvt. Ltd. </w:t>
        <w:br/>
        <w:t>Website: https://suvastika.com</w:t>
        <w:br/>
        <w:t xml:space="preserve">Contact :- 9711774744 </w:t>
        <w:br/>
        <w:t>Toll Free Number :- 1800-202-4423</w:t>
        <w:br/>
        <w:t>email: info@suvastika.com</w:t>
        <w:br/>
        <w:br/>
        <w:t>Social Media Website Pages Links:</w:t>
        <w:br/>
        <w:t>1.  Facebook:  https://www.facebook.com/SuvastikaSystems?mibextid=kFxxJD</w:t>
        <w:br/>
        <w:t>2.  Instagram:  https://www.instagram.com/suvastikasystems/?hl=en</w:t>
        <w:br/>
        <w:t>3.  LinkedIn:  https://www.linkedin.com/company/su-vastika-systems-private-limited/</w:t>
        <w:br/>
        <w:t>4.  Twitter:  https://x.com/suvastika</w:t>
        <w:br/>
        <w:t>5.  Google: https://g.co/kgs/4ibu6Jr Kunwer Sachdev</w:t>
        <w:br/>
        <w:t>6.  Medium: https://medium.com/@Su-vastika</w:t>
        <w:br/>
        <w:t>7.  Pinterest: https://in.pinterest.com/solarsuvastika/</w:t>
        <w:br/>
        <w:t>8.  Bluesky: https://bsky.app/profile/su-vastikasystems.bsky.social</w:t>
        <w:br/>
        <w:t>9.  Tumblr: https://www.tumblr.com/blog/suvastikasystems</w:t>
        <w:br/>
        <w:br/>
        <w:t>#suvastikaess #energystorage #lithiuminverter #lithium #30kva #3phase #suvastikalithium #suvastika #subscribe</w:t>
      </w:r>
    </w:p>
    <w:p>
      <w:r>
        <w:t xml:space="preserve">▶️ Watch: </w:t>
      </w:r>
      <w:hyperlink r:id="rId332">
        <w:r>
          <w:rPr>
            <w:color w:val="0000FF"/>
            <w:u w:val="single"/>
          </w:rPr>
          <w:t>https://www.youtube.com/watch?v=3BMVZzBhYec</w:t>
        </w:r>
      </w:hyperlink>
    </w:p>
    <w:p/>
    <w:p>
      <w:pPr>
        <w:pStyle w:val="Heading2"/>
      </w:pPr>
      <w:r>
        <w:t>342. Tee Time : In Convesrstion with Takao Tomita, VP, Toyota Tsusho India</w:t>
      </w:r>
    </w:p>
    <w:p>
      <w:r>
        <w:t>📺 Channel: ET NOW</w:t>
      </w:r>
    </w:p>
    <w:p>
      <w:r>
        <w:t>📅 Published: 2013-05-21</w:t>
      </w:r>
    </w:p>
    <w:p>
      <w:r>
        <w:t>👁️ Views: 515 | 👍 Likes: 5 | 💬 Comments: 0</w:t>
      </w:r>
    </w:p>
    <w:p>
      <w:r>
        <w:t>📝 Description: Tee Time : In Convesrstion with Takao Tomita, VP, Toyota Tsusho India</w:t>
        <w:br/>
        <w:br/>
        <w:t xml:space="preserve">For a quick look at the Day's top business and finance stories, tune into ET Now Youtube Channel. This show gives you a fast run through of top stories of the day. ET Now is a business news channel in India, owned and operated by the Times Group. </w:t>
        <w:br/>
        <w:br/>
        <w:t>For more information:</w:t>
        <w:br/>
        <w:t>Subscribe - www.youtube.com/etnow to get latest business news,analysis and updates.</w:t>
        <w:br/>
        <w:t>Follow - www.dailymotion.com/etnow to get latest video updates.</w:t>
      </w:r>
    </w:p>
    <w:p>
      <w:r>
        <w:t xml:space="preserve">▶️ Watch: </w:t>
      </w:r>
      <w:hyperlink r:id="rId333">
        <w:r>
          <w:rPr>
            <w:color w:val="0000FF"/>
            <w:u w:val="single"/>
          </w:rPr>
          <w:t>https://www.youtube.com/watch?v=zzxG_61Z6Ew</w:t>
        </w:r>
      </w:hyperlink>
    </w:p>
    <w:p/>
    <w:p>
      <w:pPr>
        <w:pStyle w:val="Heading2"/>
      </w:pPr>
      <w:r>
        <w:t>343. Kunwer speaks about various range of products</w:t>
      </w:r>
    </w:p>
    <w:p>
      <w:r>
        <w:t>📺 Channel: KunwerSachdev</w:t>
      </w:r>
    </w:p>
    <w:p>
      <w:r>
        <w:t>📅 Published: 2011-02-10</w:t>
      </w:r>
    </w:p>
    <w:p>
      <w:r>
        <w:t>👁️ Views: 6 | 👍 Likes: 0 | 💬 Comments: 0</w:t>
      </w:r>
    </w:p>
    <w:p>
      <w:r>
        <w:t xml:space="preserve">📝 Description:  </w:t>
      </w:r>
    </w:p>
    <w:p>
      <w:r>
        <w:t xml:space="preserve">▶️ Watch: </w:t>
      </w:r>
      <w:hyperlink r:id="rId334">
        <w:r>
          <w:rPr>
            <w:color w:val="0000FF"/>
            <w:u w:val="single"/>
          </w:rPr>
          <w:t>https://www.youtube.com/watch?v=JQaX0ux0bI0</w:t>
        </w:r>
      </w:hyperlink>
    </w:p>
    <w:p/>
    <w:p>
      <w:pPr>
        <w:pStyle w:val="Heading2"/>
      </w:pPr>
      <w:r>
        <w:t>344. DG Generator Replacement in a Hospital by #Su-vastika Lithium ESS</w:t>
      </w:r>
    </w:p>
    <w:p>
      <w:r>
        <w:t>📺 Channel: Su-vastika Solar Storage Solutions company</w:t>
      </w:r>
    </w:p>
    <w:p>
      <w:r>
        <w:t>📅 Published: 2023-07-26</w:t>
      </w:r>
    </w:p>
    <w:p>
      <w:r>
        <w:t>👁️ Views: 523 | 👍 Likes: 18 | 💬 Comments: 1</w:t>
      </w:r>
    </w:p>
    <w:p>
      <w:r>
        <w:t>📝 Description: "The  Energy Storage System (ESS), or  Battery Energy Storage System (BESS), developed by Su vastika/ Heavy load UPS with a rechargeable Lithium battery. This video shows the gurgaon hospital installing 50 KVA ESS by replacing the diesel generator. All the sensitive machines are working in the hospital on Lithium battery Energy Storage system. The Su-vastika ESS is giving uninterrupted power during the power failures in the video. The Energy storage system stores energy from the electric grid or any renewable source. The lithium battery energy storage system is installed in a Gurgaon Hospital, replacing the diesel generator</w:t>
        <w:br/>
        <w:br/>
        <w:t>Connect with us:</w:t>
        <w:br/>
        <w:t>Contact Us: 1800-202-4423</w:t>
        <w:br/>
        <w:t xml:space="preserve">Contact :- 9711774744 </w:t>
        <w:br/>
        <w:t>Email Us: info@suvastika.com</w:t>
        <w:br/>
        <w:t>Visit Us: https://www.suvastika.com</w:t>
        <w:br/>
        <w:br/>
        <w:t>Social Media Website Pages Links:</w:t>
        <w:br/>
        <w:t>1.  Facebook:  https://www.facebook.com/SuvastikaSystems?mibextid=kFxxJD</w:t>
        <w:br/>
        <w:t>2.  Instagram:  https://www.instagram.com/suvastikasystems/?hl=en</w:t>
        <w:br/>
        <w:t>3.  LinkedIn:  https://www.linkedin.com/company/su-vastika-systems-private-limited/</w:t>
        <w:br/>
        <w:t>4.  Twitter:  https://x.com/suvastika</w:t>
        <w:br/>
        <w:t>5.  Google: https://g.co/kgs/4ibu6Jr Kunwer Sachdev</w:t>
        <w:br/>
        <w:t>6.  Medium: https://medium.com/@Su-vastika</w:t>
        <w:br/>
        <w:t>7.  Pinterest: https://in.pinterest.com/solarsuvastika/</w:t>
        <w:br/>
        <w:t>8.  Bluesky: https://bsky.app/profile/su-vastikasystems.bsky.social</w:t>
        <w:br/>
        <w:t>9.  Tumblr: https://www.tumblr.com/blog/suvastikasystems</w:t>
        <w:br/>
        <w:br/>
        <w:t>#suvastika #suvastikabattery #suvastikaups #lithiumbattery #suvastikalithiumbattery #lithium #energystorage</w:t>
      </w:r>
    </w:p>
    <w:p>
      <w:r>
        <w:t xml:space="preserve">▶️ Watch: </w:t>
      </w:r>
      <w:hyperlink r:id="rId335">
        <w:r>
          <w:rPr>
            <w:color w:val="0000FF"/>
            <w:u w:val="single"/>
          </w:rPr>
          <w:t>https://www.youtube.com/watch?v=hQwYXTk9bjs</w:t>
        </w:r>
      </w:hyperlink>
    </w:p>
    <w:p/>
    <w:p>
      <w:pPr>
        <w:pStyle w:val="Heading2"/>
      </w:pPr>
      <w:r>
        <w:t>345. Su kam R &amp; D good2great 2013</w:t>
      </w:r>
    </w:p>
    <w:p>
      <w:r>
        <w:t>📺 Channel: Rajguru Verma</w:t>
      </w:r>
    </w:p>
    <w:p>
      <w:r>
        <w:t>📅 Published: 2013-01-23</w:t>
      </w:r>
    </w:p>
    <w:p>
      <w:r>
        <w:t>👁️ Views: 183 | 👍 Likes: 5 | 💬 Comments: 0</w:t>
      </w:r>
    </w:p>
    <w:p>
      <w:r>
        <w:t>📝 Description: su-kam R&amp;D</w:t>
      </w:r>
    </w:p>
    <w:p>
      <w:r>
        <w:t xml:space="preserve">▶️ Watch: </w:t>
      </w:r>
      <w:hyperlink r:id="rId336">
        <w:r>
          <w:rPr>
            <w:color w:val="0000FF"/>
            <w:u w:val="single"/>
          </w:rPr>
          <w:t>https://www.youtube.com/watch?v=2YbRJb_YFjM</w:t>
        </w:r>
      </w:hyperlink>
    </w:p>
    <w:p/>
    <w:p>
      <w:pPr>
        <w:pStyle w:val="Heading2"/>
      </w:pPr>
      <w:r>
        <w:t>346. TeeTime: In Conversation with Kapil Grover, Chairman, Grover Zampa Vineyards</w:t>
      </w:r>
    </w:p>
    <w:p>
      <w:r>
        <w:t>📺 Channel: ET NOW</w:t>
      </w:r>
    </w:p>
    <w:p>
      <w:r>
        <w:t>📅 Published: 2014-02-28</w:t>
      </w:r>
    </w:p>
    <w:p>
      <w:r>
        <w:t>👁️ Views: 972 | 👍 Likes: 7 | 💬 Comments: 0</w:t>
      </w:r>
    </w:p>
    <w:p>
      <w:r>
        <w:t>📝 Description: TeeTime: In Conversation with Kapil Grover, Chairman, Grover Zampa Vineyards</w:t>
        <w:br/>
        <w:br/>
        <w:t>For more information:</w:t>
        <w:br/>
        <w:t>Subscribe Now To Our Network Channels :-</w:t>
        <w:br/>
        <w:t>ET Now : http://goo.gl/5XreUq</w:t>
        <w:br/>
        <w:t>Times Now  : http://goo.gl/U9ibPb</w:t>
        <w:br/>
        <w:t>The NewsHour Debate : http://goo.gl/LfNgFF</w:t>
        <w:br/>
        <w:br/>
        <w:t>Social Media Links :-</w:t>
        <w:br/>
        <w:t>Twitter - http://goo.gl/hA0vDt</w:t>
        <w:br/>
        <w:t>Facebook - http://goo.gl/5Lr4mC</w:t>
        <w:br/>
        <w:t>G+ - http://goo.gl/hYxrmj</w:t>
      </w:r>
    </w:p>
    <w:p>
      <w:r>
        <w:t xml:space="preserve">▶️ Watch: </w:t>
      </w:r>
      <w:hyperlink r:id="rId337">
        <w:r>
          <w:rPr>
            <w:color w:val="0000FF"/>
            <w:u w:val="single"/>
          </w:rPr>
          <w:t>https://www.youtube.com/watch?v=j8Juk9uLc38</w:t>
        </w:r>
      </w:hyperlink>
    </w:p>
    <w:p/>
    <w:p>
      <w:pPr>
        <w:pStyle w:val="Heading2"/>
      </w:pPr>
      <w:r>
        <w:t>347. Su Kam Anthem New</w:t>
      </w:r>
    </w:p>
    <w:p>
      <w:r>
        <w:t>📺 Channel: VANSHIKA</w:t>
      </w:r>
    </w:p>
    <w:p>
      <w:r>
        <w:t>📅 Published: 2010-01-29</w:t>
      </w:r>
    </w:p>
    <w:p>
      <w:r>
        <w:t>👁️ Views: 3177 | 👍 Likes: 9 | 💬 Comments: 0</w:t>
      </w:r>
    </w:p>
    <w:p>
      <w:r>
        <w:t xml:space="preserve">📝 Description:  </w:t>
      </w:r>
    </w:p>
    <w:p>
      <w:r>
        <w:t xml:space="preserve">▶️ Watch: </w:t>
      </w:r>
      <w:hyperlink r:id="rId338">
        <w:r>
          <w:rPr>
            <w:color w:val="0000FF"/>
            <w:u w:val="single"/>
          </w:rPr>
          <w:t>https://www.youtube.com/watch?v=A2PDL5b7QC0</w:t>
        </w:r>
      </w:hyperlink>
    </w:p>
    <w:p/>
    <w:p>
      <w:pPr>
        <w:pStyle w:val="Heading2"/>
      </w:pPr>
      <w:r>
        <w:t>348. Gurgaon toll barrier...when a police man asking for token money through out diffrrent -2ways</w:t>
      </w:r>
    </w:p>
    <w:p>
      <w:r>
        <w:t>📺 Channel: Rajeev Kumar yoga</w:t>
      </w:r>
    </w:p>
    <w:p>
      <w:r>
        <w:t>📅 Published: 2017-01-11</w:t>
      </w:r>
    </w:p>
    <w:p>
      <w:r>
        <w:t>👁️ Views: 141 | 👍 Likes: 0 | 💬 Comments: 0</w:t>
      </w:r>
    </w:p>
    <w:p>
      <w:r>
        <w:t xml:space="preserve">📝 Description: </w:t>
      </w:r>
    </w:p>
    <w:p>
      <w:r>
        <w:t xml:space="preserve">▶️ Watch: </w:t>
      </w:r>
      <w:hyperlink r:id="rId339">
        <w:r>
          <w:rPr>
            <w:color w:val="0000FF"/>
            <w:u w:val="single"/>
          </w:rPr>
          <w:t>https://www.youtube.com/watch?v=2QYhc-pd2Gw</w:t>
        </w:r>
      </w:hyperlink>
    </w:p>
    <w:p/>
    <w:p>
      <w:pPr>
        <w:pStyle w:val="Heading2"/>
      </w:pPr>
      <w:r>
        <w:t>349. Employee item requisition from connecto</w:t>
      </w:r>
    </w:p>
    <w:p>
      <w:r>
        <w:t>📺 Channel: Su-kam HR</w:t>
      </w:r>
    </w:p>
    <w:p>
      <w:r>
        <w:t>📅 Published: 2016-10-17</w:t>
      </w:r>
    </w:p>
    <w:p>
      <w:r>
        <w:t>👁️ Views: 111 | 👍 Likes: 0 | 💬 Comments: 0</w:t>
      </w:r>
    </w:p>
    <w:p>
      <w:r>
        <w:t>📝 Description: Employee item requisition from connecto</w:t>
      </w:r>
    </w:p>
    <w:p>
      <w:r>
        <w:t xml:space="preserve">▶️ Watch: </w:t>
      </w:r>
      <w:hyperlink r:id="rId340">
        <w:r>
          <w:rPr>
            <w:color w:val="0000FF"/>
            <w:u w:val="single"/>
          </w:rPr>
          <w:t>https://www.youtube.com/watch?v=nPuEuUpE3fw</w:t>
        </w:r>
      </w:hyperlink>
    </w:p>
    <w:p/>
    <w:p>
      <w:pPr>
        <w:pStyle w:val="Heading2"/>
      </w:pPr>
      <w:r>
        <w:t>350. bpmNEXT 2016: Building a Value-Added BPM Business, Pramod Sachdeva, Scott Francis, Gene Rawls</w:t>
      </w:r>
    </w:p>
    <w:p>
      <w:r>
        <w:t>📺 Channel: bpmNEXT: Defining the Next Generation of Process Innovation</w:t>
      </w:r>
    </w:p>
    <w:p>
      <w:r>
        <w:t>📅 Published: 2017-05-09</w:t>
      </w:r>
    </w:p>
    <w:p>
      <w:r>
        <w:t>👁️ Views: 20 | 👍 Likes: 0 | 💬 Comments: 0</w:t>
      </w:r>
    </w:p>
    <w:p>
      <w:r>
        <w:t xml:space="preserve">📝 Description: </w:t>
      </w:r>
    </w:p>
    <w:p>
      <w:r>
        <w:t xml:space="preserve">▶️ Watch: </w:t>
      </w:r>
      <w:hyperlink r:id="rId341">
        <w:r>
          <w:rPr>
            <w:color w:val="0000FF"/>
            <w:u w:val="single"/>
          </w:rPr>
          <w:t>https://www.youtube.com/watch?v=FtUsvj5KLJs</w:t>
        </w:r>
      </w:hyperlink>
    </w:p>
    <w:p/>
    <w:p>
      <w:pPr>
        <w:pStyle w:val="Heading2"/>
      </w:pPr>
      <w:r>
        <w:t>351. 1kw  lithium Battery से चलाये पूरे घर का लोड  बिना इन्वर्टर के  Wifi  द्वारा  डायरेक्ट सोलर पेनल से</w:t>
      </w:r>
    </w:p>
    <w:p>
      <w:r>
        <w:t>📺 Channel: Galaxy solar system</w:t>
      </w:r>
    </w:p>
    <w:p>
      <w:r>
        <w:t>📅 Published: 2023-10-13</w:t>
      </w:r>
    </w:p>
    <w:p>
      <w:r>
        <w:t>👁️ Views: 1951 | 👍 Likes: 60 | 💬 Comments: 4</w:t>
      </w:r>
    </w:p>
    <w:p>
      <w:r>
        <w:t>📝 Description: 1kw की बैटरी से ही  चलेगा पूरे घर का लोडभारत में आते ही घूम मचा दियाLITHIUM BATTERYने45 साले तक चलाओ</w:t>
        <w:br/>
        <w:t xml:space="preserve">लिंक टच करो </w:t>
        <w:br/>
        <w:t>https://youtu.be/MR4pGwlncsA</w:t>
      </w:r>
    </w:p>
    <w:p>
      <w:r>
        <w:t xml:space="preserve">▶️ Watch: </w:t>
      </w:r>
      <w:hyperlink r:id="rId342">
        <w:r>
          <w:rPr>
            <w:color w:val="0000FF"/>
            <w:u w:val="single"/>
          </w:rPr>
          <w:t>https://www.youtube.com/watch?v=9epgL-uS-aA</w:t>
        </w:r>
      </w:hyperlink>
    </w:p>
    <w:p/>
    <w:p>
      <w:pPr>
        <w:pStyle w:val="Heading2"/>
      </w:pPr>
      <w:r>
        <w:t>352. Floyd's industrial Goods</w:t>
      </w:r>
    </w:p>
    <w:p>
      <w:r>
        <w:t>📺 Channel: Robert Piser</w:t>
      </w:r>
    </w:p>
    <w:p>
      <w:r>
        <w:t>📅 Published: 2007-04-21</w:t>
      </w:r>
    </w:p>
    <w:p>
      <w:r>
        <w:t>👁️ Views: 327 | 👍 Likes: 2 | 💬 Comments: 1</w:t>
      </w:r>
    </w:p>
    <w:p>
      <w:r>
        <w:t>📝 Description: A unique store in Silverlake, Los Angeles</w:t>
      </w:r>
    </w:p>
    <w:p>
      <w:r>
        <w:t xml:space="preserve">▶️ Watch: </w:t>
      </w:r>
      <w:hyperlink r:id="rId343">
        <w:r>
          <w:rPr>
            <w:color w:val="0000FF"/>
            <w:u w:val="single"/>
          </w:rPr>
          <w:t>https://www.youtube.com/watch?v=g6rAb8cC-PU</w:t>
        </w:r>
      </w:hyperlink>
    </w:p>
    <w:p/>
    <w:p>
      <w:pPr>
        <w:pStyle w:val="Heading2"/>
      </w:pPr>
      <w:r>
        <w:t>353. Achieve Fast Charging with Su-vastika #Inverter Now</w:t>
      </w:r>
    </w:p>
    <w:p>
      <w:r>
        <w:t>📺 Channel: Su-vastika Solar Storage Solutions company</w:t>
      </w:r>
    </w:p>
    <w:p>
      <w:r>
        <w:t>📅 Published: 2024-03-06</w:t>
      </w:r>
    </w:p>
    <w:p>
      <w:r>
        <w:t>👁️ Views: 1779 | 👍 Likes: 38 | 💬 Comments: 7</w:t>
      </w:r>
    </w:p>
    <w:p>
      <w:r>
        <w:t>📝 Description: Su-vastika UPS video has the Pure Sinewave UPS with ATC showing fast charging and Lithium battery compatible.</w:t>
        <w:br/>
        <w:t>This video shows that the Su-vastika Inverter UPS models has the fast charger in the Inverter. The video shows the demo of the fast charger.</w:t>
        <w:br/>
        <w:t>Su-vastika UPS has the 25 Amp charging capability. Su vastika Inverter UPS has the variable charging control.</w:t>
        <w:br/>
        <w:t xml:space="preserve">Su vastika Inverter Lithium Battery has the Su-vastika Lithium battery. </w:t>
        <w:br/>
        <w:t>By adding MPPT solar charge controller we can make it Suvastika Solar UPS or Suvastika Solar IPS. Su-vastika Solar India is an Indian company.</w:t>
        <w:br/>
        <w:t>Su-vastika Smart Inverter Plus Su vastika Lithium makes it ultimate Su-vastika Lithium Power Solutions. Su-vastika Solar charging system has the fast charging system.</w:t>
        <w:br/>
        <w:t>Suvastika Lithium battery get charged faster by the fast charger in Su vastika UPS range. Suvastika solar company has the complete range of Solar Inverter having fast charging concept.</w:t>
        <w:br/>
        <w:br/>
        <w:t>Don't forget to :-</w:t>
        <w:br/>
        <w:t>Subscribe for more tech updates and unboxing videos!</w:t>
        <w:br/>
        <w:t xml:space="preserve">Leave a comment below with your questions about the </w:t>
        <w:br/>
        <w:t>Su-vastika UPS with fast Charger and Lithium battery compatible.</w:t>
        <w:br/>
        <w:t>Share this video with your friends and family who might be interested in a reliable backup power solution</w:t>
        <w:br/>
        <w:br/>
        <w:t>Call us: +91 9711774744</w:t>
        <w:br/>
        <w:t>Toll Free Number :- 1800-202-4423</w:t>
        <w:br/>
        <w:t>Email us: info@suvastika.com</w:t>
        <w:br/>
        <w:t>Visit us: https://suvastika.com</w:t>
        <w:br/>
        <w:br/>
        <w:t>Social Media Website Pages Links:</w:t>
        <w:br/>
        <w:t>1.  Facebook:  https://www.facebook.com/SuvastikaSystems?mibextid=kFxxJD</w:t>
        <w:br/>
        <w:t>2.  Instagram:  https://www.instagram.com/suvastikasystems/?hl=en</w:t>
        <w:br/>
        <w:t>3.  LinkedIn:  https://www.linkedin.com/company/su-vastika-systems-private-limited/</w:t>
        <w:br/>
        <w:t>4.  Twitter:  https://x.com/suvastika</w:t>
        <w:br/>
        <w:t>5.  Google: https://g.co/kgs/4ibu6Jr Kunwer Sachdev</w:t>
        <w:br/>
        <w:t>6.  Medium: https://medium.com/@Su-vastika</w:t>
        <w:br/>
        <w:t>7.  Pinterest: https://in.pinterest.com/solarsuvastika/</w:t>
        <w:br/>
        <w:t>8.  Bluesky: https://bsky.app/profile/su-vastikasystems.bsky.social</w:t>
        <w:br/>
        <w:t>9.  Tumblr: https://www.tumblr.com/blog/suvastikasystems</w:t>
        <w:br/>
        <w:br/>
        <w:t>#SuvastikaUPS #solarchargingsystem #suvastikabattery #suvastikainverterups #suvastikalithiumbattery #suvastikasolar #suvastikasolarinverter #suvastikaups #suvastikalithium</w:t>
      </w:r>
    </w:p>
    <w:p>
      <w:r>
        <w:t xml:space="preserve">▶️ Watch: </w:t>
      </w:r>
      <w:hyperlink r:id="rId344">
        <w:r>
          <w:rPr>
            <w:color w:val="0000FF"/>
            <w:u w:val="single"/>
          </w:rPr>
          <w:t>https://www.youtube.com/watch?v=q01wkJCduoU</w:t>
        </w:r>
      </w:hyperlink>
    </w:p>
    <w:p/>
    <w:p>
      <w:pPr>
        <w:pStyle w:val="Heading2"/>
      </w:pPr>
      <w:r>
        <w:t>354. Tips for Getting Jobs After Graduation | చదువు తరువాత త్వరగా ఉద్యోగంపొందడానికి ఐడియా | MoneyMantraRk</w:t>
      </w:r>
    </w:p>
    <w:p>
      <w:r>
        <w:t>📺 Channel: Money Mantra Ramakrishna</w:t>
      </w:r>
    </w:p>
    <w:p>
      <w:r>
        <w:t>📅 Published: 2022-01-08</w:t>
      </w:r>
    </w:p>
    <w:p>
      <w:r>
        <w:t>👁️ Views: 1316 | 👍 Likes: 80 | 💬 Comments: 5</w:t>
      </w:r>
    </w:p>
    <w:p>
      <w:r>
        <w:t>📝 Description: Tips for Getting Jobs After Graduation | చదువు తరువాతత్వరగా ఉద్యోగంపొందడానికి ఐడియా | MoneyMantraRk</w:t>
        <w:br/>
        <w:br/>
        <w:br/>
        <w:br/>
        <w:t xml:space="preserve">WhatsApp Group Link: </w:t>
        <w:br/>
        <w:t xml:space="preserve">👇👇👇 </w:t>
        <w:br/>
        <w:t>Extra Income -Direct Selling Concept Rk2:</w:t>
        <w:br/>
        <w:t>👇👇</w:t>
        <w:br/>
        <w:t>https://chat.whatsapp.com/DynbX2RfBpK...</w:t>
        <w:br/>
        <w:br/>
        <w:br/>
        <w:br/>
        <w:t xml:space="preserve">Telegram App Group Link: </w:t>
        <w:br/>
        <w:t xml:space="preserve">👇👇👇 </w:t>
        <w:br/>
        <w:t xml:space="preserve">(Extra Income -Direct Selling Concept ) </w:t>
        <w:br/>
        <w:t xml:space="preserve">https://t.me/joinchat/b-yT3W9tnD4zNWI1 </w:t>
        <w:br/>
        <w:br/>
        <w:br/>
        <w:t xml:space="preserve"> ****************************************</w:t>
        <w:br/>
        <w:br/>
        <w:t>#MoneyMantraRamakrishna</w:t>
        <w:br/>
        <w:t>#motive #Money Motivational Speech #MoneyInspiration</w:t>
        <w:br/>
        <w:t>#Get Rich Quickly And Be Ready For Sacrifice |</w:t>
        <w:br/>
        <w:br/>
        <w:t>franchise opportunity</w:t>
        <w:br/>
        <w:t>part time job part time income work from home excellent income best work from home</w:t>
        <w:br/>
        <w:t>best part time jobs best part time jobs for college students</w:t>
        <w:br/>
        <w:t>best part time jobs for high school students freelancer for beginners freelancer</w:t>
        <w:br/>
        <w:t>freelance jobs from home freelancer online work freelancer online jobs</w:t>
        <w:br/>
        <w:t>part time data entry jobs from home without investment</w:t>
        <w:br/>
        <w:t>part time typing jobs from home earn money online make money online</w:t>
        <w:br/>
        <w:t>#motivation for success in life #motivational videos in Telugu #inspirational short stories about life #how to improve your communication skills #improve communication skills #business ideas with no capital #business ideas with low investment #start a business with no money #profitable business ideas #make money online #network marketing #time management #Robert Kiyosaki (author) #network marketing tips #what is direct selling #grow your youtube channel #personal development #part time business ideas to earn monthly 20k to 2lakH from direct selling business #direct selling industry with a low investment of 5k to 10k #Amazing Business Idea ..Ambani Sir .. #free world tours #free dream house #good education for children # wealth management ##success journey of kunwer sachdev#2022 BEST GOAL SETTING SECRETS#Best Financial Advice For 2022#9 small habits to improve your life style#MoneyMantraRk #Making Money Our Right</w:t>
        <w:br/>
        <w:t>#Tips for Getting Jobs After Graduation</w:t>
      </w:r>
    </w:p>
    <w:p>
      <w:r>
        <w:t xml:space="preserve">▶️ Watch: </w:t>
      </w:r>
      <w:hyperlink r:id="rId345">
        <w:r>
          <w:rPr>
            <w:color w:val="0000FF"/>
            <w:u w:val="single"/>
          </w:rPr>
          <w:t>https://www.youtube.com/watch?v=SKpQmO5NO6s</w:t>
        </w:r>
      </w:hyperlink>
    </w:p>
    <w:p/>
    <w:p>
      <w:pPr>
        <w:pStyle w:val="Heading2"/>
      </w:pPr>
      <w:r>
        <w:t>355. Su Kam says will launch Solar Battery Invertors</w:t>
      </w:r>
    </w:p>
    <w:p>
      <w:r>
        <w:t>📺 Channel: Excelsior News</w:t>
      </w:r>
    </w:p>
    <w:p>
      <w:r>
        <w:t>📅 Published: 2023-04-09</w:t>
      </w:r>
    </w:p>
    <w:p>
      <w:r>
        <w:t>👁️ Views: 412 | 👍 Likes: 5 | 💬 Comments: 0</w:t>
      </w:r>
    </w:p>
    <w:p>
      <w:r>
        <w:t xml:space="preserve">📝 Description: Su Kam says will launch Solar Battery Invertors </w:t>
        <w:br/>
        <w:br/>
        <w:br/>
        <w:br/>
        <w:br/>
        <w:t>| Stay Updated With Latest News &amp; Updates |</w:t>
        <w:br/>
        <w:t>Official YouTube account of DAILY EXCELSIOR , The largest circulated daily of Jammu and Kashmir</w:t>
        <w:br/>
        <w:br/>
        <w:t>Subscribe to Excelsior News | Click Here ► https://www.youtube.com/c/DailyExcelsiorVideos</w:t>
        <w:br/>
        <w:br/>
        <w:t>To Stay Updated Download the Daily Excelsior App :-</w:t>
        <w:br/>
        <w:t xml:space="preserve"> Android: </w:t>
        <w:br/>
        <w:t>https://play.google.com/store/apps/details?id=com.dailyexcelsior</w:t>
        <w:br/>
        <w:t xml:space="preserve">IOS: </w:t>
        <w:br/>
        <w:t>https://itunes.apple.com/in/app/daily-excelsior/id1073026978</w:t>
        <w:br/>
        <w:br/>
        <w:t>Social Media Links :-</w:t>
        <w:br/>
        <w:t>Web: https://excelsiornews.com/</w:t>
        <w:br/>
        <w:t>Like us on Facebook: https://www.facebook.com/dailyexcelsior/</w:t>
        <w:br/>
        <w:t>Follow us on Twitter: https://twitter.com/DailyExcelsior1</w:t>
        <w:br/>
        <w:t>Follow us on Instagram: https://www.instagram.com/dailyexcelsior/</w:t>
      </w:r>
    </w:p>
    <w:p>
      <w:r>
        <w:t xml:space="preserve">▶️ Watch: </w:t>
      </w:r>
      <w:hyperlink r:id="rId346">
        <w:r>
          <w:rPr>
            <w:color w:val="0000FF"/>
            <w:u w:val="single"/>
          </w:rPr>
          <w:t>https://www.youtube.com/watch?v=yDBxYHnhr9Q</w:t>
        </w:r>
      </w:hyperlink>
    </w:p>
    <w:p/>
    <w:p>
      <w:pPr>
        <w:pStyle w:val="Heading2"/>
      </w:pPr>
      <w:r>
        <w:t>356. Kunwar Sachdeva (Inverter man of India) on Su-Kam, Life, and Su-Vastika.  | Stories By Litost.</w:t>
      </w:r>
    </w:p>
    <w:p>
      <w:r>
        <w:t>📺 Channel: Stories by Litost</w:t>
      </w:r>
    </w:p>
    <w:p>
      <w:r>
        <w:t>📅 Published: 2024-05-20</w:t>
      </w:r>
    </w:p>
    <w:p>
      <w:r>
        <w:t>👁️ Views: 5851 | 👍 Likes: 124 | 💬 Comments: 8</w:t>
      </w:r>
    </w:p>
    <w:p>
      <w:r>
        <w:t>📝 Description: Stories by Litost" is an engaging interview show that delves into the lives and experiences of individuals, exploring their personal stories, struggles, and achievements. Through intimate conversations, the show offers viewers a glimpse into the diverse journeys of its guests, highlighting their resilience, triumphs, and the valuable lessons learned along the way. With a focus on authenticity and human connection, "Stories by Litost" aims to inspire and empower audiences by showcasing the inherent strength and resilience of the human spirit.</w:t>
      </w:r>
    </w:p>
    <w:p>
      <w:r>
        <w:t xml:space="preserve">▶️ Watch: </w:t>
      </w:r>
      <w:hyperlink r:id="rId347">
        <w:r>
          <w:rPr>
            <w:color w:val="0000FF"/>
            <w:u w:val="single"/>
          </w:rPr>
          <w:t>https://www.youtube.com/watch?v=sKQ0cSEqy6U</w:t>
        </w:r>
      </w:hyperlink>
    </w:p>
    <w:p/>
    <w:p>
      <w:pPr>
        <w:pStyle w:val="Heading2"/>
      </w:pPr>
      <w:r>
        <w:t>357. HSBC Amc: See slower demand for industrial goods in 2012</w:t>
      </w:r>
    </w:p>
    <w:p>
      <w:r>
        <w:t>📺 Channel: ET NOW</w:t>
      </w:r>
    </w:p>
    <w:p>
      <w:r>
        <w:t>📅 Published: 2012-01-16</w:t>
      </w:r>
    </w:p>
    <w:p>
      <w:r>
        <w:t>👁️ Views: 94 | 👍 Likes: 0 | 💬 Comments: 0</w:t>
      </w:r>
    </w:p>
    <w:p>
      <w:r>
        <w:t>📝 Description: HSBC Amc: See slower demand for industrial goods in 2012</w:t>
      </w:r>
    </w:p>
    <w:p>
      <w:r>
        <w:t xml:space="preserve">▶️ Watch: </w:t>
      </w:r>
      <w:hyperlink r:id="rId348">
        <w:r>
          <w:rPr>
            <w:color w:val="0000FF"/>
            <w:u w:val="single"/>
          </w:rPr>
          <w:t>https://www.youtube.com/watch?v=7LbkL-xWIko</w:t>
        </w:r>
      </w:hyperlink>
    </w:p>
    <w:p/>
    <w:p>
      <w:pPr>
        <w:pStyle w:val="Heading2"/>
      </w:pPr>
      <w:r>
        <w:t>358. आपके विचार का कोई आधार नहीं है...😒 Your thought has no Ground ✓</w:t>
      </w:r>
    </w:p>
    <w:p>
      <w:r>
        <w:t>📺 Channel: Sandeep MH Shorts</w:t>
      </w:r>
    </w:p>
    <w:p>
      <w:r>
        <w:t>📅 Published: 2023-08-14</w:t>
      </w:r>
    </w:p>
    <w:p>
      <w:r>
        <w:t>👁️ Views: 37991 | 👍 Likes: 3341 | 💬 Comments: 13</w:t>
      </w:r>
    </w:p>
    <w:p>
      <w:r>
        <w:t xml:space="preserve">📝 Description: आपके विचार का कोई आधार नहीं है...😒 Your thought has no Ground ✓ Sandeep Maheshwari Motivational Speech | Motivational video | Hindi | Sandeep MH Shorts </w:t>
        <w:br/>
        <w:br/>
        <w:br/>
        <w:t>Full video link :</w:t>
        <w:br/>
        <w:t>https://youtu.be/kqlktsm6pbM</w:t>
        <w:br/>
        <w:br/>
        <w:br/>
        <w:br/>
        <w:t>👉 This Channel purpose is to reach to many individuals for their positive thinking, thoughts, growth and mental peace and freedom.</w:t>
        <w:br/>
        <w:br/>
        <w:br/>
        <w:br/>
        <w:t>INSTAGRAM:</w:t>
        <w:br/>
        <w:t>https://www.instagram.com/sandeep_mh_hindi</w:t>
        <w:br/>
        <w:br/>
        <w:t>TWITTER:</w:t>
        <w:br/>
        <w:t>https://twitter.com/SandeepMHhindi?t=Q6r7pFXQZ9jbG613PQ5fGA&amp;s=09</w:t>
        <w:br/>
        <w:br/>
        <w:br/>
        <w:t>Disclaimer:-</w:t>
        <w:br/>
        <w:t>Videos are here only for fair use to spread knowledge through motivational speech. Sandeep Maheshwari Sir is the only owner of any of the videos posted. If any of the content owner have objection with these</w:t>
        <w:br/>
        <w:t>videos, please email me at</w:t>
        <w:br/>
        <w:t>pranabsonowal119@gmail.com</w:t>
        <w:br/>
        <w:t>I would love to delete the video form this channel as soon as possible.</w:t>
        <w:br/>
        <w:br/>
        <w:br/>
        <w:br/>
        <w:t>Quary :-</w:t>
        <w:br/>
        <w:t>YouTube Shorts, yt shorts, shorts, short, Motivational Video, Motivation, Sandeep Maheshwari, inspirational, above in Inspiration, spirituality, postive thought, Extra Motivation,</w:t>
        <w:br/>
        <w:br/>
        <w:br/>
        <w:br/>
        <w:t>Disclaimer - video is for educational purpose only.Copyright Disclaimer Under Section 107 of the Copyright Act 1976, allowance is made for "fair use" for purposes such as criticism, comment, news reporting, teaching, scholarship, and research. Fair use is a use permitted by copyright statute that might otherwise be infringing. Non-profit, educational or personal use tips the balance in favor of fair use.</w:t>
        <w:br/>
        <w:br/>
        <w:br/>
        <w:br/>
        <w:t xml:space="preserve">#SandeepMaheshwari #inspirational #aboveinspirator #selflove #spirituality #motivationalvideo #success #sandeepmaheshwarispirituality  </w:t>
        <w:br/>
        <w:t xml:space="preserve">#shorts #motivational #thinking #thoughts #Youtubeshorts #growth #motivation #study  #students #mind #superstition </w:t>
        <w:br/>
        <w:br/>
        <w:br/>
        <w:br/>
        <w:br/>
        <w:br/>
        <w:br/>
        <w:t>___________Thanks for watching_________</w:t>
      </w:r>
    </w:p>
    <w:p>
      <w:r>
        <w:t xml:space="preserve">▶️ Watch: </w:t>
      </w:r>
      <w:hyperlink r:id="rId349">
        <w:r>
          <w:rPr>
            <w:color w:val="0000FF"/>
            <w:u w:val="single"/>
          </w:rPr>
          <w:t>https://www.youtube.com/watch?v=uJappR91ZT0</w:t>
        </w:r>
      </w:hyperlink>
    </w:p>
    <w:p/>
    <w:p>
      <w:pPr>
        <w:pStyle w:val="Heading2"/>
      </w:pPr>
      <w:r>
        <w:t>359. #New।। हम तौ शादी ना कर वै।। Nand Kunwer 2021 Dekh Ke bhaiya ke bhaiya ki barbadi</w:t>
      </w:r>
    </w:p>
    <w:p>
      <w:r>
        <w:t>📺 Channel: dularuwa music would official</w:t>
      </w:r>
    </w:p>
    <w:p>
      <w:r>
        <w:t>📅 Published: 2021-06-07</w:t>
      </w:r>
    </w:p>
    <w:p>
      <w:r>
        <w:t>👁️ Views: 487 | 👍 Likes: 37 | 💬 Comments: 24</w:t>
      </w:r>
    </w:p>
    <w:p>
      <w:r>
        <w:t xml:space="preserve">📝 Description: Album - हम तौ शादी  ना कर वै </w:t>
        <w:br/>
        <w:t xml:space="preserve">song -हम तौ शादी  ना कर वै </w:t>
        <w:br/>
        <w:t xml:space="preserve">singer - </w:t>
        <w:br/>
        <w:t xml:space="preserve">RecorNand Kunwer </w:t>
        <w:br/>
        <w:t>Music - Munna Mishra</w:t>
        <w:br/>
        <w:t>ding - Awadh mm Studio Balrampur 6387172013</w:t>
        <w:br/>
        <w:t>.......please subscribe my YouTube channel......🙏🙏</w:t>
        <w:br/>
        <w:t>#Nand_Kunwer</w:t>
        <w:br/>
        <w:t xml:space="preserve">#Ritesh_Pandey </w:t>
        <w:br/>
        <w:t xml:space="preserve"> #Khesari_Lal_Yadav</w:t>
        <w:br/>
        <w:t># Samar_Singh</w:t>
      </w:r>
    </w:p>
    <w:p>
      <w:r>
        <w:t xml:space="preserve">▶️ Watch: </w:t>
      </w:r>
      <w:hyperlink r:id="rId350">
        <w:r>
          <w:rPr>
            <w:color w:val="0000FF"/>
            <w:u w:val="single"/>
          </w:rPr>
          <w:t>https://www.youtube.com/watch?v=8bJS5b3uauU</w:t>
        </w:r>
      </w:hyperlink>
    </w:p>
    <w:p/>
    <w:p>
      <w:pPr>
        <w:pStyle w:val="Heading2"/>
      </w:pPr>
      <w:r>
        <w:t>360. http://www.su-kam.co</w:t>
      </w:r>
    </w:p>
    <w:p>
      <w:r>
        <w:t>📺 Channel: Nafez Abunasser</w:t>
      </w:r>
    </w:p>
    <w:p>
      <w:r>
        <w:t>📅 Published: 2015-10-13</w:t>
      </w:r>
    </w:p>
    <w:p>
      <w:r>
        <w:t>👁️ Views: 9 | 👍 Likes: 0 | 💬 Comments: 0</w:t>
      </w:r>
    </w:p>
    <w:p>
      <w:r>
        <w:t>📝 Description: http://www.su-kam.co</w:t>
      </w:r>
    </w:p>
    <w:p>
      <w:r>
        <w:t xml:space="preserve">▶️ Watch: </w:t>
      </w:r>
      <w:hyperlink r:id="rId351">
        <w:r>
          <w:rPr>
            <w:color w:val="0000FF"/>
            <w:u w:val="single"/>
          </w:rPr>
          <w:t>https://www.youtube.com/watch?v=VBysK7_ftYc</w:t>
        </w:r>
      </w:hyperlink>
    </w:p>
    <w:p/>
    <w:p>
      <w:pPr>
        <w:pStyle w:val="Heading2"/>
      </w:pPr>
      <w:r>
        <w:t>361. IKC 2016, Navneet Malhotra, Renomania</w:t>
      </w:r>
    </w:p>
    <w:p>
      <w:r>
        <w:t>📺 Channel: India Kitchen Congress</w:t>
      </w:r>
    </w:p>
    <w:p>
      <w:r>
        <w:t>📅 Published: 2016-05-10</w:t>
      </w:r>
    </w:p>
    <w:p>
      <w:r>
        <w:t>👁️ Views: 87 | 👍 Likes: 0 | 💬 Comments: 0</w:t>
      </w:r>
    </w:p>
    <w:p>
      <w:r>
        <w:t xml:space="preserve">📝 Description: </w:t>
      </w:r>
    </w:p>
    <w:p>
      <w:r>
        <w:t xml:space="preserve">▶️ Watch: </w:t>
      </w:r>
      <w:hyperlink r:id="rId352">
        <w:r>
          <w:rPr>
            <w:color w:val="0000FF"/>
            <w:u w:val="single"/>
          </w:rPr>
          <w:t>https://www.youtube.com/watch?v=1SqLfs7x-4E</w:t>
        </w:r>
      </w:hyperlink>
    </w:p>
    <w:p/>
    <w:p>
      <w:pPr>
        <w:pStyle w:val="Heading2"/>
      </w:pPr>
      <w:r>
        <w:t>362. Going Electric (future)</w:t>
      </w:r>
    </w:p>
    <w:p>
      <w:r>
        <w:t>📺 Channel: Chandigarh-VSP</w:t>
      </w:r>
    </w:p>
    <w:p>
      <w:r>
        <w:t>📅 Published: 2022-02-17</w:t>
      </w:r>
    </w:p>
    <w:p>
      <w:r>
        <w:t>👁️ Views: 8 | 👍 Likes: 1 | 💬 Comments: 0</w:t>
      </w:r>
    </w:p>
    <w:p>
      <w:r>
        <w:t>📝 Description: In this video we focus on the movement to transition to electric vehicles in India, a critical move that will help both the environment and the economy. We look at this journey through multiple lenses – we explore a company that manufactures electric 2-wheelers, we track the technology that powers the making of electric batteries, and we study the infrastructure needed on the ground, like charging stations, to help consumers move to e-mobility. Watch how science can push our journey to go electric in Science for a Self-Reliant India.</w:t>
      </w:r>
    </w:p>
    <w:p>
      <w:r>
        <w:t xml:space="preserve">▶️ Watch: </w:t>
      </w:r>
      <w:hyperlink r:id="rId353">
        <w:r>
          <w:rPr>
            <w:color w:val="0000FF"/>
            <w:u w:val="single"/>
          </w:rPr>
          <w:t>https://www.youtube.com/watch?v=TGVa7m7Yjuo</w:t>
        </w:r>
      </w:hyperlink>
    </w:p>
    <w:p/>
    <w:p>
      <w:pPr>
        <w:pStyle w:val="Heading2"/>
      </w:pPr>
      <w:r>
        <w:t>363. Vikas Almadi, Director &amp; CEO, DEHN India at EQ Solar Assets Conference, Delhi</w:t>
      </w:r>
    </w:p>
    <w:p>
      <w:r>
        <w:t>📺 Channel: EQ Solar TV</w:t>
      </w:r>
    </w:p>
    <w:p>
      <w:r>
        <w:t>📅 Published: 2018-04-05</w:t>
      </w:r>
    </w:p>
    <w:p>
      <w:r>
        <w:t>👁️ Views: 268 | 👍 Likes: 5 | 💬 Comments: 1</w:t>
      </w:r>
    </w:p>
    <w:p>
      <w:r>
        <w:t>📝 Description: Vikas Almadi, Director &amp; CEO, DEHN India at EQ Solar Assets Conference, Delhi</w:t>
      </w:r>
    </w:p>
    <w:p>
      <w:r>
        <w:t xml:space="preserve">▶️ Watch: </w:t>
      </w:r>
      <w:hyperlink r:id="rId354">
        <w:r>
          <w:rPr>
            <w:color w:val="0000FF"/>
            <w:u w:val="single"/>
          </w:rPr>
          <w:t>https://www.youtube.com/watch?v=pRSgxlrUbNk</w:t>
        </w:r>
      </w:hyperlink>
    </w:p>
    <w:p/>
    <w:p>
      <w:pPr>
        <w:pStyle w:val="Heading2"/>
      </w:pPr>
      <w:r>
        <w:t>364. சூரிய ஆற்றலை உற்பத்தி செய்வதன் மூலம் பணம் சம்பாதிப்பது எப்படி? Su-Kam Brainy Hybrid GTI Inverter</w:t>
      </w:r>
    </w:p>
    <w:p>
      <w:r>
        <w:t>📺 Channel: Thiru Moorthy</w:t>
      </w:r>
    </w:p>
    <w:p>
      <w:r>
        <w:t>📅 Published: 2018-09-15</w:t>
      </w:r>
    </w:p>
    <w:p>
      <w:r>
        <w:t>👁️ Views: 52 | 👍 Likes: 3 | 💬 Comments: 0</w:t>
      </w:r>
    </w:p>
    <w:p>
      <w:r>
        <w:t>📝 Description: This video is about Su-Kam Hybrid GTI solar inverter. In this video, we have explained why Su-Kam introduced this revolutionary solar inverter, and also what limitations we previously experienced in OFF-Grid &amp; ON-Grid systems. The video reveals the importance of Hybrid GTI inverter and its features such as grid-feed and power backup go hand in hand.</w:t>
      </w:r>
    </w:p>
    <w:p>
      <w:r>
        <w:t xml:space="preserve">▶️ Watch: </w:t>
      </w:r>
      <w:hyperlink r:id="rId355">
        <w:r>
          <w:rPr>
            <w:color w:val="0000FF"/>
            <w:u w:val="single"/>
          </w:rPr>
          <w:t>https://www.youtube.com/watch?v=PZAIMO59wRc</w:t>
        </w:r>
      </w:hyperlink>
    </w:p>
    <w:p/>
    <w:p>
      <w:pPr>
        <w:pStyle w:val="Heading2"/>
      </w:pPr>
      <w:r>
        <w:t>365. su kam</w:t>
      </w:r>
    </w:p>
    <w:p>
      <w:r>
        <w:t>📺 Channel: suraj purohit</w:t>
      </w:r>
    </w:p>
    <w:p>
      <w:r>
        <w:t>📅 Published: 2013-01-24</w:t>
      </w:r>
    </w:p>
    <w:p>
      <w:r>
        <w:t>👁️ Views: 92 | 👍 Likes: 1 | 💬 Comments: 0</w:t>
      </w:r>
    </w:p>
    <w:p>
      <w:r>
        <w:t xml:space="preserve">📝 Description:  </w:t>
      </w:r>
    </w:p>
    <w:p>
      <w:r>
        <w:t xml:space="preserve">▶️ Watch: </w:t>
      </w:r>
      <w:hyperlink r:id="rId356">
        <w:r>
          <w:rPr>
            <w:color w:val="0000FF"/>
            <w:u w:val="single"/>
          </w:rPr>
          <w:t>https://www.youtube.com/watch?v=F0GKwcbVaf0</w:t>
        </w:r>
      </w:hyperlink>
    </w:p>
    <w:p/>
    <w:p>
      <w:pPr>
        <w:pStyle w:val="Heading2"/>
      </w:pPr>
      <w:r>
        <w:t>366. कभी बेचते थे अखबार, आज हैं 10 हजार करोड़ की कंपनी के मालिक</w:t>
      </w:r>
    </w:p>
    <w:p>
      <w:r>
        <w:t>📺 Channel: APNACIRCLE 2017</w:t>
      </w:r>
    </w:p>
    <w:p>
      <w:r>
        <w:t>📅 Published: 2017-03-19</w:t>
      </w:r>
    </w:p>
    <w:p>
      <w:r>
        <w:t>👁️ Views: 15 | 👍 Likes: 0 | 💬 Comments: 0</w:t>
      </w:r>
    </w:p>
    <w:p>
      <w:r>
        <w:t xml:space="preserve">📝 Description: This video about Mr. Ambrish for owner of blippar </w:t>
        <w:br/>
        <w:t>Mr. Ambrish who started his journey from sold news paper before  5 year but till now he is the owner of 10000 crore co.</w:t>
        <w:br/>
        <w:br/>
        <w:t>My other social network</w:t>
        <w:br/>
        <w:t xml:space="preserve"> On youtube : https://www.youtube.com/channel/UC2hBnCMygjp9SCyjb05r7YQ </w:t>
        <w:br/>
        <w:t xml:space="preserve">On Facebook: https://www.facebook.com/Whats-amazing-1363929236984414/?ref=aymt_homepage_panel </w:t>
        <w:br/>
        <w:t xml:space="preserve">On Twitter https://twitter.com/apnacircle20171?edit=true </w:t>
        <w:br/>
        <w:t>On instagram :https://www.instagram.com/pankajrkb/</w:t>
      </w:r>
    </w:p>
    <w:p>
      <w:r>
        <w:t xml:space="preserve">▶️ Watch: </w:t>
      </w:r>
      <w:hyperlink r:id="rId357">
        <w:r>
          <w:rPr>
            <w:color w:val="0000FF"/>
            <w:u w:val="single"/>
          </w:rPr>
          <w:t>https://www.youtube.com/watch?v=dzVYU8mH6m0</w:t>
        </w:r>
      </w:hyperlink>
    </w:p>
    <w:p/>
    <w:p>
      <w:pPr>
        <w:pStyle w:val="Heading2"/>
      </w:pPr>
      <w:r>
        <w:t>367. Budget 2024: Will FM Sitharaman Focus On Green Energy?| Solar &amp; Wind Energy, Hydropower, Biopower</w:t>
      </w:r>
    </w:p>
    <w:p>
      <w:r>
        <w:t>📺 Channel: NEWS9 Live</w:t>
      </w:r>
    </w:p>
    <w:p>
      <w:r>
        <w:t>📅 Published: 2024-07-09</w:t>
      </w:r>
    </w:p>
    <w:p>
      <w:r>
        <w:t>👁️ Views: 204 | 👍 Likes: 4 | 💬 Comments: 1</w:t>
      </w:r>
    </w:p>
    <w:p>
      <w:r>
        <w:t>📝 Description: As India has ambitious energy targets, all eyes are on the upcoming budget to be presented on July 23. India aims to achieve a net zero emission target by 2070 and has pledged to have 50% renewable energy capacity by 2030. Will the budget provide a roadmap for clean energy? Will the budget focus on the country's green energy ambitions? What are the demands of players in the renewable energy sector? Join News9's Krishnakumar with Somesh Kumar, Partner, Power &amp; Utilities Leader, EY India, and Kunwer Sachdev, Founder Sukam, Mentor Suvastika, for details.</w:t>
        <w:br/>
        <w:br/>
        <w:br/>
        <w:t>..............................................................................................</w:t>
        <w:br/>
        <w:t xml:space="preserve">News9 is India's first fully integrated English news brand across all digital platforms. It includes a publishing platform, viz. www.news9live.com, a future-ready OTT platform, News9 Plus, and a 24-Hour video streaming service on connected TVs and all social platforms. </w:t>
        <w:br/>
        <w:br/>
        <w:t>It's the English news brand that understands and fits perfectly into the digital-first lifestyles of our English news audiences.</w:t>
        <w:br/>
        <w:br/>
        <w:t>► News9 Plus App               : https://onelink.to/8pwfkc</w:t>
        <w:br/>
        <w:t>► News9 OTT Coupons       : https://bit.ly/4dwLDx4</w:t>
        <w:br/>
        <w:t>► Watch us on YouTube      : https://www.youtube.com/c/NEWS9LIVE</w:t>
        <w:br/>
        <w:t xml:space="preserve">► Like us on Facebook        : https://www.facebook.com/news9live </w:t>
        <w:br/>
        <w:t>► Follow us on Instagram   : https://www.instagram.com/news9live</w:t>
        <w:br/>
        <w:t>► Follow us on Twitter         : https://twitter.com/NEWS9TWEETS</w:t>
      </w:r>
    </w:p>
    <w:p>
      <w:r>
        <w:t xml:space="preserve">▶️ Watch: </w:t>
      </w:r>
      <w:hyperlink r:id="rId358">
        <w:r>
          <w:rPr>
            <w:color w:val="0000FF"/>
            <w:u w:val="single"/>
          </w:rPr>
          <w:t>https://www.youtube.com/watch?v=8y_krOkAi58</w:t>
        </w:r>
      </w:hyperlink>
    </w:p>
    <w:p/>
    <w:p>
      <w:pPr>
        <w:pStyle w:val="Heading2"/>
      </w:pPr>
      <w:r>
        <w:t>368. ASH SUKAM</w:t>
      </w:r>
    </w:p>
    <w:p>
      <w:r>
        <w:t>📺 Channel: KunwerSachdev</w:t>
      </w:r>
    </w:p>
    <w:p>
      <w:r>
        <w:t>📅 Published: 2010-11-01</w:t>
      </w:r>
    </w:p>
    <w:p>
      <w:r>
        <w:t>👁️ Views: 49 | 👍 Likes: 1 | 💬 Comments: 0</w:t>
      </w:r>
    </w:p>
    <w:p>
      <w:r>
        <w:t xml:space="preserve">📝 Description:  </w:t>
      </w:r>
    </w:p>
    <w:p>
      <w:r>
        <w:t xml:space="preserve">▶️ Watch: </w:t>
      </w:r>
      <w:hyperlink r:id="rId359">
        <w:r>
          <w:rPr>
            <w:color w:val="0000FF"/>
            <w:u w:val="single"/>
          </w:rPr>
          <w:t>https://www.youtube.com/watch?v=jIXoJ4t0OXs</w:t>
        </w:r>
      </w:hyperlink>
    </w:p>
    <w:p/>
    <w:p>
      <w:pPr>
        <w:pStyle w:val="Heading2"/>
      </w:pPr>
      <w:r>
        <w:t>369. How to Start your Youtube Channel ( hindi ) internet billionaire</w:t>
      </w:r>
    </w:p>
    <w:p>
      <w:r>
        <w:t>📺 Channel: Internet Billionaire</w:t>
      </w:r>
    </w:p>
    <w:p>
      <w:r>
        <w:t>📅 Published: 2018-03-29</w:t>
      </w:r>
    </w:p>
    <w:p>
      <w:r>
        <w:t>👁️ Views: 413 | 👍 Likes: 28 | 💬 Comments: 11</w:t>
      </w:r>
    </w:p>
    <w:p>
      <w:r>
        <w:t>📝 Description: How to Start your Youtube Channel ( hindi ) internet billionaire</w:t>
      </w:r>
    </w:p>
    <w:p>
      <w:r>
        <w:t xml:space="preserve">▶️ Watch: </w:t>
      </w:r>
      <w:hyperlink r:id="rId360">
        <w:r>
          <w:rPr>
            <w:color w:val="0000FF"/>
            <w:u w:val="single"/>
          </w:rPr>
          <w:t>https://www.youtube.com/watch?v=hp8tdjtCIsI</w:t>
        </w:r>
      </w:hyperlink>
    </w:p>
    <w:p/>
    <w:p>
      <w:pPr>
        <w:pStyle w:val="Heading2"/>
      </w:pPr>
      <w:r>
        <w:t>370. Starting Up - Failure Mantras</w:t>
      </w:r>
    </w:p>
    <w:p>
      <w:r>
        <w:t>📺 Channel: ET NOW</w:t>
      </w:r>
    </w:p>
    <w:p>
      <w:r>
        <w:t>📅 Published: 2012-01-24</w:t>
      </w:r>
    </w:p>
    <w:p>
      <w:r>
        <w:t>👁️ Views: 301 | 👍 Likes: 0 | 💬 Comments: 0</w:t>
      </w:r>
    </w:p>
    <w:p>
      <w:r>
        <w:t>📝 Description: Starting Up - Failure Mantras</w:t>
      </w:r>
    </w:p>
    <w:p>
      <w:r>
        <w:t xml:space="preserve">▶️ Watch: </w:t>
      </w:r>
      <w:hyperlink r:id="rId361">
        <w:r>
          <w:rPr>
            <w:color w:val="0000FF"/>
            <w:u w:val="single"/>
          </w:rPr>
          <w:t>https://www.youtube.com/watch?v=nP9OHEkDav8</w:t>
        </w:r>
      </w:hyperlink>
    </w:p>
    <w:p/>
    <w:p>
      <w:pPr>
        <w:pStyle w:val="Heading2"/>
      </w:pPr>
      <w:r>
        <w:t>371. Bhajji @ GITANJALI INDIA HAI MERI JAAN</w:t>
      </w:r>
    </w:p>
    <w:p>
      <w:r>
        <w:t>📺 Channel: YoungTurksMedia</w:t>
      </w:r>
    </w:p>
    <w:p>
      <w:r>
        <w:t>📅 Published: 2009-06-09</w:t>
      </w:r>
    </w:p>
    <w:p>
      <w:r>
        <w:t>👁️ Views: 551 | 👍 Likes: 0 | 💬 Comments: 0</w:t>
      </w:r>
    </w:p>
    <w:p>
      <w:r>
        <w:t>📝 Description: Watch sadda Bhajji shooting for Gitanjali India Hai Meri Jaan. Watchout for more....</w:t>
        <w:br/>
        <w:br/>
        <w:br/>
        <w:br/>
        <w:t>Get a glimpse of the record-making music album, now holding the record for featuring the highest no. of Indian achievers and celebrities in one video.</w:t>
        <w:br/>
        <w:br/>
        <w:br/>
        <w:br/>
        <w:t>CDs &amp; Cassettes on: HMV Saregama</w:t>
        <w:br/>
        <w:br/>
        <w:t>Sung, Composed &amp; Penned by: Padamjeet Sehrawat</w:t>
        <w:br/>
        <w:br/>
        <w:t>Produced by: Young Turks Media</w:t>
        <w:br/>
        <w:br/>
        <w:br/>
        <w:br/>
        <w:t>Go, get your copy.</w:t>
        <w:br/>
        <w:br/>
        <w:br/>
        <w:br/>
        <w:t>To download CALLERTUNES, sms INDIAMERI C to 56060</w:t>
        <w:br/>
        <w:br/>
        <w:t>For RINGTONE downloads, sms INDIAMERI RT to 56060</w:t>
        <w:br/>
        <w:br/>
        <w:br/>
        <w:br/>
        <w:t>To win daily prizes, CDs, gifts, and opportunities to meet stars, sms ENQ (space) YOUR NAME to 56300</w:t>
        <w:br/>
        <w:br/>
        <w:br/>
        <w:br/>
        <w:t>CAST &amp; CREW:</w:t>
        <w:br/>
        <w:br/>
        <w:br/>
        <w:br/>
        <w:t>CAST: Kapil Dev, Yuivraj Singh, Virender Sehwag, Harbhajan Singh, Gautam Gambhir, Aakash Chopra, Rohit Sharma, Irfan Pathan, RP Singh, Piyush Chawla, Maninder Singh, Ashok Malhotra, Atul Vasan, Vijender Kumar, Sushil Kumar, Akhil Kumar, Yuki Bhambri, Sanaa Bhambri, Ankita Bhambri, Neetu Chandra, Randeep Hooda, Sonu Sood, Imtiaz Ali, Slumdog Co-Director Loveleen Tandan, Mr India Mukesh Kumar, Kunwer Sachdev and, Padamjeet Sehrawat.</w:t>
        <w:br/>
        <w:br/>
        <w:br/>
        <w:br/>
        <w:t>Voice, Lyric, Composition: Padamjeet Sehrawat</w:t>
        <w:br/>
        <w:br/>
        <w:t>Music Aranger: Kamal Joshi</w:t>
        <w:br/>
        <w:br/>
        <w:br/>
        <w:br/>
        <w:t>Chief Producer: Deepak Singh</w:t>
        <w:br/>
        <w:br/>
        <w:t>Produced by: Nidhi Singh</w:t>
        <w:br/>
        <w:br/>
        <w:t>Direction: Sammi Kumar</w:t>
        <w:br/>
        <w:br/>
        <w:t>Executive Producer: Manish Kumar</w:t>
        <w:br/>
        <w:br/>
        <w:t>Cameraperson: Meraj Ahmed Khan</w:t>
        <w:br/>
        <w:br/>
        <w:t>Editor: Abdul Mannan</w:t>
        <w:br/>
        <w:br/>
        <w:t>Graphics: Mandeep Bhati</w:t>
        <w:br/>
        <w:br/>
        <w:t>Asstt. Dir.: Neha, Akanksha, Akansha</w:t>
        <w:br/>
        <w:br/>
        <w:t>Makeup: Anjali</w:t>
      </w:r>
    </w:p>
    <w:p>
      <w:r>
        <w:t xml:space="preserve">▶️ Watch: </w:t>
      </w:r>
      <w:hyperlink r:id="rId362">
        <w:r>
          <w:rPr>
            <w:color w:val="0000FF"/>
            <w:u w:val="single"/>
          </w:rPr>
          <w:t>https://www.youtube.com/watch?v=sc0qk7Ue7xI</w:t>
        </w:r>
      </w:hyperlink>
    </w:p>
    <w:p/>
    <w:p>
      <w:pPr>
        <w:pStyle w:val="Heading2"/>
      </w:pPr>
      <w:r>
        <w:t>372. प्रोमो शख्सियत ।। रुपेश देवांगन ।। विजन टाइम्स न्यूज़ II PROMO SHAKHSIYAT II RUPESH DEWANGAN</w:t>
      </w:r>
    </w:p>
    <w:p>
      <w:r>
        <w:t>📺 Channel: VISION TIMES NEWS</w:t>
      </w:r>
    </w:p>
    <w:p>
      <w:r>
        <w:t>📅 Published: 2022-05-04</w:t>
      </w:r>
    </w:p>
    <w:p>
      <w:r>
        <w:t>👁️ Views: 222 | 👍 Likes: 24 | 💬 Comments: 5</w:t>
      </w:r>
    </w:p>
    <w:p>
      <w:r>
        <w:t>📝 Description: प्रोमो शख्सियत ।। रुपेश देवांगन ।। विजन टाइम्स न्यूज़ II PROMO SHAKHSIYAT IIRUPESH DEWANGAN</w:t>
      </w:r>
    </w:p>
    <w:p>
      <w:r>
        <w:t xml:space="preserve">▶️ Watch: </w:t>
      </w:r>
      <w:hyperlink r:id="rId363">
        <w:r>
          <w:rPr>
            <w:color w:val="0000FF"/>
            <w:u w:val="single"/>
          </w:rPr>
          <w:t>https://www.youtube.com/watch?v=SEhP_YHVnWQ</w:t>
        </w:r>
      </w:hyperlink>
    </w:p>
    <w:p/>
    <w:p>
      <w:pPr>
        <w:pStyle w:val="Heading2"/>
      </w:pPr>
      <w:r>
        <w:t>373. Su-kam.co</w:t>
      </w:r>
    </w:p>
    <w:p>
      <w:r>
        <w:t>📺 Channel: Nafez Abunasser</w:t>
      </w:r>
    </w:p>
    <w:p>
      <w:r>
        <w:t>📅 Published: 2015-10-26</w:t>
      </w:r>
    </w:p>
    <w:p>
      <w:r>
        <w:t>👁️ Views: 2 | 👍 Likes: 0 | 💬 Comments: 0</w:t>
      </w:r>
    </w:p>
    <w:p>
      <w:r>
        <w:t xml:space="preserve">📝 Description: </w:t>
      </w:r>
    </w:p>
    <w:p>
      <w:r>
        <w:t xml:space="preserve">▶️ Watch: </w:t>
      </w:r>
      <w:hyperlink r:id="rId364">
        <w:r>
          <w:rPr>
            <w:color w:val="0000FF"/>
            <w:u w:val="single"/>
          </w:rPr>
          <w:t>https://www.youtube.com/watch?v=YcgOEnogtRY</w:t>
        </w:r>
      </w:hyperlink>
    </w:p>
    <w:p/>
    <w:p>
      <w:pPr>
        <w:pStyle w:val="Heading2"/>
      </w:pPr>
      <w:r>
        <w:t>374. Janta tv, khabar legi khabri bhabhi (20.05.12) Part-2</w:t>
      </w:r>
    </w:p>
    <w:p>
      <w:r>
        <w:t>📺 Channel: Janta TV</w:t>
      </w:r>
    </w:p>
    <w:p>
      <w:r>
        <w:t>📅 Published: 2017-05-26</w:t>
      </w:r>
    </w:p>
    <w:p>
      <w:r>
        <w:t>👁️ Views: 127 | 👍 Likes: 2 | 💬 Comments: 0</w:t>
      </w:r>
    </w:p>
    <w:p>
      <w:r>
        <w:t>📝 Description: Janta tv, khabar legi khabri bhabhi (20.05.12) Part-2</w:t>
      </w:r>
    </w:p>
    <w:p>
      <w:r>
        <w:t xml:space="preserve">▶️ Watch: </w:t>
      </w:r>
      <w:hyperlink r:id="rId365">
        <w:r>
          <w:rPr>
            <w:color w:val="0000FF"/>
            <w:u w:val="single"/>
          </w:rPr>
          <w:t>https://www.youtube.com/watch?v=oy4Oj3xpqR0</w:t>
        </w:r>
      </w:hyperlink>
    </w:p>
    <w:p/>
    <w:p>
      <w:pPr>
        <w:pStyle w:val="Heading2"/>
      </w:pPr>
      <w:r>
        <w:t>375. लोग क्या कहेंगे - What will people say | Sabse Bada ROG Kya Kahenge LOG | Motivational Video</w:t>
      </w:r>
    </w:p>
    <w:p>
      <w:r>
        <w:t>📺 Channel: Free Time Knowledge</w:t>
      </w:r>
    </w:p>
    <w:p>
      <w:r>
        <w:t>📅 Published: 2017-10-30</w:t>
      </w:r>
    </w:p>
    <w:p>
      <w:r>
        <w:t>👁️ Views: 1722 | 👍 Likes: 46 | 💬 Comments: 2</w:t>
      </w:r>
    </w:p>
    <w:p>
      <w:r>
        <w:t>📝 Description: Watch this hindi motivational video to get inspired in life. Motivational video in hindi, motivational video, inspirational video in hindi, motivation, life, best motivation</w:t>
        <w:br/>
        <w:t>This video can change your life.Recommended to Watch the video until the end. If you comprehend it completely, share it as much as possible.</w:t>
        <w:br/>
        <w:br/>
        <w:t>अगर आपको हमारा यह वीडियो अच्छा लगा हो तो LIKE जरूर कीजिए, अगर आप हमसे कुछ पूछना चाहते हैं तो COMMENT कीजिये और हाँ दोस्तों हमारे चैनल को SUBSCRIBE करना मत भूलिए, धन्यवाद I</w:t>
        <w:br/>
        <w:br/>
        <w:t>► S-U-B-S-C-R-I-B-E- Free Time Knowledge :</w:t>
        <w:br/>
        <w:t>https://www.youtube.com/channel/UCgfW2q1QoYL20nCzQrJx8pg</w:t>
        <w:br/>
        <w:br/>
        <w:t>► Follow us on Instagram :</w:t>
        <w:br/>
        <w:t>https://www.instagram.com/freetimeknowledge/</w:t>
        <w:br/>
        <w:br/>
        <w:t>OTHER VIDEOS [हिंदी में ]</w:t>
        <w:br/>
        <w:br/>
        <w:t>► HARD WORK VS SMART WORK | What is more important ? | Motivational Story | [Hindi - हिन्दी ] ✔</w:t>
        <w:br/>
        <w:t>https://www.youtube.com/watch?v=cnq-NQtNtMo</w:t>
        <w:br/>
        <w:br/>
        <w:t>► How to overcome Depression || Depression In Hindi || डिप्रेशन से कैसे बचें || डिप्रेशन कैसे दूर करें✔</w:t>
        <w:br/>
        <w:t>https://www.youtube.com/watch?v=oqTa-H_ASQE</w:t>
        <w:br/>
        <w:br/>
        <w:t>► Sakshi Malik Biography In Hindi | साक्षी मलिक की जीवनी | Life Journey Of Olympics Medal Winner✔</w:t>
        <w:br/>
        <w:t>https://www.youtube.com/watch?v=P5JMVHKiAJk</w:t>
        <w:br/>
        <w:br/>
        <w:t>► Su-Kam Success Story | Kunwer Sachdev Biography in Hindi | एक सफल उद्योगपति की कहानी | Motivational Video✔</w:t>
        <w:br/>
        <w:t>https://www.youtube.com/watch?v=Ig-jVk8pMso</w:t>
        <w:br/>
        <w:br/>
        <w:t>► 6 EXAM TIPS TO TOP IN EXAMS IN HINDI || SMART STUDY TIPS || Exams में Top करने के लिए ऐसे पढ़ाई करें✔</w:t>
        <w:br/>
        <w:t>https://www.youtube.com/watch?v=KKpJAjj2M5g</w:t>
        <w:br/>
        <w:br/>
        <w:t>► EARN MONEY AS A TEENAGER || 18+ वाले लोग इस वीडियो को ना देखें || अपने टैलेंट को पहचानो✔</w:t>
        <w:br/>
        <w:t>https://www.youtube.com/watch?v=8xfek-UtVE8&amp;t=254s</w:t>
        <w:br/>
        <w:br/>
        <w:t>► Mobile Phone Addiction | मोबाइल फोन की लत | Addiction Of Phone✔</w:t>
        <w:br/>
        <w:t>https://www.youtube.com/watch?v=DGESeGBPKOk</w:t>
        <w:br/>
        <w:br/>
        <w:t>► How To Deal With Negative People | नकारात्मक लोगों से कैसे निपटें | How To Deal With Haters✔</w:t>
        <w:br/>
        <w:t>https://www.youtube.com/watch?v=z660EfqjYVQ</w:t>
        <w:br/>
        <w:br/>
        <w:t>► How to be more Confident TODAY | अपना आत्म-विशवास कैसे बढ़ायें | Increase Self-Confidence | HINDI✔</w:t>
        <w:br/>
        <w:t>https://www.youtube.com/watch?v=o-m8A_CZviA&amp;t=61s</w:t>
        <w:br/>
        <w:br/>
        <w:t>► इंटरव्यू में सफलता के लिए 50 खास टिप्स | FRESHERS ज़रूर देखें - 50 Job Interview Tips✔</w:t>
        <w:br/>
        <w:t>https://www.youtube.com/watch?v=5FlFLj7aRmo&amp;t=11s</w:t>
        <w:br/>
        <w:br/>
        <w:t>► DAILY HABITS OF SUCCESSFUL PEOPLE IN HINDI | सफ़ल बनने के लिए 6 आदतें | HABITS THAT CHANGE YOUR LIFE✔</w:t>
        <w:br/>
        <w:t>https://www.youtube.com/watch?v=rVQKtZrb7QI</w:t>
        <w:br/>
        <w:br/>
        <w:t>► How To Increase Willpower in Hindi | Strength of Willpower✔</w:t>
        <w:br/>
        <w:t>https://www.youtube.com/watch?v=Vw4apJcUhqU</w:t>
        <w:br/>
        <w:br/>
        <w:t>► How To Be Always Happy | THE FOUR AGREEMENTS BOOK REVIEW IN HINDI | हमेशा खुश कैसे रहें | Animated✔</w:t>
        <w:br/>
        <w:t>https://www.youtube.com/watch?v=rTI-_OpUQ-A&amp;t=21s</w:t>
        <w:br/>
        <w:br/>
        <w:t>► हर किसी से कुछ जरूर सीखो || Learn From Everyone || Motivational Video in Hindi✔</w:t>
        <w:br/>
        <w:t>https://www.youtube.com/watch?v=KUl0qOdTNl0&amp;t=18s</w:t>
        <w:br/>
        <w:br/>
        <w:t>► Who Is Realy INTELLIGENT ? | 4 Common Qualities of Intelligent People | In Hindi✔</w:t>
        <w:br/>
        <w:t>https://www.youtube.com/watch?v=fQeVIbyLwe0</w:t>
        <w:br/>
        <w:br/>
        <w:t>► How To Speak English | English सीखने के 5 Best Tips | improve English Speaking Skills in Hindi✔</w:t>
        <w:br/>
        <w:t>https://www.youtube.com/watch?v=RyIk8doayxw</w:t>
        <w:br/>
        <w:br/>
        <w:t>► How To Overcome FEAR? | Control Your Fear | डर को कैसे दूर करें | In Hindi✔</w:t>
        <w:br/>
        <w:t>https://www.youtube.com/watch?v=nsZSI6h5iew</w:t>
        <w:br/>
        <w:br/>
        <w:t>► How To Walk Correctly (Hindi Tutorial) | चलने का सही ढंग | Walk With Confidence✔</w:t>
        <w:br/>
        <w:t>https://www.youtube.com/watch?v=Po0pMzmKR98</w:t>
        <w:br/>
        <w:br/>
        <w:t>► How To Be Social With People | 5 Tips To IMPROVE Your SOCIAL SKILLS | बातचीत की कला✔</w:t>
        <w:br/>
        <w:t>https://www.youtube.com/watch?v=yS5p9bgr3Jw</w:t>
        <w:br/>
        <w:br/>
        <w:t>► How To Talk To Anyone (Hindi Tutorial) | Communication Skills In Hindi✔</w:t>
        <w:br/>
        <w:t>https://www.youtube.com/watch?v=v_FosYPI7Ds&amp;t=57s</w:t>
      </w:r>
    </w:p>
    <w:p>
      <w:r>
        <w:t xml:space="preserve">▶️ Watch: </w:t>
      </w:r>
      <w:hyperlink r:id="rId366">
        <w:r>
          <w:rPr>
            <w:color w:val="0000FF"/>
            <w:u w:val="single"/>
          </w:rPr>
          <w:t>https://www.youtube.com/watch?v=dgzHCTLyUNA</w:t>
        </w:r>
      </w:hyperlink>
    </w:p>
    <w:p/>
    <w:p>
      <w:pPr>
        <w:pStyle w:val="Heading2"/>
      </w:pPr>
      <w:r>
        <w:t>376. 5KVA Su-vastika Lithium Solar PCU For Home - Solar Panel For Home | 5KW MPPT Lithium Solar System</w:t>
      </w:r>
    </w:p>
    <w:p>
      <w:r>
        <w:t>📺 Channel: Battery GuruJi</w:t>
      </w:r>
    </w:p>
    <w:p>
      <w:r>
        <w:t>📅 Published: 2024-07-22</w:t>
      </w:r>
    </w:p>
    <w:p>
      <w:r>
        <w:t>👁️ Views: 10208 | 👍 Likes: 85 | 💬 Comments: 27</w:t>
      </w:r>
    </w:p>
    <w:p>
      <w:r>
        <w:t xml:space="preserve">📝 Description: #suvastika #lithiuminverter #solar  #lifepo4battery #solarsystem #batteryguruji #lithium </w:t>
        <w:br/>
        <w:br/>
        <w:t>5KVA Su-vastika Lithium Solar PCU For Home - ये BATTERY चलाती है दिन रात इस BUILDING का पूरा LOAD</w:t>
        <w:br/>
        <w:t>In this video, I've covered a site in Mehrauli, Delhi where Su-vastika 5 KW Lithium Solar PCU With 6 Pcs 545 Watts Panel system was installed recently and they are using Su-vastika 5KVA MPPT Lithium Solar PCU Since a Month and the main attraction point is that they don't have Mains Grid Supply in their House and all requirement of heavy load such as AC, submersible pump, chimney, geyser, etc. is running on this Lithium PCU Without any hassle.</w:t>
        <w:br/>
        <w:br/>
        <w:t xml:space="preserve">I would like To tell You that Mr Kunwer Sachdev, Founder of Su-Kam and Mentor of Su-vastika also known by the names of ‘Inverter Man of India’ and ‘Solar Man of India’. </w:t>
        <w:br/>
        <w:t>Mr. Kunwer Sachdev, who is known as the Inverter man of India, has made a lot of contributions to the power backup industry have been significant. He is credited with inventing the world’s first plastic-body inverter, which has helped to make power backup more affordable and accessible. He has also pioneered the development of solar-powered power backup systems.</w:t>
        <w:br/>
        <w:br/>
        <w:t>Mr. Kunwer Sachdev has started into the new field of Lithium battery banks and Energy Storage Systems with a Solar focus. Lithium-ion batteries are going to be everywhere in electric vehicles, storage businesses, medical equipment, etc. Now, the power situation in India is becoming better, and the Heavy Diesel Generators are going to be replaced with Lithium Energy Storage Systems, which could be of the size of 1MW or more, for which Mr. Sachdev is working relentlessly with his fresh young team to make it happen</w:t>
        <w:br/>
        <w:br/>
        <w:t>Contact :-</w:t>
        <w:br/>
        <w:t>Su-vastika Solar Solutions Pvt Ltd</w:t>
        <w:br/>
        <w:t>Website: https://suvastika.com</w:t>
        <w:br/>
        <w:t>Contact: 9711774744</w:t>
        <w:br/>
        <w:br/>
        <w:t>Timestamps :-</w:t>
        <w:br/>
        <w:t>0:01 - 0:16  :- Coming Up</w:t>
        <w:br/>
        <w:t>0:17 - 1:01 :- Introduction</w:t>
        <w:br/>
        <w:t>1:02 - 1:22 :- Solar PCU Details</w:t>
        <w:br/>
        <w:t>1:23 - 2:08 :- Panel Details</w:t>
        <w:br/>
        <w:t>2:09 - 3:00 :- Digital Warranty</w:t>
        <w:br/>
        <w:t>3:01 - 3:22 :- Smart App Connectivity</w:t>
        <w:br/>
        <w:t>3:22 - 4:12  :- Lead Acid vs Lithium Comparison</w:t>
        <w:br/>
        <w:t xml:space="preserve">4:12 - 4:44  :- Battery and Inverter Life </w:t>
        <w:br/>
        <w:t>4:45 - 8:19  :- Interview With Customer</w:t>
        <w:br/>
        <w:t>8:19 - 8:52 :- Conclusion</w:t>
        <w:br/>
        <w:br/>
        <w:t>Connect with us:</w:t>
        <w:br/>
        <w:t>😊 Facebook:   / BatteryGuruJi</w:t>
        <w:br/>
        <w:t>📷 Instagram:   / BatteryGuruJi</w:t>
        <w:br/>
        <w:br/>
        <w:t>✉ Business Mail: batteryguruji0123@gmail.com</w:t>
        <w:br/>
        <w:br/>
        <w:t>Related Tags:-</w:t>
        <w:br/>
        <w:t>battery guruji,solar panel for home,solar inverter for home,best inverter for home,best battery for home,solar lithium battery,lithium battery,solar battery backup for home,solar panel installation at home,solar installation at home,su-vastika,suvastika,suvastika 5kva mppt solar pcu,solar pcu,solar,lithium,lead acid vs lithium,battery ke guru,luminous,livguard,amaron,exide,suvastika lithium battery,load test,backup test,solar pcu for home,mppt vs pwm,mppt</w:t>
        <w:br/>
        <w:br/>
        <w:t>#suvastika #essenergystoragesystem #solar #solarplant #utl</w:t>
      </w:r>
    </w:p>
    <w:p>
      <w:r>
        <w:t xml:space="preserve">▶️ Watch: </w:t>
      </w:r>
      <w:hyperlink r:id="rId367">
        <w:r>
          <w:rPr>
            <w:color w:val="0000FF"/>
            <w:u w:val="single"/>
          </w:rPr>
          <w:t>https://www.youtube.com/watch?v=pHRhfpJXnIM</w:t>
        </w:r>
      </w:hyperlink>
    </w:p>
    <w:p/>
    <w:p>
      <w:pPr>
        <w:pStyle w:val="Heading2"/>
      </w:pPr>
      <w:r>
        <w:t>377. Su–Kam Inverter के निर्माता कुंवर सचदेव की success story|Motivational|Solar||Solar Inverter|#solar</w:t>
      </w:r>
    </w:p>
    <w:p>
      <w:r>
        <w:t xml:space="preserve">📺 Channel: Skyway Classes </w:t>
      </w:r>
    </w:p>
    <w:p>
      <w:r>
        <w:t>📅 Published: 2022-09-19</w:t>
      </w:r>
    </w:p>
    <w:p>
      <w:r>
        <w:t>👁️ Views: 33 | 👍 Likes: None | 💬 Comments: 0</w:t>
      </w:r>
    </w:p>
    <w:p>
      <w:r>
        <w:t xml:space="preserve">📝 Description: Su–Kam Inverter के निर्माता कुंवर सचदेव की success story|Motivational|Solar||Solar Inverter|#solar </w:t>
        <w:br/>
        <w:br/>
        <w:t>👉😇💥hi friends welcome to skyway classes  ➡️👍✍️ This is dedicating to providing Cover Topic In This Video।</w:t>
        <w:br/>
        <w:t>Your Queries</w:t>
        <w:br/>
        <w:t xml:space="preserve">#solar </w:t>
        <w:br/>
        <w:t xml:space="preserve">#inverter </w:t>
        <w:br/>
        <w:t xml:space="preserve">#inspirational </w:t>
        <w:br/>
        <w:t xml:space="preserve">#motivationalstory </w:t>
        <w:br/>
        <w:t>#कुंवरसचदेव</w:t>
        <w:br/>
        <w:t>#sukaminverter</w:t>
        <w:br/>
        <w:t>#solarpower</w:t>
        <w:br/>
        <w:t>#Stevejobsbiography</w:t>
        <w:br/>
        <w:t>#स्टीवजॉब्स</w:t>
        <w:br/>
        <w:t xml:space="preserve">#applemobile </w:t>
        <w:br/>
        <w:t>#कबाड़ीवाला</w:t>
        <w:br/>
        <w:t>#wasteuse</w:t>
        <w:br/>
        <w:t>#kabadiwala</w:t>
        <w:br/>
        <w:t>#kabadiwalacrorepati</w:t>
        <w:br/>
        <w:t xml:space="preserve">#kabadbusiness </w:t>
        <w:br/>
        <w:t>#EcofriendlyGaneshmurti</w:t>
        <w:br/>
        <w:t>#handmadeganpatiMurti</w:t>
        <w:br/>
        <w:t>#newidea</w:t>
        <w:br/>
        <w:t>#गणेशमूर्ति</w:t>
        <w:br/>
        <w:t>#ganpati</w:t>
        <w:br/>
        <w:t>#गणपति</w:t>
        <w:br/>
        <w:t>#गणपतिविसर्जन</w:t>
        <w:br/>
        <w:t>#ganpativisarjan</w:t>
        <w:br/>
        <w:t>#गणेशचतुर्थी</w:t>
        <w:br/>
        <w:t xml:space="preserve">#ganeshutsav </w:t>
        <w:br/>
        <w:t>#neeravfoodmachine</w:t>
        <w:br/>
        <w:t>#rotimaker</w:t>
        <w:br/>
        <w:t>#Rajkotmachine</w:t>
        <w:br/>
        <w:t xml:space="preserve">#Ranganibrothers </w:t>
        <w:br/>
        <w:t xml:space="preserve">#foodmachine </w:t>
        <w:br/>
        <w:t xml:space="preserve">#prateekDoshi </w:t>
        <w:br/>
        <w:t>#umbrella</w:t>
        <w:br/>
        <w:t>#umbrellabusiness</w:t>
        <w:br/>
        <w:t>#businessideas</w:t>
        <w:br/>
        <w:t>#startup</w:t>
        <w:br/>
        <w:t>#Rakeshjhunjhunwala</w:t>
        <w:br/>
        <w:t>#mysterious</w:t>
        <w:br/>
        <w:t>#mystery</w:t>
        <w:br/>
        <w:t>#motivationalstory</w:t>
        <w:br/>
        <w:t>#truestory</w:t>
        <w:br/>
        <w:t xml:space="preserve">#unknownfacts </w:t>
        <w:br/>
        <w:t>#inspirationalstory</w:t>
        <w:br/>
        <w:t>#inspirationalstoryofsuccessfulperson</w:t>
        <w:br/>
        <w:t>#inspirationalstoryinhindi</w:t>
        <w:br/>
        <w:t>#inspirationalstoryforkids</w:t>
        <w:br/>
        <w:t>#inspirationalstoryforstudents</w:t>
        <w:br/>
        <w:t>#inspirationalstoryaboutnotgivingup</w:t>
        <w:br/>
        <w:t>#inspirationalstoryvideo</w:t>
        <w:br/>
        <w:t>#inspirationalstoryoffailure students</w:t>
        <w:br/>
        <w:t>#inspirational story box</w:t>
        <w:br/>
        <w:t>#inspirationalstoryaboutteacherandstudent</w:t>
        <w:br/>
        <w:t>#inspirationalstoryaboutlife</w:t>
        <w:br/>
        <w:t>#inspirationalstoryabouteducation</w:t>
        <w:br/>
        <w:t>#inspirationalstoryfor studentsmysteriousstory</w:t>
        <w:br/>
        <w:br/>
        <w:t>#mysteriousstoryinhindi</w:t>
        <w:br/>
        <w:br/>
        <w:t>Disclaimer_ Under Section 107 of the Copyright Act 1976, allowance is made for "fair use" for purposes such as criticism, commenting, news reporting, teaching, scholarship, and research. Fair use is a use permitted by copyright statute that might otherwise be infringing. Non-profit, educational or personal use tips the balance in favour of fair use.</w:t>
        <w:br/>
        <w:br/>
        <w:t>हमारी वीडियो में दी गई किसी भी प्रकार की जानकारी FANS STORY, SOCIAL MEDIA NEWS, और Internet पर Viral KNOWLEDGEBLE Facts पर आधारित है हम किसी भी चीज का पूरी तरीके से होने का दावा नहीं करते हैं।</w:t>
        <w:br/>
        <w:br/>
        <w:t>THANKS FOR WATCHING.........</w:t>
      </w:r>
    </w:p>
    <w:p>
      <w:r>
        <w:t xml:space="preserve">▶️ Watch: </w:t>
      </w:r>
      <w:hyperlink r:id="rId368">
        <w:r>
          <w:rPr>
            <w:color w:val="0000FF"/>
            <w:u w:val="single"/>
          </w:rPr>
          <w:t>https://www.youtube.com/watch?v=KQYcjGVwhpI</w:t>
        </w:r>
      </w:hyperlink>
    </w:p>
    <w:p/>
    <w:p>
      <w:pPr>
        <w:pStyle w:val="Heading2"/>
      </w:pPr>
      <w:r>
        <w:t>378. TiECON Ahmedabad 2017 - Glimpses</w:t>
      </w:r>
    </w:p>
    <w:p>
      <w:r>
        <w:t>📺 Channel: TiE Ahmedabad</w:t>
      </w:r>
    </w:p>
    <w:p>
      <w:r>
        <w:t>📅 Published: 2017-04-17</w:t>
      </w:r>
    </w:p>
    <w:p>
      <w:r>
        <w:t>👁️ Views: 41 | 👍 Likes: 0 | 💬 Comments: 0</w:t>
      </w:r>
    </w:p>
    <w:p>
      <w:r>
        <w:t>📝 Description: TiECON Ahmedabad 2017 was an elite gathering of 800+ entrepreneurs &amp; delegates from across the country. Video has glimpses of activities &amp; sessions  from this day long event.</w:t>
      </w:r>
    </w:p>
    <w:p>
      <w:r>
        <w:t xml:space="preserve">▶️ Watch: </w:t>
      </w:r>
      <w:hyperlink r:id="rId369">
        <w:r>
          <w:rPr>
            <w:color w:val="0000FF"/>
            <w:u w:val="single"/>
          </w:rPr>
          <w:t>https://www.youtube.com/watch?v=K7g_ufTz_G0</w:t>
        </w:r>
      </w:hyperlink>
    </w:p>
    <w:p/>
    <w:p>
      <w:pPr>
        <w:pStyle w:val="Heading2"/>
      </w:pPr>
      <w:r>
        <w:t>379. Showroom ki ek jhalak</w:t>
      </w:r>
    </w:p>
    <w:p>
      <w:r>
        <w:t>📺 Channel: shubham Enterprises sahawa</w:t>
      </w:r>
    </w:p>
    <w:p>
      <w:r>
        <w:t>📅 Published: 2018-03-02</w:t>
      </w:r>
    </w:p>
    <w:p>
      <w:r>
        <w:t>👁️ Views: 193 | 👍 Likes: 6 | 💬 Comments: 1</w:t>
      </w:r>
    </w:p>
    <w:p>
      <w:r>
        <w:t xml:space="preserve">📝 Description: </w:t>
      </w:r>
    </w:p>
    <w:p>
      <w:r>
        <w:t xml:space="preserve">▶️ Watch: </w:t>
      </w:r>
      <w:hyperlink r:id="rId370">
        <w:r>
          <w:rPr>
            <w:color w:val="0000FF"/>
            <w:u w:val="single"/>
          </w:rPr>
          <w:t>https://www.youtube.com/watch?v=6peRcuPzyD4</w:t>
        </w:r>
      </w:hyperlink>
    </w:p>
    <w:p/>
    <w:p>
      <w:pPr>
        <w:pStyle w:val="Heading2"/>
      </w:pPr>
      <w:r>
        <w:t>380. Sukam Is Now Suvastika#shorts</w:t>
      </w:r>
    </w:p>
    <w:p>
      <w:r>
        <w:t>📺 Channel: Battery GuruJi</w:t>
      </w:r>
    </w:p>
    <w:p>
      <w:r>
        <w:t>📅 Published: 2022-04-04</w:t>
      </w:r>
    </w:p>
    <w:p>
      <w:r>
        <w:t>👁️ Views: 2675 | 👍 Likes: 47 | 💬 Comments: 4</w:t>
      </w:r>
    </w:p>
    <w:p>
      <w:r>
        <w:t xml:space="preserve">📝 Description: </w:t>
      </w:r>
    </w:p>
    <w:p>
      <w:r>
        <w:t xml:space="preserve">▶️ Watch: </w:t>
      </w:r>
      <w:hyperlink r:id="rId371">
        <w:r>
          <w:rPr>
            <w:color w:val="0000FF"/>
            <w:u w:val="single"/>
          </w:rPr>
          <w:t>https://www.youtube.com/watch?v=6IT2d55Oxp8</w:t>
        </w:r>
      </w:hyperlink>
    </w:p>
    <w:p/>
    <w:p>
      <w:pPr>
        <w:pStyle w:val="Heading2"/>
      </w:pPr>
      <w:r>
        <w:t>381. "Double Your Power: Unleash the Future with Su-vastika's 10KWH Lithium Battery!"</w:t>
      </w:r>
    </w:p>
    <w:p>
      <w:r>
        <w:t>📺 Channel: Su-vastika Solar Storage Solutions company</w:t>
      </w:r>
    </w:p>
    <w:p>
      <w:r>
        <w:t>📅 Published: 2025-02-17</w:t>
      </w:r>
    </w:p>
    <w:p>
      <w:r>
        <w:t>👁️ Views: 1091 | 👍 Likes: 34 | 💬 Comments: 12</w:t>
      </w:r>
    </w:p>
    <w:p>
      <w:r>
        <w:t>📝 Description: Discover the future of energy storage with the Su-vastika 10KWH Lithium Battery, designed to provide double the backup time for seamless and uninterrupted power supply. In this video, we explore the cutting-edge technology and features that make this battery a game-changer in sustainable energy solutions.</w:t>
        <w:br/>
        <w:br/>
        <w:t>The Su-vastika 10KWH Lithium Battery offers a robust energy storage solution with several notable features:</w:t>
        <w:br/>
        <w:t>1) Extended Backup Duration: Provides double the backup time compared to traditional batteries, ensuring prolonged power availability during outages.</w:t>
        <w:br/>
        <w:t>2) Enhanced Reliability: Delivers uninterrupted power supply, minimizing disruptions in daily activities.</w:t>
        <w:br/>
        <w:t>3) Increased Efficiency: Optimizes energy usage, leading to better performance and potential cost savings.</w:t>
        <w:br/>
        <w:t>4) Compact and Portable Design: The all-in-one Lithium LiFePO4 battery inbuilt power storage system is not only more powerful but also portable and compact, making it suitable for various environments.</w:t>
        <w:br/>
        <w:t xml:space="preserve">5) Long Lifespan: Lithium batteries have more charge-discharge cycles, providing a longer operational life. </w:t>
        <w:br/>
        <w:t>6) Faster Charging: Achieves full charge in approximately 2 to 3 hours, significantly quicker than traditional tubular batteries.</w:t>
        <w:br/>
        <w:t xml:space="preserve">7) Maintenance-Free Operation: Eliminates the need for regular upkeep, offering a hassle-free experience. </w:t>
        <w:br/>
        <w:br/>
        <w:t>Whether it's for home, business, or industrial use, the Su-vastika 10KWH Lithium Battery is the ultimate choice for those seeking reliable power backup. Watch now to see how this innovative product can revolutionize your power management.</w:t>
        <w:br/>
        <w:br/>
        <w:t>Subscribe to our channel for more in-depth reviews and updates on the latest in energy technology!</w:t>
        <w:br/>
        <w:br/>
        <w:t>For more information and to explore Su-vastika's product range, please visit their official website: www.suvastika.com</w:t>
        <w:br/>
        <w:br/>
        <w:t>For further queries:</w:t>
        <w:br/>
        <w:t xml:space="preserve">Contact: Su-vastika Systems Pvt. Ltd. </w:t>
        <w:br/>
        <w:t>Website: https://suvastika.com</w:t>
        <w:br/>
        <w:t xml:space="preserve">Contact :- 9711774744 </w:t>
        <w:br/>
        <w:t>Toll Free Number :- 1800-202-4423</w:t>
        <w:br/>
        <w:t>Email: info@suvastika.com</w:t>
        <w:br/>
        <w:br/>
        <w:t>Social Media Website Pages Links:</w:t>
        <w:br/>
        <w:t>1.  Facebook:  https://www.facebook.com/SuvastikaSystems?mibextid=kFxxJD</w:t>
        <w:br/>
        <w:t>2.  Instagram:  https://www.instagram.com/suvastikasystems/?hl=en</w:t>
        <w:br/>
        <w:t>3.  LinkedIn:  https://www.linkedin.com/company/su-vastika-systems-private-limited/</w:t>
        <w:br/>
        <w:t>4.  Twitter:  https://x.com/suvastika</w:t>
        <w:br/>
        <w:t>5.  Google: https://g.co/kgs/4ibu6Jr Kunwer Sachdev</w:t>
        <w:br/>
        <w:t>6.  Medium: https://medium.com/@Su-vastika</w:t>
        <w:br/>
        <w:t>7.  Pinterest: https://in.pinterest.com/solarsuvastika/</w:t>
        <w:br/>
        <w:t>8.  Bluesky: https://bsky.app/profile/su-vastikasystems.bsky.social</w:t>
        <w:br/>
        <w:t>9.  Tumblr: https://www.tumblr.com/blog/suvastikasystems</w:t>
        <w:br/>
        <w:br/>
        <w:t xml:space="preserve">#suvastikabattery #LithiumPower #EnergyStorage #EcoFriendly #SustainableEnergy #DoubleBackup #PowerSolutions #InnovativeTech #UninterruptedPower </w:t>
        <w:br/>
        <w:t>#suvastika</w:t>
      </w:r>
    </w:p>
    <w:p>
      <w:r>
        <w:t xml:space="preserve">▶️ Watch: </w:t>
      </w:r>
      <w:hyperlink r:id="rId372">
        <w:r>
          <w:rPr>
            <w:color w:val="0000FF"/>
            <w:u w:val="single"/>
          </w:rPr>
          <w:t>https://www.youtube.com/watch?v=9ioWO-b4wPA</w:t>
        </w:r>
      </w:hyperlink>
    </w:p>
    <w:p/>
    <w:p>
      <w:pPr>
        <w:pStyle w:val="Heading2"/>
      </w:pPr>
      <w:r>
        <w:t>382. Tere Bina Promo  | #ArnabDutta | #premamehta | Stay Tuned | B4U Music</w:t>
      </w:r>
    </w:p>
    <w:p>
      <w:r>
        <w:t>📺 Channel: B4U Music</w:t>
      </w:r>
    </w:p>
    <w:p>
      <w:r>
        <w:t>📅 Published: 2021-11-08</w:t>
      </w:r>
    </w:p>
    <w:p>
      <w:r>
        <w:t>👁️ Views: 988 | 👍 Likes: 52 | 💬 Comments: 1</w:t>
      </w:r>
    </w:p>
    <w:p>
      <w:r>
        <w:t>📝 Description: A.Salian Films</w:t>
        <w:br/>
        <w:t>Producer : Ramesh Salian</w:t>
        <w:br/>
        <w:t>Director : Vithal Veturkar</w:t>
        <w:br/>
        <w:t>Actor : Ammit Dolaawat, Prema Mehta, Sunny Pillai, Drishti Chawan, Sapna Singh, Kulwinder Chane, Krishna Singh, Abhi Mishra, Mukesh Shah &amp; Paarth Veturkar,</w:t>
        <w:br/>
        <w:t>Dop : Subhash Parekh</w:t>
        <w:br/>
        <w:t>Editor : Avinash Mahsto</w:t>
        <w:br/>
        <w:t>Still Photogarpher : Rajendra Acharya</w:t>
        <w:br/>
        <w:t>Lyrics / Composition : Ali / Faishal</w:t>
        <w:br/>
        <w:t>Music Director : Ali / Faishal</w:t>
        <w:br/>
        <w:t>Singer : Arnab Dutta</w:t>
        <w:br/>
        <w:t>Asst Director : Kailash. Suraj Giri</w:t>
        <w:br/>
        <w:t>Coreographer : Sanoj R. Kewat</w:t>
        <w:br/>
        <w:t>Nityanand Singh { Manish }.Rohit Gond. Subhodh</w:t>
        <w:br/>
        <w:t>Hair Stylish: Kuldeep</w:t>
        <w:br/>
        <w:t>Casting  By : Shaheen Shaikh</w:t>
        <w:br/>
        <w:t>Executive Producer : Mushtak Shaikh</w:t>
        <w:br/>
        <w:t>Production Manager : Rahul Singh {bittu}</w:t>
        <w:br/>
        <w:t>Location Partner : Dreamland Resort {Shirol Village Taluka Shahpur}</w:t>
        <w:br/>
        <w:t>Special Thanks : Mukesh Shah, Suraj Chawan</w:t>
        <w:br/>
        <w:t>Make Up : Nityanand Singh {Manish}.Rohit Gond. Subhodh</w:t>
        <w:br/>
        <w:t>Hair Stylish: Kuldeep</w:t>
        <w:br/>
        <w:br/>
        <w:t>#Arnab Dutta #premamehta #B4UMusic</w:t>
        <w:br/>
        <w:br/>
        <w:t>https://www.youtube.com/channel/UCs43PQm59ZwsopRKUAsjEeA</w:t>
        <w:br/>
        <w:br/>
        <w:t>Subscribe &amp; Enjoy the Music : https://goo.gl/0GBLFi</w:t>
        <w:br/>
        <w:br/>
        <w:t>B4U Music : http://b4umusic.in/</w:t>
        <w:br/>
        <w:t>Facebook : https://www.facebook.com/b4umusic</w:t>
        <w:br/>
        <w:t>Twitter : https://twitter.com/THEOFFICIALB4U</w:t>
      </w:r>
    </w:p>
    <w:p>
      <w:r>
        <w:t xml:space="preserve">▶️ Watch: </w:t>
      </w:r>
      <w:hyperlink r:id="rId373">
        <w:r>
          <w:rPr>
            <w:color w:val="0000FF"/>
            <w:u w:val="single"/>
          </w:rPr>
          <w:t>https://www.youtube.com/watch?v=jsShT030jbk</w:t>
        </w:r>
      </w:hyperlink>
    </w:p>
    <w:p/>
    <w:p>
      <w:pPr>
        <w:pStyle w:val="Heading2"/>
      </w:pPr>
      <w:r>
        <w:t>383. What Is Your Childs Score in Financial Knowledge|ఫైనాన్సియల్ నాలెడ్జి లో పిల్లల స్కోర్|MoneyMantraRk</w:t>
      </w:r>
    </w:p>
    <w:p>
      <w:r>
        <w:t>📺 Channel: Money Mantra Ramakrishna</w:t>
      </w:r>
    </w:p>
    <w:p>
      <w:r>
        <w:t>📅 Published: 2022-01-10</w:t>
      </w:r>
    </w:p>
    <w:p>
      <w:r>
        <w:t>👁️ Views: 1825 | 👍 Likes: 116 | 💬 Comments: 10</w:t>
      </w:r>
    </w:p>
    <w:p>
      <w:r>
        <w:t>📝 Description: What Is Your Childs Score in Financial Knowledge|ఫైనాన్సియల్ నాలెడ్జి లో పిల్లల స్కోర్|MoneyMantraRk</w:t>
        <w:br/>
        <w:br/>
        <w:br/>
        <w:t xml:space="preserve">WhatsApp Group Link: </w:t>
        <w:br/>
        <w:t xml:space="preserve">👇👇👇 </w:t>
        <w:br/>
        <w:t>Extra Income -Direct Selling Concept Rk2:</w:t>
        <w:br/>
        <w:t>👇👇</w:t>
        <w:br/>
        <w:t>https://chat.whatsapp.com/DynbX2RfBpK...</w:t>
        <w:br/>
        <w:br/>
        <w:br/>
        <w:br/>
        <w:t xml:space="preserve">Telegram App Group Link: </w:t>
        <w:br/>
        <w:t xml:space="preserve">👇👇👇 </w:t>
        <w:br/>
        <w:t xml:space="preserve">(Extra Income -Direct Selling Concept ) </w:t>
        <w:br/>
        <w:t xml:space="preserve">https://t.me/joinchat/b-yT3W9tnD4zNWI1 </w:t>
        <w:br/>
        <w:br/>
        <w:br/>
        <w:t xml:space="preserve"> ****************************************</w:t>
        <w:br/>
        <w:br/>
        <w:t>#MoneyMantraRamakrishna</w:t>
        <w:br/>
        <w:t>#motive #Money Motivational Speech #MoneyInspiration</w:t>
        <w:br/>
        <w:t>#Get Rich Quickly And Be Ready For Sacrifice |</w:t>
        <w:br/>
        <w:br/>
        <w:t>franchise opportunity</w:t>
        <w:br/>
        <w:t>part time job part time income work from home excellent income best work from home</w:t>
        <w:br/>
        <w:t>best part time jobs best part time jobs for college students</w:t>
        <w:br/>
        <w:t>best part time jobs for high school students freelancer for beginners freelancer</w:t>
        <w:br/>
        <w:t>freelance jobs from home freelancer online work freelancer online jobs</w:t>
        <w:br/>
        <w:t>part time data entry jobs from home without investment</w:t>
        <w:br/>
        <w:t>part time typing jobs from home earn money online make money online</w:t>
        <w:br/>
        <w:t>#motivation for success in life #motivational videos in Telugu #inspirational short stories about life #how to improve your communication skills #improve communication skills #business ideas with no capital #business ideas with low investment #start a business with no money #profitable business ideas #make money online #network marketing #time management #Robert Kiyosaki (author) #network marketing tips #what is direct selling #grow your youtube channel #personal development #part time business ideas to earn monthly 20k to 2lakH from direct selling business #direct selling industry with a low investment of 5k to 10k #Amazing Business Idea ..Ambani Sir .. #free world tours #free dream house #good education for children # wealth management ##success journey of kunwer sachdev#2022 BEST GOAL SETTING SECRETS#Best Financial Advice For 2022#9 small habits to improve your life style#MoneyMantraRk #Making Money Our Right</w:t>
        <w:br/>
        <w:t>#</w:t>
      </w:r>
    </w:p>
    <w:p>
      <w:r>
        <w:t xml:space="preserve">▶️ Watch: </w:t>
      </w:r>
      <w:hyperlink r:id="rId374">
        <w:r>
          <w:rPr>
            <w:color w:val="0000FF"/>
            <w:u w:val="single"/>
          </w:rPr>
          <w:t>https://www.youtube.com/watch?v=UPOZlYaQqBo</w:t>
        </w:r>
      </w:hyperlink>
    </w:p>
    <w:p/>
    <w:p>
      <w:pPr>
        <w:pStyle w:val="Heading2"/>
      </w:pPr>
      <w:r>
        <w:t>384. Organization chart uploaded video</w:t>
      </w:r>
    </w:p>
    <w:p>
      <w:r>
        <w:t>📺 Channel: Su-kam HR</w:t>
      </w:r>
    </w:p>
    <w:p>
      <w:r>
        <w:t>📅 Published: 2016-08-16</w:t>
      </w:r>
    </w:p>
    <w:p>
      <w:r>
        <w:t>👁️ Views: 27 | 👍 Likes: 0 | 💬 Comments: 0</w:t>
      </w:r>
    </w:p>
    <w:p>
      <w:r>
        <w:t>📝 Description: Organization chart uploaded video</w:t>
      </w:r>
    </w:p>
    <w:p>
      <w:r>
        <w:t xml:space="preserve">▶️ Watch: </w:t>
      </w:r>
      <w:hyperlink r:id="rId375">
        <w:r>
          <w:rPr>
            <w:color w:val="0000FF"/>
            <w:u w:val="single"/>
          </w:rPr>
          <w:t>https://www.youtube.com/watch?v=WctV0MIAn8U</w:t>
        </w:r>
      </w:hyperlink>
    </w:p>
    <w:p/>
    <w:p>
      <w:pPr>
        <w:pStyle w:val="Heading2"/>
      </w:pPr>
      <w:r>
        <w:t>385. Export House changes DG set to Su-vastika #Battery Energy Storage System</w:t>
      </w:r>
    </w:p>
    <w:p>
      <w:r>
        <w:t>📺 Channel: Su-vastika Solar Storage Solutions company</w:t>
      </w:r>
    </w:p>
    <w:p>
      <w:r>
        <w:t>📅 Published: 2024-02-28</w:t>
      </w:r>
    </w:p>
    <w:p>
      <w:r>
        <w:t>👁️ Views: 466 | 👍 Likes: 26 | 💬 Comments: 2</w:t>
      </w:r>
    </w:p>
    <w:p>
      <w:r>
        <w:t>📝 Description: This video shows that the renowned Export house in India, FA Fashions factory located at Manesar Gurugram installing the Su-vastika Lithium battery Energy Storage system by replacing Diesel Generator. Su-vastika Installed the 50 KVA BESS, which is working on a Lithium battery bank. This video shows the working of a Lithium Battery Energy storage system and running Automatic Embroidery Machines. The machines are working uninterruptedly when the power is switched on and off. The central Air conditioning system, along with the lights and fans, are working on the 50 KVA ESS. This ESS gives 3 hours of backup to this unit.</w:t>
        <w:br/>
        <w:t>Pls ask any questions regarding this video or post comments and we will answer the same.</w:t>
        <w:br/>
        <w:t xml:space="preserve">Su-vastika company made these Lithium Energy Storage System . </w:t>
        <w:br/>
        <w:br/>
        <w:t>Connect with us:</w:t>
        <w:br/>
        <w:t>📞 Call: +91 9711 774744</w:t>
        <w:br/>
        <w:t>📧 Email: info@suvastika.com</w:t>
        <w:br/>
        <w:t>🌐 Visit: https://suvastika.com</w:t>
        <w:br/>
        <w:br/>
        <w:t>Social Media Website Pages Links:</w:t>
        <w:br/>
        <w:t>1.  Facebook:  https://www.facebook.com/SuvastikaSystems?mibextid=kFxxJD</w:t>
        <w:br/>
        <w:t>2.  Instagram:  https://www.instagram.com/suvastikasystems/?hl=en</w:t>
        <w:br/>
        <w:t>3.  LinkedIn:  https://www.linkedin.com/company/su-vastika-systems-private-limited/</w:t>
        <w:br/>
        <w:t>4.  Twitter:  https://x.com/suvastika</w:t>
        <w:br/>
        <w:t>5.  Google: https://g.co/kgs/4ibu6Jr Kunwer Sachdev</w:t>
        <w:br/>
        <w:t>6.  Medium: https://medium.com/@Su-vastika</w:t>
        <w:br/>
        <w:t>7.  Pinterest: https://in.pinterest.com/solarsuvastika/</w:t>
        <w:br/>
        <w:t>8.  Bluesky: https://bsky.app/profile/su-vastikasystems.bsky.social</w:t>
        <w:br/>
        <w:t>9.  Tumblr: https://www.tumblr.com/blog/suvastikasystems</w:t>
        <w:br/>
        <w:br/>
        <w:t>#Suvastikaess #suvastika #suvastikaups #suvastikacompany #suvastikalithiumbattery #subcribe</w:t>
      </w:r>
    </w:p>
    <w:p>
      <w:r>
        <w:t xml:space="preserve">▶️ Watch: </w:t>
      </w:r>
      <w:hyperlink r:id="rId376">
        <w:r>
          <w:rPr>
            <w:color w:val="0000FF"/>
            <w:u w:val="single"/>
          </w:rPr>
          <w:t>https://www.youtube.com/watch?v=yWFq3YqV5Hg</w:t>
        </w:r>
      </w:hyperlink>
    </w:p>
    <w:p/>
    <w:p>
      <w:pPr>
        <w:pStyle w:val="Heading2"/>
      </w:pPr>
      <w:r>
        <w:t>386. Lift Inverter|Lift UPS|Central CCTV backup with Lithium Battery bank|Marathi</w:t>
      </w:r>
    </w:p>
    <w:p>
      <w:r>
        <w:t>📺 Channel: Su-vastika Solar Storage Solutions company</w:t>
      </w:r>
    </w:p>
    <w:p>
      <w:r>
        <w:t>📅 Published: 2024-10-13</w:t>
      </w:r>
    </w:p>
    <w:p>
      <w:r>
        <w:t>👁️ Views: 47435 | 👍 Likes: 75 | 💬 Comments: 8</w:t>
      </w:r>
    </w:p>
    <w:p>
      <w:r>
        <w:t>📝 Description: This video is made in Marathi language specially for Maharashtra region. Su-vastika Lift Inverter or Lift UPS is a special device installed in buildings to provide uninterrupted power backup to lifts during the event of a power failure or blackout.</w:t>
        <w:br/>
        <w:br/>
        <w:t>This Lift Inverter is better than Emergency Rescue Device as it provides jerk-free smooth operation and increases cable's life and the lift requires less maintenance.</w:t>
        <w:br/>
        <w:br/>
        <w:t>In this video, we've covered Suvastika's Lift Inverter installed in a society named Runwal Seagull in Pune. The society has 9 towers.</w:t>
        <w:br/>
        <w:br/>
        <w:t>This project has total 18 lifts setups installed. 30 KVA Lift inverter with a 19.2 KWh Lithium Battery Bank for each tower. This provides power to 2 lifts and Common Area Lights.</w:t>
        <w:br/>
        <w:br/>
        <w:t>This setup can provide uninterrupted power for up to 4-5 hours to these lifts.</w:t>
        <w:br/>
        <w:br/>
        <w:t>Contact Su-vastika -</w:t>
        <w:br/>
        <w:t>Website: https://suvastika.com</w:t>
        <w:br/>
        <w:t>Phone: 9711774744</w:t>
        <w:br/>
        <w:t>Email: info@suvastika.com</w:t>
        <w:br/>
        <w:br/>
        <w:t>Social Media Website Pages Links:</w:t>
        <w:br/>
        <w:t>1.  Facebook:  https://www.facebook.com/SuvastikaSystems?mibextid=kFxxJD</w:t>
        <w:br/>
        <w:t>2.  Instagram:  https://www.instagram.com/suvastikasystems/?hl=en</w:t>
        <w:br/>
        <w:t>3.  LinkedIn:  https://www.linkedin.com/company/su-vastika-systems-private-limited/</w:t>
        <w:br/>
        <w:t>4.  Twitter:  https://x.com/suvastika</w:t>
        <w:br/>
        <w:t>5.  Google: https://g.co/kgs/4ibu6Jr Kunwer Sachdev</w:t>
        <w:br/>
        <w:t>6.  Medium: https://medium.com/@Su-vastika</w:t>
        <w:br/>
        <w:t>7.  Pinterest: https://in.pinterest.com/solarsuvastika/</w:t>
        <w:br/>
        <w:t>8.  Bluesky: https://bsky.app/profile/su-vastikasystems.bsky.social</w:t>
        <w:br/>
        <w:t>9.  Tumblr: https://www.tumblr.com/blog/suvastikasystems</w:t>
        <w:br/>
        <w:br/>
        <w:t>#suvastika #liftinverter #liftups #powerbackup #lithiumbattery #madeinindia #suvastikaess #suvastikalithium #maharashtra</w:t>
      </w:r>
    </w:p>
    <w:p>
      <w:r>
        <w:t xml:space="preserve">▶️ Watch: </w:t>
      </w:r>
      <w:hyperlink r:id="rId377">
        <w:r>
          <w:rPr>
            <w:color w:val="0000FF"/>
            <w:u w:val="single"/>
          </w:rPr>
          <w:t>https://www.youtube.com/watch?v=uWNQ40GcFuY</w:t>
        </w:r>
      </w:hyperlink>
    </w:p>
    <w:p/>
    <w:p>
      <w:pPr>
        <w:pStyle w:val="Heading2"/>
      </w:pPr>
      <w:r>
        <w:t>387. Lift Inverter | Lift UPS | Common Area Power Backup in Society</w:t>
      </w:r>
    </w:p>
    <w:p>
      <w:r>
        <w:t>📺 Channel: Su-vastika Solar Storage Solutions company</w:t>
      </w:r>
    </w:p>
    <w:p>
      <w:r>
        <w:t>📅 Published: 2024-10-22</w:t>
      </w:r>
    </w:p>
    <w:p>
      <w:r>
        <w:t>👁️ Views: 1287 | 👍 Likes: 21 | 💬 Comments: 9</w:t>
      </w:r>
    </w:p>
    <w:p>
      <w:r>
        <w:t>📝 Description: Su-vastika Lift Inverter or Lift UPS is a special device installed in buildings to provide uninterrupted power backup to lifts during the event of a power failure or blackout.</w:t>
        <w:br/>
        <w:br/>
        <w:t>This Lift Inverter is better than Emergency Rescue Device as it provides jerk-free smooth operation and increases cable's life and the lift requires less maintenance.</w:t>
        <w:br/>
        <w:br/>
        <w:t>In this video, we've covered Suvastika Lift Inverter installed in a society named Renewal Seagull in Pune. The society has 9 towers.</w:t>
        <w:br/>
        <w:br/>
        <w:t>This project has total 18 lifts setups installed, 2 in each tower. 30 KVA Lift inverter with a 19.2 KWH Lithium Battery Bank for each tower. This provides power to 2 lifts and Common Area Lights.</w:t>
        <w:br/>
        <w:br/>
        <w:t>This setup can provide uninterrupted power for up to 4-5 hours to these lifts.</w:t>
        <w:br/>
        <w:br/>
        <w:t>Contact Su-vastika:</w:t>
        <w:br/>
        <w:t>Website: https://suvastika.com</w:t>
        <w:br/>
        <w:t>Phone: 9711774744</w:t>
        <w:br/>
        <w:t>Email: info@suvastika.com</w:t>
        <w:br/>
        <w:br/>
        <w:t>Social Media Website Pages Links:</w:t>
        <w:br/>
        <w:t>1.  Facebook:  https://www.facebook.com/SuvastikaSystems?mibextid=kFxxJD</w:t>
        <w:br/>
        <w:t>2.  Instagram:  https://www.instagram.com/suvastikasystems/?hl=en</w:t>
        <w:br/>
        <w:t>3.  LinkedIn:  https://www.linkedin.com/company/su-vastika-systems-private-limited/</w:t>
        <w:br/>
        <w:t>4.  Twitter:  https://x.com/suvastika</w:t>
        <w:br/>
        <w:t>5.  Google: https://g.co/kgs/4ibu6Jr Kunwer Sachdev</w:t>
        <w:br/>
        <w:t>6.  Medium: https://medium.com/@Su-vastika</w:t>
        <w:br/>
        <w:t>7.  Pinterest: https://in.pinterest.com/solarsuvastika/</w:t>
        <w:br/>
        <w:t>8.  Bluesky: https://bsky.app/profile/su-vastikasystems.bsky.social</w:t>
        <w:br/>
        <w:t>9.  Tumblr: https://www.tumblr.com/blog/suvastikasystems</w:t>
        <w:br/>
        <w:br/>
        <w:t>#suvastika #liftinverter #liftups #powerbackup #lithiumbattery #madeinindia #suvastikaess #inverter #energystorage</w:t>
      </w:r>
    </w:p>
    <w:p>
      <w:r>
        <w:t xml:space="preserve">▶️ Watch: </w:t>
      </w:r>
      <w:hyperlink r:id="rId378">
        <w:r>
          <w:rPr>
            <w:color w:val="0000FF"/>
            <w:u w:val="single"/>
          </w:rPr>
          <w:t>https://www.youtube.com/watch?v=_Vx2b9vigaQ</w:t>
        </w:r>
      </w:hyperlink>
    </w:p>
    <w:p/>
    <w:p>
      <w:pPr>
        <w:pStyle w:val="Heading2"/>
      </w:pPr>
      <w:r>
        <w:t>388. Grow Fearlessly! Conversations with Entrepreneurs Sept 2015</w:t>
      </w:r>
    </w:p>
    <w:p>
      <w:r>
        <w:t>📺 Channel: Georgia Tech Alumni Career Services</w:t>
      </w:r>
    </w:p>
    <w:p>
      <w:r>
        <w:t>📅 Published: 2016-02-26</w:t>
      </w:r>
    </w:p>
    <w:p>
      <w:r>
        <w:t>👁️ Views: 35 | 👍 Likes: 0 | 💬 Comments: None</w:t>
      </w:r>
    </w:p>
    <w:p>
      <w:r>
        <w:t xml:space="preserve">📝 Description: </w:t>
      </w:r>
    </w:p>
    <w:p>
      <w:r>
        <w:t xml:space="preserve">▶️ Watch: </w:t>
      </w:r>
      <w:hyperlink r:id="rId379">
        <w:r>
          <w:rPr>
            <w:color w:val="0000FF"/>
            <w:u w:val="single"/>
          </w:rPr>
          <w:t>https://www.youtube.com/watch?v=BniYx5nHeO0</w:t>
        </w:r>
      </w:hyperlink>
    </w:p>
    <w:p/>
    <w:p>
      <w:pPr>
        <w:pStyle w:val="Heading2"/>
      </w:pPr>
      <w:r>
        <w:t>389. आठवीं कक्षा में दो बार फेल होने वाला छात्र कैसे बन गया हिमाचल की शान, देखिए एक खास मुलाकात!</w:t>
      </w:r>
    </w:p>
    <w:p>
      <w:r>
        <w:t>📺 Channel: Jeevan Utsah News</w:t>
      </w:r>
    </w:p>
    <w:p>
      <w:r>
        <w:t>📅 Published: 2021-02-16</w:t>
      </w:r>
    </w:p>
    <w:p>
      <w:r>
        <w:t>👁️ Views: 1324 | 👍 Likes: 40 | 💬 Comments: 10</w:t>
      </w:r>
    </w:p>
    <w:p>
      <w:r>
        <w:t>📝 Description: आठवीं कक्षा में दो बार फेल होने वाला छात्र कैसे बन गया हिमाचल की शान, देखिए एक खास मुलाकात!</w:t>
      </w:r>
    </w:p>
    <w:p>
      <w:r>
        <w:t xml:space="preserve">▶️ Watch: </w:t>
      </w:r>
      <w:hyperlink r:id="rId380">
        <w:r>
          <w:rPr>
            <w:color w:val="0000FF"/>
            <w:u w:val="single"/>
          </w:rPr>
          <w:t>https://www.youtube.com/watch?v=ffI6gU-Kc5s</w:t>
        </w:r>
      </w:hyperlink>
    </w:p>
    <w:p/>
    <w:p>
      <w:pPr>
        <w:pStyle w:val="Heading2"/>
      </w:pPr>
      <w:r>
        <w:t>390. Some videos inside Sukum's Gurgaon plant where H-KVA inverters @SwagMedia08 @Su-kampowersystems</w:t>
      </w:r>
    </w:p>
    <w:p>
      <w:r>
        <w:t xml:space="preserve">📺 Channel: Aar Kay Electronics </w:t>
      </w:r>
    </w:p>
    <w:p>
      <w:r>
        <w:t>📅 Published: 2023-03-12</w:t>
      </w:r>
    </w:p>
    <w:p>
      <w:r>
        <w:t>👁️ Views: 353 | 👍 Likes: 10 | 💬 Comments: 3</w:t>
      </w:r>
    </w:p>
    <w:p>
      <w:r>
        <w:t xml:space="preserve">📝 Description: </w:t>
      </w:r>
    </w:p>
    <w:p>
      <w:r>
        <w:t xml:space="preserve">▶️ Watch: </w:t>
      </w:r>
      <w:hyperlink r:id="rId381">
        <w:r>
          <w:rPr>
            <w:color w:val="0000FF"/>
            <w:u w:val="single"/>
          </w:rPr>
          <w:t>https://www.youtube.com/watch?v=VNW_tBNrKpk</w:t>
        </w:r>
      </w:hyperlink>
    </w:p>
    <w:p/>
    <w:p>
      <w:pPr>
        <w:pStyle w:val="Heading2"/>
      </w:pPr>
      <w:r>
        <w:t>391. Integration Media - Sukam TVC, Directors Cut</w:t>
      </w:r>
    </w:p>
    <w:p>
      <w:r>
        <w:t>📺 Channel: Integration Media</w:t>
      </w:r>
    </w:p>
    <w:p>
      <w:r>
        <w:t>📅 Published: 2017-05-04</w:t>
      </w:r>
    </w:p>
    <w:p>
      <w:r>
        <w:t>👁️ Views: 731 | 👍 Likes: 2 | 💬 Comments: 0</w:t>
      </w:r>
    </w:p>
    <w:p>
      <w:r>
        <w:t>📝 Description: Title: DUPLICATE DULHA</w:t>
        <w:br/>
        <w:t>Product: SUKAM BRAINY ECO INVERTER with BLUETOOTH</w:t>
        <w:br/>
        <w:t xml:space="preserve">Brand: SU KAM   </w:t>
        <w:br/>
        <w:t xml:space="preserve">Agency: COPY DESK COMMUNICATION </w:t>
        <w:br/>
        <w:br/>
        <w:t>Production House : INTEGRATION MEDIA</w:t>
        <w:br/>
        <w:t>Producer: GAURAV ALAGH</w:t>
        <w:br/>
        <w:br/>
        <w:t>Co Producers: SMRITI JAIN | GAURAV MISHRA</w:t>
        <w:br/>
        <w:t>Line Production: SKYWALK FILMS</w:t>
        <w:br/>
        <w:br/>
        <w:t>Written and Directed By: AKBAR QUADRI &amp; AZAM QUADRI</w:t>
        <w:br/>
        <w:t>DOP: VARUN SUD</w:t>
        <w:br/>
        <w:t>Casting: CASTING BAY</w:t>
        <w:br/>
        <w:t>Head of Production: SANJEEV MISHRA</w:t>
        <w:br/>
        <w:t>Wardrobe Stylist: TIA MAMPILLY</w:t>
        <w:br/>
        <w:t>Hair and Makeup: SANJAY PATNI</w:t>
        <w:br/>
        <w:t>Art Director: SONU HITTALMANI</w:t>
        <w:br/>
        <w:t>Assistant Director: DHRUVIN DOSHI</w:t>
        <w:br/>
        <w:t>Gaffer: SALIM</w:t>
        <w:br/>
        <w:t>Focus Puller: RAJU</w:t>
        <w:br/>
        <w:t>Location Sound Recordist: SMRUTI</w:t>
        <w:br/>
        <w:t>Production Coordinator: SHUBHAM GUPTA</w:t>
        <w:br/>
        <w:t>Production Accounts: VIJAY PANDEY</w:t>
        <w:br/>
        <w:t>Production Assistants: DIMPY AGRAWAL and GAURAV C. HITTALMANI</w:t>
        <w:br/>
        <w:t>Assistant Location Manager: RANVEER SINGH</w:t>
        <w:br/>
        <w:t>Dress Man: BABU &amp; TEAM</w:t>
        <w:br/>
        <w:t>Production Boys: MONU, ANKIT, RAJA, GANESH &amp; AJAY</w:t>
        <w:br/>
        <w:t>On set security: PRAJAPATI &amp; TEAM</w:t>
        <w:br/>
        <w:br/>
        <w:t>Post Production Studio: SANGAT</w:t>
        <w:br/>
        <w:t>Post Producer: RIDDHIMA PAUL</w:t>
        <w:br/>
        <w:t>Offline: MANAS MITTAL</w:t>
        <w:br/>
        <w:t>Post Production Assistant: ANAGH MUKHERJEE</w:t>
        <w:br/>
        <w:t>Colorist :  SIDDHARTH MEER</w:t>
        <w:br/>
        <w:t>DI Lab: BRIDGE POSTWORKS</w:t>
        <w:br/>
        <w:t>Graphics: MANENDRA LODHI</w:t>
        <w:br/>
        <w:t>Music Director : GAURAV CHATTERJI</w:t>
        <w:br/>
        <w:t>Sound Engineer : ABHIK CHATTERJEE</w:t>
        <w:br/>
        <w:t>Mixing Engineer : SUDEEPTA SADHUKHAN</w:t>
        <w:br/>
        <w:t>V/O artist: VIBHA SARAF</w:t>
        <w:br/>
        <w:t>Dubbing studio: PURPLE GRAPE</w:t>
        <w:br/>
        <w:t>Sound studio: AUROM POST SOUND</w:t>
      </w:r>
    </w:p>
    <w:p>
      <w:r>
        <w:t xml:space="preserve">▶️ Watch: </w:t>
      </w:r>
      <w:hyperlink r:id="rId382">
        <w:r>
          <w:rPr>
            <w:color w:val="0000FF"/>
            <w:u w:val="single"/>
          </w:rPr>
          <w:t>https://www.youtube.com/watch?v=G_ql4LsoC2g</w:t>
        </w:r>
      </w:hyperlink>
    </w:p>
    <w:p/>
    <w:p>
      <w:pPr>
        <w:pStyle w:val="Heading2"/>
      </w:pPr>
      <w:r>
        <w:t>392. हर किसी से कुछ जरूर सीखो || Learn From Everyone || Motivational Video in Hindi</w:t>
      </w:r>
    </w:p>
    <w:p>
      <w:r>
        <w:t>📺 Channel: Free Time Knowledge</w:t>
      </w:r>
    </w:p>
    <w:p>
      <w:r>
        <w:t>📅 Published: 2017-05-23</w:t>
      </w:r>
    </w:p>
    <w:p>
      <w:r>
        <w:t>👁️ Views: 92 | 👍 Likes: 4 | 💬 Comments: 2</w:t>
      </w:r>
    </w:p>
    <w:p>
      <w:r>
        <w:t>📝 Description: How to Learn from everyone or Learn from everything and get success. Must watch this motivational story in hindi for inspired in life.</w:t>
        <w:br/>
        <w:t xml:space="preserve">हैल्लो दोस्तों आज की इस वीडियो में मैं आपको बताऊँगा कि आप हर एक इंसान से कुछ -न - कुछ सीख सकते हो बस आपके अंदर सीखने की तकनीक होनी चाहिए तो दोस्तों जानने के लिए आप हमारी इस वीडियो को शुरू से आखिर तक पूरा देखते रहिए, अगर आपको वीडियो अच्छा लगे तो LIKE और COMMENT ज़रूर करें और हां दोस्तों हमारे चैनल को SUBSCRIBE करना मत भूलिए, धन्यवाद | </w:t>
        <w:br/>
        <w:br/>
        <w:t>► S-U-B-S-C-R-I-B-E- Free Time Knowledge :</w:t>
        <w:br/>
        <w:t>https://www.youtube.com/channel/UCgfW2q1QoYL20nCzQrJx8pg</w:t>
        <w:br/>
        <w:t>► Follow us on Instagram :</w:t>
        <w:br/>
        <w:t>https://www.instagram.com/freetimeknowledge/</w:t>
        <w:br/>
        <w:br/>
        <w:t>OTHER VIDEOS [हिंदी में ]</w:t>
        <w:br/>
        <w:br/>
        <w:t>► HARD WORK VS SMART WORK | What is more important ? | Motivational Story | [Hindi - हिन्दी ] ✔</w:t>
        <w:br/>
        <w:t>https://www.youtube.com/watch?v=cnq-NQtNtMo</w:t>
        <w:br/>
        <w:br/>
        <w:t>► लोग क्या कहेंगे - What will people say | Sabse Bada ROG Kya Kahenge LOG | Motivational Video✔</w:t>
        <w:br/>
        <w:t>https://www.youtube.com/watch?v=dgzHCTLyUNA</w:t>
        <w:br/>
        <w:br/>
        <w:t>► How to overcome Depression || Depression In Hindi || डिप्रेशन से कैसे बचें || डिप्रेशन कैसे दूर करें✔</w:t>
        <w:br/>
        <w:t>https://www.youtube.com/watch?v=oqTa-H_ASQE</w:t>
        <w:br/>
        <w:br/>
        <w:t>► Sakshi Malik Biography In Hindi | साक्षी मलिक की जीवनी | Life Journey Of Olympics Medal Winner✔</w:t>
        <w:br/>
        <w:t>https://www.youtube.com/watch?v=P5JMVHKiAJk</w:t>
        <w:br/>
        <w:br/>
        <w:t>► Su-Kam Success Story | Kunwer Sachdev Biography in Hindi | एक सफल उद्योगपति की कहानी | Motivational Video✔</w:t>
        <w:br/>
        <w:t>https://www.youtube.com/watch?v=Ig-jVk8pMso</w:t>
        <w:br/>
        <w:br/>
        <w:t>► 6 EXAM TIPS TO TOP IN EXAMS IN HINDI || SMART STUDY TIPS || Exams में Top करने के लिए ऐसे पढ़ाई करें✔</w:t>
        <w:br/>
        <w:t>https://www.youtube.com/watch?v=KKpJAjj2M5g</w:t>
        <w:br/>
        <w:br/>
        <w:t>► EARN MONEY AS A TEENAGER || 18+ वाले लोग इस वीडियो को ना देखें || अपने टैलेंट को पहचानो✔</w:t>
        <w:br/>
        <w:t>https://www.youtube.com/watch?v=8xfek-UtVE8&amp;t=254s</w:t>
        <w:br/>
        <w:br/>
        <w:t>► Mobile Phone Addiction | मोबाइल फोन की लत | Addiction Of Phone✔</w:t>
        <w:br/>
        <w:t>https://www.youtube.com/watch?v=DGESeGBPKOk</w:t>
        <w:br/>
        <w:br/>
        <w:t>► How To Deal With Negative People | नकारात्मक लोगों से कैसे निपटें | How To Deal With Haters✔</w:t>
        <w:br/>
        <w:t>https://www.youtube.com/watch?v=z660EfqjYVQ</w:t>
        <w:br/>
        <w:br/>
        <w:t>► How to be more Confident TODAY | अपना आत्म-विशवास कैसे बढ़ायें | Increase Self-Confidence | HINDI✔</w:t>
        <w:br/>
        <w:t>https://www.youtube.com/watch?v=o-m8A_CZviA&amp;t=61s</w:t>
        <w:br/>
        <w:br/>
        <w:t>► इंटरव्यू में सफलता के लिए 50 खास टिप्स | FRESHERS ज़रूर देखें - 50 Job Interview Tips✔</w:t>
        <w:br/>
        <w:t>https://www.youtube.com/watch?v=5FlFLj7aRmo&amp;t=11s</w:t>
        <w:br/>
        <w:br/>
        <w:t>► DAILY HABITS OF SUCCESSFUL PEOPLE IN HINDI | सफ़ल बनने के लिए 6 आदतें | HABITS THAT CHANGE YOUR LIFE✔</w:t>
        <w:br/>
        <w:t>https://www.youtube.com/watch?v=rVQKtZrb7QI</w:t>
        <w:br/>
        <w:br/>
        <w:t>► How To Increase Willpower in Hindi | Strength of Willpower✔</w:t>
        <w:br/>
        <w:t>https://www.youtube.com/watch?v=Vw4apJcUhqU</w:t>
        <w:br/>
        <w:br/>
        <w:t>► How To Be Always Happy | THE FOUR AGREEMENTS BOOK REVIEW IN HINDI | हमेशा खुश कैसे रहें | Animated✔</w:t>
        <w:br/>
        <w:t>https://www.youtube.com/watch?v=rTI-_OpUQ-A&amp;t=21s</w:t>
        <w:br/>
        <w:br/>
        <w:t>► Who Is Realy INTELLIGENT ? | 4 Common Qualities of Intelligent People | In Hindi✔</w:t>
        <w:br/>
        <w:t>https://www.youtube.com/watch?v=fQeVIbyLwe0</w:t>
        <w:br/>
        <w:br/>
        <w:t>► How To Speak English | English सीखने के 5 Best Tips | improve English Speaking Skills in Hindi✔</w:t>
        <w:br/>
        <w:t>https://www.youtube.com/watch?v=RyIk8doayxw</w:t>
        <w:br/>
        <w:br/>
        <w:t>► How To Overcome FEAR? | Control Your Fear | डर को कैसे दूर करें | In Hindi✔</w:t>
        <w:br/>
        <w:t>https://www.youtube.com/watch?v=nsZSI6h5iew</w:t>
        <w:br/>
        <w:br/>
        <w:t>► How To Walk Correctly (Hindi Tutorial) | चलने का सही ढंग | Walk With Confidence✔</w:t>
        <w:br/>
        <w:t>https://www.youtube.com/watch?v=Po0pMzmKR98</w:t>
        <w:br/>
        <w:br/>
        <w:t>► How To Be Social With People | 5 Tips To IMPROVE Your SOCIAL SKILLS | बातचीत की कला✔</w:t>
        <w:br/>
        <w:t>https://www.youtube.com/watch?v=yS5p9bgr3Jw</w:t>
        <w:br/>
        <w:br/>
        <w:t>► How To Talk To Anyone (Hindi Tutorial) | Communication Skills In Hindi✔</w:t>
        <w:br/>
        <w:t>https://www.youtube.com/watch?v=v_FosYPI7Ds&amp;t=57s</w:t>
      </w:r>
    </w:p>
    <w:p>
      <w:r>
        <w:t xml:space="preserve">▶️ Watch: </w:t>
      </w:r>
      <w:hyperlink r:id="rId383">
        <w:r>
          <w:rPr>
            <w:color w:val="0000FF"/>
            <w:u w:val="single"/>
          </w:rPr>
          <w:t>https://www.youtube.com/watch?v=KUl0qOdTNl0</w:t>
        </w:r>
      </w:hyperlink>
    </w:p>
    <w:p/>
    <w:p>
      <w:pPr>
        <w:pStyle w:val="Heading2"/>
      </w:pPr>
      <w:r>
        <w:t>393. Su-kam Inverter कयौं गायब Market से 😢#Shorts #Tachnicalbavla</w:t>
      </w:r>
    </w:p>
    <w:p>
      <w:r>
        <w:t>📺 Channel: Technical Point Raja</w:t>
      </w:r>
    </w:p>
    <w:p>
      <w:r>
        <w:t>📅 Published: 2021-04-24</w:t>
      </w:r>
    </w:p>
    <w:p>
      <w:r>
        <w:t>👁️ Views: 5994 | 👍 Likes: 151 | 💬 Comments: 4</w:t>
      </w:r>
    </w:p>
    <w:p>
      <w:r>
        <w:t>📝 Description: Su-kam Inverter कयौं गायब Market से 😢#Shorts #Tachnicalbavla</w:t>
        <w:br/>
        <w:br/>
        <w:t>#technicalbavla</w:t>
        <w:br/>
        <w:t>#sukaminverter #technicalpoint</w:t>
      </w:r>
    </w:p>
    <w:p>
      <w:r>
        <w:t xml:space="preserve">▶️ Watch: </w:t>
      </w:r>
      <w:hyperlink r:id="rId384">
        <w:r>
          <w:rPr>
            <w:color w:val="0000FF"/>
            <w:u w:val="single"/>
          </w:rPr>
          <w:t>https://www.youtube.com/watch?v=Ekeo-MyQnqo</w:t>
        </w:r>
      </w:hyperlink>
    </w:p>
    <w:p/>
    <w:p>
      <w:pPr>
        <w:pStyle w:val="Heading2"/>
      </w:pPr>
      <w:r>
        <w:t>394. CNBC AWAAZ generic brand promo with Sanjay Pugalia</w:t>
      </w:r>
    </w:p>
    <w:p>
      <w:r>
        <w:t>📺 Channel: Ankita Thakkar</w:t>
      </w:r>
    </w:p>
    <w:p>
      <w:r>
        <w:t>📅 Published: 2013-03-30</w:t>
      </w:r>
    </w:p>
    <w:p>
      <w:r>
        <w:t>👁️ Views: 519 | 👍 Likes: 0 | 💬 Comments: 0</w:t>
      </w:r>
    </w:p>
    <w:p>
      <w:r>
        <w:t xml:space="preserve">📝 Description:  </w:t>
      </w:r>
    </w:p>
    <w:p>
      <w:r>
        <w:t xml:space="preserve">▶️ Watch: </w:t>
      </w:r>
      <w:hyperlink r:id="rId385">
        <w:r>
          <w:rPr>
            <w:color w:val="0000FF"/>
            <w:u w:val="single"/>
          </w:rPr>
          <w:t>https://www.youtube.com/watch?v=nCb83YpuBIk</w:t>
        </w:r>
      </w:hyperlink>
    </w:p>
    <w:p/>
    <w:p>
      <w:pPr>
        <w:pStyle w:val="Heading2"/>
      </w:pPr>
      <w:r>
        <w:t>395. Mother Teresa humility award । Haji Kamruddin Siddiqui CMD Servokon</w:t>
      </w:r>
    </w:p>
    <w:p>
      <w:r>
        <w:t>📺 Channel: Face News - ( Face Group )</w:t>
      </w:r>
    </w:p>
    <w:p>
      <w:r>
        <w:t>📅 Published: 2021-01-12</w:t>
      </w:r>
    </w:p>
    <w:p>
      <w:r>
        <w:t>👁️ Views: 102 | 👍 Likes: 4 | 💬 Comments: 0</w:t>
      </w:r>
    </w:p>
    <w:p>
      <w:r>
        <w:t xml:space="preserve">📝 Description: </w:t>
      </w:r>
    </w:p>
    <w:p>
      <w:r>
        <w:t xml:space="preserve">▶️ Watch: </w:t>
      </w:r>
      <w:hyperlink r:id="rId386">
        <w:r>
          <w:rPr>
            <w:color w:val="0000FF"/>
            <w:u w:val="single"/>
          </w:rPr>
          <w:t>https://www.youtube.com/watch?v=jbWUB0vTwEk</w:t>
        </w:r>
      </w:hyperlink>
    </w:p>
    <w:p/>
    <w:p>
      <w:pPr>
        <w:pStyle w:val="Heading2"/>
      </w:pPr>
      <w:r>
        <w:t>396. The Ultimate 10kVA Wall-Mount Lithium #Inverter Test!</w:t>
      </w:r>
    </w:p>
    <w:p>
      <w:r>
        <w:t>📺 Channel: Su-vastika Solar Storage Solutions company</w:t>
      </w:r>
    </w:p>
    <w:p>
      <w:r>
        <w:t>📅 Published: 2024-09-15</w:t>
      </w:r>
    </w:p>
    <w:p>
      <w:r>
        <w:t>👁️ Views: 3562 | 👍 Likes: 82 | 💬 Comments: 29</w:t>
      </w:r>
    </w:p>
    <w:p>
      <w:r>
        <w:t>📝 Description: Tired of frequent power outages and the hassles of traditional inverters? Introducing the Su-Vastika 10kVA wall mount Lithium Inverter, a game-changer in home energy solutions. Run 3 Air Conditioners and other load of the house without any switching time. This Is 10 KVA Energy storage system comes with 9KW Lifepo4 Lithium battery. Which can give backup of 9 hours in case of 1KW load and cab give 3 hours of backup time incase the load is 3 KW.</w:t>
        <w:br/>
        <w:br/>
        <w:t>Key Benefits:</w:t>
        <w:br/>
        <w:br/>
        <w:t>1) Unmatched Battery Life: the Lithium Lifepo4 battery which is the safest technology in the world for home use</w:t>
        <w:br/>
        <w:t>2)  Experience long-lasting power with our advanced lithium-ion batteries, offering up to 7 to 10 years of life.</w:t>
        <w:br/>
        <w:t>3) Silent Operation: Enjoy a peaceful environment with our noise-free inverter, ensuring uninterrupted sleep and work.</w:t>
        <w:br/>
        <w:t>4) Clean technology: there is no pollution created as the Lithium battery is completely Clean technology.</w:t>
        <w:br/>
        <w:t>5) Compact Design: Save valuable space with our sleek and compact design, perfect for modern homes and offices.</w:t>
        <w:br/>
        <w:t>6) Rapid Charging: Repower your home quickly with our fast charging technology, It charges the Lithium battery in 3 to 4 hours, ensuring minimal downtime during power outages.</w:t>
        <w:br/>
        <w:t>7) Intelligent Battery Management: Protect your investment with our smart battery management system, optimizing battery performance and longevity.</w:t>
        <w:br/>
        <w:t>8) The Lithium Inverter technology is also called Energy Storage system. so this is 10kva Energy Storage system or energy storage device.</w:t>
        <w:br/>
        <w:t>9) Pure Sine Wave Output: Deliver clean, stable power to your appliances, ensuring optimal performance and protecting sensitive electronics.</w:t>
        <w:br/>
        <w:br/>
        <w:t>Make in India designed by Su-vastika having technology patent.</w:t>
        <w:br/>
        <w:br/>
        <w:t>Discover the Future of Home Energy:</w:t>
        <w:br/>
        <w:br/>
        <w:t>Watch our video to learn more about the Su-vastika 10kVA Lithium Inverter and how it can transform your power supply. Experience the benefits of reliable, efficient, and eco-friendly home energy.</w:t>
        <w:br/>
        <w:br/>
        <w:t>For more information and to explore Su-vastika's product range, please visit their official website: www.suvastika.com</w:t>
        <w:br/>
        <w:br/>
        <w:t>For further queries:</w:t>
        <w:br/>
        <w:t xml:space="preserve">Contact: Su-vastika Systems Pvt. Ltd. </w:t>
        <w:br/>
        <w:t>Website: https://suvastika.com</w:t>
        <w:br/>
        <w:t xml:space="preserve">Contact :- 9711774744 </w:t>
        <w:br/>
        <w:t>Toll Free Number :- 1800-202-4423</w:t>
        <w:br/>
        <w:t>Email: info@suvastika.com</w:t>
        <w:br/>
        <w:br/>
        <w:t>Social Media Website Pages Links:</w:t>
        <w:br/>
        <w:t>1.  Facebook:  https://www.facebook.com/SuvastikaSystems?mibextid=kFxxJD</w:t>
        <w:br/>
        <w:t>2.  Instagram:  https://www.instagram.com/suvastikasystems/?hl=en</w:t>
        <w:br/>
        <w:t>3.  LinkedIn:  https://www.linkedin.com/company/su-vastika-systems-private-limited/</w:t>
        <w:br/>
        <w:t>4.  Twitter:  https://x.com/suvastika</w:t>
        <w:br/>
        <w:t>5. Google: https://g.co/kgs/4ibu6Jr Kunwer Sachdev</w:t>
        <w:br/>
        <w:br/>
        <w:t>#suvastikaess #lithiumpower #lithium #energystoragesystem #LithiumInverter #PowerBackup #inverter #invertergenerator #energystorage #suvastika #lifepo4battery #inverter #lifepo4 #inverterforhome #wallmounted</w:t>
      </w:r>
    </w:p>
    <w:p>
      <w:r>
        <w:t xml:space="preserve">▶️ Watch: </w:t>
      </w:r>
      <w:hyperlink r:id="rId387">
        <w:r>
          <w:rPr>
            <w:color w:val="0000FF"/>
            <w:u w:val="single"/>
          </w:rPr>
          <w:t>https://www.youtube.com/watch?v=UmzpQmaakeI</w:t>
        </w:r>
      </w:hyperlink>
    </w:p>
    <w:p/>
    <w:p>
      <w:pPr>
        <w:pStyle w:val="Heading2"/>
      </w:pPr>
      <w:r>
        <w:t>397. Making Money Our Right | డబ్బు సంపాదన మన హక్కు | Money Motivation Tips  | MoneyMantraRk</w:t>
      </w:r>
    </w:p>
    <w:p>
      <w:r>
        <w:t>📺 Channel: Money Mantra Ramakrishna</w:t>
      </w:r>
    </w:p>
    <w:p>
      <w:r>
        <w:t>📅 Published: 2022-01-07</w:t>
      </w:r>
    </w:p>
    <w:p>
      <w:r>
        <w:t>👁️ Views: 7349 | 👍 Likes: 404 | 💬 Comments: 23</w:t>
      </w:r>
    </w:p>
    <w:p>
      <w:r>
        <w:t>📝 Description: Making Money Our Right | డబ్బు సంపాదన మన హక్కు | Money Motivation Tips  | MoneyMantraRk</w:t>
        <w:br/>
        <w:br/>
        <w:br/>
        <w:br/>
        <w:br/>
        <w:t xml:space="preserve">WhatsApp Group Link: </w:t>
        <w:br/>
        <w:t xml:space="preserve">👇👇👇 </w:t>
        <w:br/>
        <w:t>Extra Income -Direct Selling Concept Rk2:</w:t>
        <w:br/>
        <w:t>👇👇</w:t>
        <w:br/>
        <w:t>https://chat.whatsapp.com/DynbX2RfBpKGrI998d92Gf</w:t>
        <w:br/>
        <w:br/>
        <w:br/>
        <w:br/>
        <w:t xml:space="preserve">Telegram App Group Link: </w:t>
        <w:br/>
        <w:t xml:space="preserve">👇👇👇 </w:t>
        <w:br/>
        <w:t xml:space="preserve">(Extra Income -Direct Selling Concept ) </w:t>
        <w:br/>
        <w:t xml:space="preserve">https://t.me/joinchat/b-yT3W9tnD4zNWI1 </w:t>
        <w:br/>
        <w:br/>
        <w:br/>
        <w:t xml:space="preserve"> ****************************************</w:t>
        <w:br/>
        <w:br/>
        <w:t>#MoneyMantraRamakrishna</w:t>
        <w:br/>
        <w:t>#motive #Money Motivational Speech #MoneyInspiration</w:t>
        <w:br/>
        <w:t>#Get Rich Quickly And Be Ready For Sacrifice |</w:t>
        <w:br/>
        <w:br/>
        <w:t>franchise opportunity</w:t>
        <w:br/>
        <w:t>part time job part time income work from home excellent income best work from home</w:t>
        <w:br/>
        <w:t>best part time jobs best part time jobs for college students</w:t>
        <w:br/>
        <w:t>best part time jobs for high school students freelancer for beginners freelancer</w:t>
        <w:br/>
        <w:t>freelance jobs from home freelancer online work freelancer online jobs</w:t>
        <w:br/>
        <w:t>part time data entry jobs from home without investment</w:t>
        <w:br/>
        <w:t>part time typing jobs from home earn money online make money online</w:t>
        <w:br/>
        <w:t>#motivation for success in life #motivational videos in Telugu #inspirational short stories about life #how to improve your communication skills #improve communication skills #business ideas with no capital #business ideas with low investment #start a business with no money #profitable business ideas #make money online #network marketing #time management #Robert Kiyosaki (author) #network marketing tips #what is direct selling #grow your youtube channel #personal development #part time business ideas to earn monthly 20k to 2lakH from direct selling business #direct selling industry with a low investment of 5k to 10k #Amazing Business Idea ..Ambani Sir .. #free world tours #free dream house #good education for children # wealth management ##success journey of kunwer sachdev#2022 BEST GOAL SETTING SECRETS#Best Financial Advice For 2022#9 small habits to improve your life style#MoneyMantraRk #Making Money Our Right</w:t>
      </w:r>
    </w:p>
    <w:p>
      <w:r>
        <w:t xml:space="preserve">▶️ Watch: </w:t>
      </w:r>
      <w:hyperlink r:id="rId388">
        <w:r>
          <w:rPr>
            <w:color w:val="0000FF"/>
            <w:u w:val="single"/>
          </w:rPr>
          <w:t>https://www.youtube.com/watch?v=KjpuGvz4Ffs</w:t>
        </w:r>
      </w:hyperlink>
    </w:p>
    <w:p/>
    <w:p>
      <w:pPr>
        <w:pStyle w:val="Heading2"/>
      </w:pPr>
      <w:r>
        <w:t>398. Famous entrepreneur Padmabhushan Palanji Mistry प्रसिद्ध उद्योजक पद्मभूषण पालनजी मिस्त्री यांचं निधन</w:t>
      </w:r>
    </w:p>
    <w:p>
      <w:r>
        <w:t>📺 Channel: ABP MAJHA</w:t>
      </w:r>
    </w:p>
    <w:p>
      <w:r>
        <w:t>📅 Published: 2022-06-28</w:t>
      </w:r>
    </w:p>
    <w:p>
      <w:r>
        <w:t>👁️ Views: 3153 | 👍 Likes: 18 | 💬 Comments: 7</w:t>
      </w:r>
    </w:p>
    <w:p>
      <w:r>
        <w:t xml:space="preserve">📝 Description: #Famous  #Padmabhushan #PalanjiMistry #ABPMajha #MarathiNews </w:t>
        <w:br/>
        <w:br/>
        <w:br/>
        <w:br/>
        <w:t>Famous entrepreneur Padmabhushan Palanji Mistry प्रसिध्द उद्योजक पद्मभूषण पालनजी मिस्त्री यांचं निधन</w:t>
        <w:br/>
        <w:br/>
        <w:br/>
        <w:br/>
        <w:br/>
        <w:br/>
        <w:t>ABP Majha (ABP माझा) is a 24x7 Marathi news channel in India. The Mumbai-based company was launched on 22 June 2007. The channel is owned by ABP Group. ABP Majha has become a Marathi news hub which provides you with the comprehensive up-to-date news coverage from Maharashtra, all over India and the world. Get the latest top stories, current affairs, sports, business, entertainment, politics, spirituality, and many more here only on ABP Majha in Marathi language.</w:t>
        <w:br/>
        <w:br/>
        <w:br/>
        <w:br/>
        <w:t>Subscribe to our YouTube channel here: https://www.youtube.com/c/ABPMajhaTV</w:t>
        <w:br/>
        <w:br/>
        <w:br/>
        <w:br/>
        <w:t>For latest breaking news  ( #MarathiNews #ABPMajhaVideos #ABPमाझा ) log on to: https://marathi.abplive.com/</w:t>
        <w:br/>
        <w:br/>
        <w:t>Social Media Handles:</w:t>
        <w:br/>
        <w:br/>
        <w:t>Facebook: https://www.facebook.com/abpmajha/</w:t>
        <w:br/>
        <w:br/>
        <w:t>Twitter: https://twitter.com/abpmajhatv</w:t>
        <w:br/>
        <w:br/>
        <w:t>https://www.instagram.com/abpmajhatv/</w:t>
        <w:br/>
        <w:br/>
        <w:t>Google+ : https://plus.google.com/+AbpMajhaLIVE</w:t>
        <w:br/>
        <w:br/>
        <w:br/>
        <w:br/>
        <w:t>Download ABP App for Apple: https://itunes.apple.com/in/app/abp-live-abp-news-abp-ananda/id811114904?mt=8</w:t>
        <w:br/>
        <w:br/>
        <w:t>Download ABP App for Android: https://play.google.com/store/apps/details?id=com.winit.starnews.hin&amp;hl=en</w:t>
      </w:r>
    </w:p>
    <w:p>
      <w:r>
        <w:t xml:space="preserve">▶️ Watch: </w:t>
      </w:r>
      <w:hyperlink r:id="rId389">
        <w:r>
          <w:rPr>
            <w:color w:val="0000FF"/>
            <w:u w:val="single"/>
          </w:rPr>
          <w:t>https://www.youtube.com/watch?v=EZQAz3DhCgc</w:t>
        </w:r>
      </w:hyperlink>
    </w:p>
    <w:p/>
    <w:p>
      <w:pPr>
        <w:pStyle w:val="Heading2"/>
      </w:pPr>
      <w:r>
        <w:t>399. Interview with Shri Subodh Gupta Chairman Microtek on Launch of Intveters in New Delhi</w:t>
      </w:r>
    </w:p>
    <w:p>
      <w:r>
        <w:t>📺 Channel: Dailynewzz</w:t>
      </w:r>
    </w:p>
    <w:p>
      <w:r>
        <w:t>📅 Published: 2021-12-27</w:t>
      </w:r>
    </w:p>
    <w:p>
      <w:r>
        <w:t>👁️ Views: 907 | 👍 Likes: 22 | 💬 Comments: 0</w:t>
      </w:r>
    </w:p>
    <w:p>
      <w:r>
        <w:t xml:space="preserve">📝 Description: </w:t>
      </w:r>
    </w:p>
    <w:p>
      <w:r>
        <w:t xml:space="preserve">▶️ Watch: </w:t>
      </w:r>
      <w:hyperlink r:id="rId390">
        <w:r>
          <w:rPr>
            <w:color w:val="0000FF"/>
            <w:u w:val="single"/>
          </w:rPr>
          <w:t>https://www.youtube.com/watch?v=01p00zpQtYw</w:t>
        </w:r>
      </w:hyperlink>
    </w:p>
    <w:p/>
    <w:p>
      <w:pPr>
        <w:pStyle w:val="Heading2"/>
      </w:pPr>
      <w:r>
        <w:t>400. अब जनरेटर का झंझट ख़तम Su-vastika लाया है 75 KVA ESS</w:t>
      </w:r>
    </w:p>
    <w:p>
      <w:r>
        <w:t>📺 Channel: Su-vastika Solar Storage Solutions company</w:t>
      </w:r>
    </w:p>
    <w:p>
      <w:r>
        <w:t>📅 Published: 2024-06-02</w:t>
      </w:r>
    </w:p>
    <w:p>
      <w:r>
        <w:t>👁️ Views: 1508 | 👍 Likes: 45 | 💬 Comments: 27</w:t>
      </w:r>
    </w:p>
    <w:p>
      <w:r>
        <w:t xml:space="preserve">📝 Description: In this video Anchal Kaul from Su vastika is showing the feature of 75 KVA Lithium Inverter which is made by Su-vastika. This 75 KVA Energy Storage System can replace 80 KVA Diesel generator. This 75 KVA battery energy storage system can replace DG set as there is no pollution. The 75 KVA ESS has no switching time as it give instant power and can run computers Airconditioners and lifts without any stoppage. The size of the system is much lesser and the space is saved. There is no vibration or fumes from the Energy storage system. </w:t>
        <w:br/>
        <w:br/>
        <w:t>The 75 KVA Lithium Inverter with the Lithium battery bank of 50 KW which gives the backup of one hour on the 50 KW load. The Lithium battery is charged in 4 to 5 hours and the life of the Lithium bank is 7 to 10 years. The generator life is 10 years where as the life of the lithium inverter is more than 50 years. This has remote monitoring by having Bluetooth and wi-fi connectivity one can watch all the parameters and do the settings of the Energy Storage system. Its 75 KVA UPS as it has no switching time.</w:t>
        <w:br/>
        <w:br/>
        <w:t>The power quality coming from the ESS is pure sinewave compared to waveform coming from the generator is Sinewave one which is not as pure as coming from the ESS.</w:t>
        <w:br/>
        <w:br/>
        <w:t xml:space="preserve">Contact: Su-vastika Systems Pvt. Ltd. </w:t>
        <w:br/>
        <w:t>Website: https://suvastika.com</w:t>
        <w:br/>
        <w:t xml:space="preserve">Contact :- 9711774744 </w:t>
        <w:br/>
        <w:t>Toll Free Number :- 1800-202-4423</w:t>
        <w:br/>
        <w:t>email: info@suvastika.com</w:t>
        <w:br/>
        <w:br/>
        <w:t>Social Media Website Pages Links:</w:t>
        <w:br/>
        <w:t>1.  Facebook:  https://www.facebook.com/SuvastikaSystems?mibextid=kFxxJD</w:t>
        <w:br/>
        <w:t>2.  Instagram:  https://www.instagram.com/suvastikasystems/?hl=en</w:t>
        <w:br/>
        <w:t>3.  LinkedIn:  https://www.linkedin.com/company/su-vastika-systems-private-limited/</w:t>
        <w:br/>
        <w:t>4.  Twitter:  https://x.com/suvastika</w:t>
        <w:br/>
        <w:t>5.  Google: https://g.co/kgs/4ibu6Jr Kunwer Sachdev</w:t>
        <w:br/>
        <w:t>6.  Medium: https://medium.com/@Su-vastika</w:t>
        <w:br/>
        <w:t>7.  Pinterest: https://in.pinterest.com/solarsuvastika/</w:t>
        <w:br/>
        <w:t>8.  Bluesky: https://bsky.app/profile/su-vastikasystems.bsky.social</w:t>
        <w:br/>
        <w:t>9.  Tumblr: https://www.tumblr.com/blog/suvastikasystems</w:t>
        <w:br/>
        <w:br/>
        <w:t xml:space="preserve">#lithiumpower #energystorage #lithium #generator #suvastikaess #inverter #75kvalithiuminverter#75kvaenergystorage #invertergenerator #75kva </w:t>
        <w:br/>
        <w:br/>
        <w:t>⚠️ Copyright Disclaimers</w:t>
        <w:br/>
        <w:t>• We use images and content by the YouTube Fair Use copyright guidelines</w:t>
        <w:br/>
        <w:t xml:space="preserve">• Section 107 of the U.S. Copyright Act states: “Notwithstanding the provisions of sections 106 and 106A, the fair use of a copyrighted work, including such use by reproduction in copies or phonorecords or by any other means specified by that section, for purposes such as criticism, comment, news reporting, teaching (including multiple copies for classroom use), scholarship, or research, is not an infringement of copyright.” </w:t>
        <w:br/>
        <w:t>• This video could contain certain copyrighted video clips, pictures, or photographs that were not specifically authorized to be used by the copyright holder(s), but which we believe in good faith are protected by federal law and the fair use doctrine for one or more of the reasons noted.</w:t>
      </w:r>
    </w:p>
    <w:p>
      <w:r>
        <w:t xml:space="preserve">▶️ Watch: </w:t>
      </w:r>
      <w:hyperlink r:id="rId391">
        <w:r>
          <w:rPr>
            <w:color w:val="0000FF"/>
            <w:u w:val="single"/>
          </w:rPr>
          <w:t>https://www.youtube.com/watch?v=GBdg7wLdrGM</w:t>
        </w:r>
      </w:hyperlink>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youtube.com/watch?v=PPv3lWx7SQE" TargetMode="External"/><Relationship Id="rId10" Type="http://schemas.openxmlformats.org/officeDocument/2006/relationships/hyperlink" Target="https://www.youtube.com/watch?v=C15-E5y3qqM" TargetMode="External"/><Relationship Id="rId11" Type="http://schemas.openxmlformats.org/officeDocument/2006/relationships/hyperlink" Target="https://www.youtube.com/watch?v=RbCLYDV2mw8" TargetMode="External"/><Relationship Id="rId12" Type="http://schemas.openxmlformats.org/officeDocument/2006/relationships/hyperlink" Target="https://www.youtube.com/watch?v=2r-olmBfLN0" TargetMode="External"/><Relationship Id="rId13" Type="http://schemas.openxmlformats.org/officeDocument/2006/relationships/hyperlink" Target="https://www.youtube.com/watch?v=Y2oBL3h8gMY" TargetMode="External"/><Relationship Id="rId14" Type="http://schemas.openxmlformats.org/officeDocument/2006/relationships/hyperlink" Target="https://www.youtube.com/watch?v=YBAK5kLFItU" TargetMode="External"/><Relationship Id="rId15" Type="http://schemas.openxmlformats.org/officeDocument/2006/relationships/hyperlink" Target="https://www.youtube.com/watch?v=MkD6g5Gtir8" TargetMode="External"/><Relationship Id="rId16" Type="http://schemas.openxmlformats.org/officeDocument/2006/relationships/hyperlink" Target="https://www.youtube.com/watch?v=fBEfh3-h7Zs" TargetMode="External"/><Relationship Id="rId17" Type="http://schemas.openxmlformats.org/officeDocument/2006/relationships/hyperlink" Target="https://www.youtube.com/watch?v=LvirOaIzhi8" TargetMode="External"/><Relationship Id="rId18" Type="http://schemas.openxmlformats.org/officeDocument/2006/relationships/hyperlink" Target="https://www.youtube.com/watch?v=s4_a91Xujjk" TargetMode="External"/><Relationship Id="rId19" Type="http://schemas.openxmlformats.org/officeDocument/2006/relationships/hyperlink" Target="https://www.youtube.com/watch?v=U8kNMDrL-_o" TargetMode="External"/><Relationship Id="rId20" Type="http://schemas.openxmlformats.org/officeDocument/2006/relationships/hyperlink" Target="https://www.youtube.com/watch?v=8osMcGPe1Ic" TargetMode="External"/><Relationship Id="rId21" Type="http://schemas.openxmlformats.org/officeDocument/2006/relationships/hyperlink" Target="https://www.youtube.com/watch?v=s_RZo8jG2bI" TargetMode="External"/><Relationship Id="rId22" Type="http://schemas.openxmlformats.org/officeDocument/2006/relationships/hyperlink" Target="https://www.youtube.com/watch?v=u4yYE5F658g" TargetMode="External"/><Relationship Id="rId23" Type="http://schemas.openxmlformats.org/officeDocument/2006/relationships/hyperlink" Target="https://www.youtube.com/watch?v=d9IFSoxiiac" TargetMode="External"/><Relationship Id="rId24" Type="http://schemas.openxmlformats.org/officeDocument/2006/relationships/hyperlink" Target="https://www.youtube.com/watch?v=M2bZCfJkrIs" TargetMode="External"/><Relationship Id="rId25" Type="http://schemas.openxmlformats.org/officeDocument/2006/relationships/hyperlink" Target="https://www.youtube.com/watch?v=qzL1qyNMX1E" TargetMode="External"/><Relationship Id="rId26" Type="http://schemas.openxmlformats.org/officeDocument/2006/relationships/hyperlink" Target="https://www.youtube.com/watch?v=QosgFdjfRTY" TargetMode="External"/><Relationship Id="rId27" Type="http://schemas.openxmlformats.org/officeDocument/2006/relationships/hyperlink" Target="https://www.youtube.com/watch?v=KJBC2wnWbbc" TargetMode="External"/><Relationship Id="rId28" Type="http://schemas.openxmlformats.org/officeDocument/2006/relationships/hyperlink" Target="https://www.youtube.com/watch?v=mPRFV-L2iT4" TargetMode="External"/><Relationship Id="rId29" Type="http://schemas.openxmlformats.org/officeDocument/2006/relationships/hyperlink" Target="https://www.youtube.com/watch?v=-sFY8OCLi5Y" TargetMode="External"/><Relationship Id="rId30" Type="http://schemas.openxmlformats.org/officeDocument/2006/relationships/hyperlink" Target="https://www.youtube.com/watch?v=vj7M8UD6tvs" TargetMode="External"/><Relationship Id="rId31" Type="http://schemas.openxmlformats.org/officeDocument/2006/relationships/hyperlink" Target="https://www.youtube.com/watch?v=7JGmvxREqYU" TargetMode="External"/><Relationship Id="rId32" Type="http://schemas.openxmlformats.org/officeDocument/2006/relationships/hyperlink" Target="https://www.youtube.com/watch?v=qhqluOCJgWk" TargetMode="External"/><Relationship Id="rId33" Type="http://schemas.openxmlformats.org/officeDocument/2006/relationships/hyperlink" Target="https://www.youtube.com/watch?v=Oob3FRTs1sg" TargetMode="External"/><Relationship Id="rId34" Type="http://schemas.openxmlformats.org/officeDocument/2006/relationships/hyperlink" Target="https://www.youtube.com/watch?v=0qstFP0mVdE" TargetMode="External"/><Relationship Id="rId35" Type="http://schemas.openxmlformats.org/officeDocument/2006/relationships/hyperlink" Target="https://www.youtube.com/watch?v=a3-OVflD3BY" TargetMode="External"/><Relationship Id="rId36" Type="http://schemas.openxmlformats.org/officeDocument/2006/relationships/hyperlink" Target="https://www.youtube.com/watch?v=YSi36SvJvuk" TargetMode="External"/><Relationship Id="rId37" Type="http://schemas.openxmlformats.org/officeDocument/2006/relationships/hyperlink" Target="https://www.youtube.com/watch?v=P25I8jp51BM" TargetMode="External"/><Relationship Id="rId38" Type="http://schemas.openxmlformats.org/officeDocument/2006/relationships/hyperlink" Target="https://www.youtube.com/watch?v=Aw8BXZOvLYY" TargetMode="External"/><Relationship Id="rId39" Type="http://schemas.openxmlformats.org/officeDocument/2006/relationships/hyperlink" Target="https://www.youtube.com/watch?v=Hrs7gxpNoYA" TargetMode="External"/><Relationship Id="rId40" Type="http://schemas.openxmlformats.org/officeDocument/2006/relationships/hyperlink" Target="https://www.youtube.com/watch?v=qMlgWsVwVD0" TargetMode="External"/><Relationship Id="rId41" Type="http://schemas.openxmlformats.org/officeDocument/2006/relationships/hyperlink" Target="https://www.youtube.com/watch?v=tFbBn3wtjRo" TargetMode="External"/><Relationship Id="rId42" Type="http://schemas.openxmlformats.org/officeDocument/2006/relationships/hyperlink" Target="https://www.youtube.com/watch?v=vogFlpBE8B0" TargetMode="External"/><Relationship Id="rId43" Type="http://schemas.openxmlformats.org/officeDocument/2006/relationships/hyperlink" Target="https://www.youtube.com/watch?v=hhbO1EStnN8" TargetMode="External"/><Relationship Id="rId44" Type="http://schemas.openxmlformats.org/officeDocument/2006/relationships/hyperlink" Target="https://www.youtube.com/watch?v=nUX4PPrPE5k" TargetMode="External"/><Relationship Id="rId45" Type="http://schemas.openxmlformats.org/officeDocument/2006/relationships/hyperlink" Target="https://www.youtube.com/watch?v=fWGlDCbjzS8" TargetMode="External"/><Relationship Id="rId46" Type="http://schemas.openxmlformats.org/officeDocument/2006/relationships/hyperlink" Target="https://www.youtube.com/watch?v=vc-QtptQL54" TargetMode="External"/><Relationship Id="rId47" Type="http://schemas.openxmlformats.org/officeDocument/2006/relationships/hyperlink" Target="https://www.youtube.com/watch?v=bAsKvAVucII" TargetMode="External"/><Relationship Id="rId48" Type="http://schemas.openxmlformats.org/officeDocument/2006/relationships/hyperlink" Target="https://www.youtube.com/watch?v=PvPnJ8fPZjU" TargetMode="External"/><Relationship Id="rId49" Type="http://schemas.openxmlformats.org/officeDocument/2006/relationships/hyperlink" Target="https://www.youtube.com/watch?v=QSHQIHf3obM" TargetMode="External"/><Relationship Id="rId50" Type="http://schemas.openxmlformats.org/officeDocument/2006/relationships/hyperlink" Target="https://www.youtube.com/watch?v=SDJXEokyhG8" TargetMode="External"/><Relationship Id="rId51" Type="http://schemas.openxmlformats.org/officeDocument/2006/relationships/hyperlink" Target="https://www.youtube.com/watch?v=T2by7lZKIPE" TargetMode="External"/><Relationship Id="rId52" Type="http://schemas.openxmlformats.org/officeDocument/2006/relationships/hyperlink" Target="https://www.youtube.com/watch?v=rHIngIX3VBw" TargetMode="External"/><Relationship Id="rId53" Type="http://schemas.openxmlformats.org/officeDocument/2006/relationships/hyperlink" Target="https://www.youtube.com/watch?v=6PcYCZrxvqg" TargetMode="External"/><Relationship Id="rId54" Type="http://schemas.openxmlformats.org/officeDocument/2006/relationships/hyperlink" Target="https://www.youtube.com/watch?v=dRJru71xX_Q" TargetMode="External"/><Relationship Id="rId55" Type="http://schemas.openxmlformats.org/officeDocument/2006/relationships/hyperlink" Target="https://www.youtube.com/watch?v=HuG0sOGMmvw" TargetMode="External"/><Relationship Id="rId56" Type="http://schemas.openxmlformats.org/officeDocument/2006/relationships/hyperlink" Target="https://www.youtube.com/watch?v=DMPb4kzazrQ" TargetMode="External"/><Relationship Id="rId57" Type="http://schemas.openxmlformats.org/officeDocument/2006/relationships/hyperlink" Target="https://www.youtube.com/watch?v=OXnbOtPJvyQ" TargetMode="External"/><Relationship Id="rId58" Type="http://schemas.openxmlformats.org/officeDocument/2006/relationships/hyperlink" Target="https://www.youtube.com/watch?v=Q5Gw_uAC2Dc" TargetMode="External"/><Relationship Id="rId59" Type="http://schemas.openxmlformats.org/officeDocument/2006/relationships/hyperlink" Target="https://www.youtube.com/watch?v=mxV7fW6NKvY" TargetMode="External"/><Relationship Id="rId60" Type="http://schemas.openxmlformats.org/officeDocument/2006/relationships/hyperlink" Target="https://www.youtube.com/watch?v=jzjb39lzubU" TargetMode="External"/><Relationship Id="rId61" Type="http://schemas.openxmlformats.org/officeDocument/2006/relationships/hyperlink" Target="https://www.youtube.com/watch?v=XYjd4vrLAQs" TargetMode="External"/><Relationship Id="rId62" Type="http://schemas.openxmlformats.org/officeDocument/2006/relationships/hyperlink" Target="https://www.youtube.com/watch?v=dpzK80eYEHY" TargetMode="External"/><Relationship Id="rId63" Type="http://schemas.openxmlformats.org/officeDocument/2006/relationships/hyperlink" Target="https://www.youtube.com/watch?v=bdPPA1M6rAY" TargetMode="External"/><Relationship Id="rId64" Type="http://schemas.openxmlformats.org/officeDocument/2006/relationships/hyperlink" Target="https://www.youtube.com/watch?v=OtW6QZGJICg" TargetMode="External"/><Relationship Id="rId65" Type="http://schemas.openxmlformats.org/officeDocument/2006/relationships/hyperlink" Target="https://www.youtube.com/watch?v=z8IlbtT5ifE" TargetMode="External"/><Relationship Id="rId66" Type="http://schemas.openxmlformats.org/officeDocument/2006/relationships/hyperlink" Target="https://www.youtube.com/watch?v=QFIy2WNhu9w" TargetMode="External"/><Relationship Id="rId67" Type="http://schemas.openxmlformats.org/officeDocument/2006/relationships/hyperlink" Target="https://www.youtube.com/watch?v=CP79nTpBac0" TargetMode="External"/><Relationship Id="rId68" Type="http://schemas.openxmlformats.org/officeDocument/2006/relationships/hyperlink" Target="https://www.youtube.com/watch?v=Ry-rtIhcQdE" TargetMode="External"/><Relationship Id="rId69" Type="http://schemas.openxmlformats.org/officeDocument/2006/relationships/hyperlink" Target="https://www.youtube.com/watch?v=KboZOX6cOdg" TargetMode="External"/><Relationship Id="rId70" Type="http://schemas.openxmlformats.org/officeDocument/2006/relationships/hyperlink" Target="https://www.youtube.com/watch?v=EOapr9VJxtY" TargetMode="External"/><Relationship Id="rId71" Type="http://schemas.openxmlformats.org/officeDocument/2006/relationships/hyperlink" Target="https://www.youtube.com/watch?v=vE2osZK62co" TargetMode="External"/><Relationship Id="rId72" Type="http://schemas.openxmlformats.org/officeDocument/2006/relationships/hyperlink" Target="https://www.youtube.com/watch?v=fDGx2zNEbVQ" TargetMode="External"/><Relationship Id="rId73" Type="http://schemas.openxmlformats.org/officeDocument/2006/relationships/hyperlink" Target="https://www.youtube.com/watch?v=g2_8f9HZiMg" TargetMode="External"/><Relationship Id="rId74" Type="http://schemas.openxmlformats.org/officeDocument/2006/relationships/hyperlink" Target="https://www.youtube.com/watch?v=a5pYEMNlXME" TargetMode="External"/><Relationship Id="rId75" Type="http://schemas.openxmlformats.org/officeDocument/2006/relationships/hyperlink" Target="https://www.youtube.com/watch?v=hpgcV1sk8WA" TargetMode="External"/><Relationship Id="rId76" Type="http://schemas.openxmlformats.org/officeDocument/2006/relationships/hyperlink" Target="https://www.youtube.com/watch?v=h9K5efSYOaQ" TargetMode="External"/><Relationship Id="rId77" Type="http://schemas.openxmlformats.org/officeDocument/2006/relationships/hyperlink" Target="https://www.youtube.com/watch?v=Ig-jVk8pMso" TargetMode="External"/><Relationship Id="rId78" Type="http://schemas.openxmlformats.org/officeDocument/2006/relationships/hyperlink" Target="https://www.youtube.com/watch?v=WjUehr8XRzA" TargetMode="External"/><Relationship Id="rId79" Type="http://schemas.openxmlformats.org/officeDocument/2006/relationships/hyperlink" Target="https://www.youtube.com/watch?v=hT0DG-pRIzs" TargetMode="External"/><Relationship Id="rId80" Type="http://schemas.openxmlformats.org/officeDocument/2006/relationships/hyperlink" Target="https://www.youtube.com/watch?v=rFMqYVXjgUc" TargetMode="External"/><Relationship Id="rId81" Type="http://schemas.openxmlformats.org/officeDocument/2006/relationships/hyperlink" Target="https://www.youtube.com/watch?v=z7lhOOFClQA" TargetMode="External"/><Relationship Id="rId82" Type="http://schemas.openxmlformats.org/officeDocument/2006/relationships/hyperlink" Target="https://www.youtube.com/watch?v=UIq9QqBS7O8" TargetMode="External"/><Relationship Id="rId83" Type="http://schemas.openxmlformats.org/officeDocument/2006/relationships/hyperlink" Target="https://www.youtube.com/watch?v=jJBB8-j8wV8" TargetMode="External"/><Relationship Id="rId84" Type="http://schemas.openxmlformats.org/officeDocument/2006/relationships/hyperlink" Target="https://www.youtube.com/watch?v=2KECkzBpUwo" TargetMode="External"/><Relationship Id="rId85" Type="http://schemas.openxmlformats.org/officeDocument/2006/relationships/hyperlink" Target="https://www.youtube.com/watch?v=kTkU8eb8fno" TargetMode="External"/><Relationship Id="rId86" Type="http://schemas.openxmlformats.org/officeDocument/2006/relationships/hyperlink" Target="https://www.youtube.com/watch?v=USoJYUbXy0s" TargetMode="External"/><Relationship Id="rId87" Type="http://schemas.openxmlformats.org/officeDocument/2006/relationships/hyperlink" Target="https://www.youtube.com/watch?v=U2fhg-NbvuE" TargetMode="External"/><Relationship Id="rId88" Type="http://schemas.openxmlformats.org/officeDocument/2006/relationships/hyperlink" Target="https://www.youtube.com/watch?v=SEVcAxW0WFg" TargetMode="External"/><Relationship Id="rId89" Type="http://schemas.openxmlformats.org/officeDocument/2006/relationships/hyperlink" Target="https://www.youtube.com/watch?v=YQiF7ehSCUw" TargetMode="External"/><Relationship Id="rId90" Type="http://schemas.openxmlformats.org/officeDocument/2006/relationships/hyperlink" Target="https://www.youtube.com/watch?v=MnkmIU_0ylA" TargetMode="External"/><Relationship Id="rId91" Type="http://schemas.openxmlformats.org/officeDocument/2006/relationships/hyperlink" Target="https://www.youtube.com/watch?v=eAj0zf4UVNg" TargetMode="External"/><Relationship Id="rId92" Type="http://schemas.openxmlformats.org/officeDocument/2006/relationships/hyperlink" Target="https://www.youtube.com/watch?v=UDOXYMfgXeo" TargetMode="External"/><Relationship Id="rId93" Type="http://schemas.openxmlformats.org/officeDocument/2006/relationships/hyperlink" Target="https://www.youtube.com/watch?v=_rUQQFsMvSc" TargetMode="External"/><Relationship Id="rId94" Type="http://schemas.openxmlformats.org/officeDocument/2006/relationships/hyperlink" Target="https://www.youtube.com/watch?v=4Nr-ma_XMf8" TargetMode="External"/><Relationship Id="rId95" Type="http://schemas.openxmlformats.org/officeDocument/2006/relationships/hyperlink" Target="https://www.youtube.com/watch?v=i1PeWW2o08I" TargetMode="External"/><Relationship Id="rId96" Type="http://schemas.openxmlformats.org/officeDocument/2006/relationships/hyperlink" Target="https://www.youtube.com/watch?v=Lvcbs1K-dRg" TargetMode="External"/><Relationship Id="rId97" Type="http://schemas.openxmlformats.org/officeDocument/2006/relationships/hyperlink" Target="https://www.youtube.com/watch?v=SXws2HfIC6Q" TargetMode="External"/><Relationship Id="rId98" Type="http://schemas.openxmlformats.org/officeDocument/2006/relationships/hyperlink" Target="https://www.youtube.com/watch?v=xfbp-Jrx0oQ" TargetMode="External"/><Relationship Id="rId99" Type="http://schemas.openxmlformats.org/officeDocument/2006/relationships/hyperlink" Target="https://www.youtube.com/watch?v=xOBn3HOa85o" TargetMode="External"/><Relationship Id="rId100" Type="http://schemas.openxmlformats.org/officeDocument/2006/relationships/hyperlink" Target="https://www.youtube.com/watch?v=2euzaV6Ve0I" TargetMode="External"/><Relationship Id="rId101" Type="http://schemas.openxmlformats.org/officeDocument/2006/relationships/hyperlink" Target="https://www.youtube.com/watch?v=Q6J8KSxuhpQ" TargetMode="External"/><Relationship Id="rId102" Type="http://schemas.openxmlformats.org/officeDocument/2006/relationships/hyperlink" Target="https://www.youtube.com/watch?v=X4yoP6E9xuo" TargetMode="External"/><Relationship Id="rId103" Type="http://schemas.openxmlformats.org/officeDocument/2006/relationships/hyperlink" Target="https://www.youtube.com/watch?v=d62hyiBTU58" TargetMode="External"/><Relationship Id="rId104" Type="http://schemas.openxmlformats.org/officeDocument/2006/relationships/hyperlink" Target="https://www.youtube.com/watch?v=ACbyspkrOgg" TargetMode="External"/><Relationship Id="rId105" Type="http://schemas.openxmlformats.org/officeDocument/2006/relationships/hyperlink" Target="https://www.youtube.com/watch?v=H89y1-Mt7Lg" TargetMode="External"/><Relationship Id="rId106" Type="http://schemas.openxmlformats.org/officeDocument/2006/relationships/hyperlink" Target="https://www.youtube.com/watch?v=K5spFgLm56A" TargetMode="External"/><Relationship Id="rId107" Type="http://schemas.openxmlformats.org/officeDocument/2006/relationships/hyperlink" Target="https://www.youtube.com/watch?v=137-vlXnd_o" TargetMode="External"/><Relationship Id="rId108" Type="http://schemas.openxmlformats.org/officeDocument/2006/relationships/hyperlink" Target="https://www.youtube.com/watch?v=JAAdTjcogRo" TargetMode="External"/><Relationship Id="rId109" Type="http://schemas.openxmlformats.org/officeDocument/2006/relationships/hyperlink" Target="https://www.youtube.com/watch?v=a_cwjRwC0co" TargetMode="External"/><Relationship Id="rId110" Type="http://schemas.openxmlformats.org/officeDocument/2006/relationships/hyperlink" Target="https://www.youtube.com/watch?v=46ulgrJ9JeA" TargetMode="External"/><Relationship Id="rId111" Type="http://schemas.openxmlformats.org/officeDocument/2006/relationships/hyperlink" Target="https://www.youtube.com/watch?v=HqV-EWQCWDU" TargetMode="External"/><Relationship Id="rId112" Type="http://schemas.openxmlformats.org/officeDocument/2006/relationships/hyperlink" Target="https://www.youtube.com/watch?v=dNcixLA-0yk" TargetMode="External"/><Relationship Id="rId113" Type="http://schemas.openxmlformats.org/officeDocument/2006/relationships/hyperlink" Target="https://www.youtube.com/watch?v=RW54Mig8i18" TargetMode="External"/><Relationship Id="rId114" Type="http://schemas.openxmlformats.org/officeDocument/2006/relationships/hyperlink" Target="https://www.youtube.com/watch?v=mLVbD5wxZyI" TargetMode="External"/><Relationship Id="rId115" Type="http://schemas.openxmlformats.org/officeDocument/2006/relationships/hyperlink" Target="https://www.youtube.com/watch?v=i-i02eQi38w" TargetMode="External"/><Relationship Id="rId116" Type="http://schemas.openxmlformats.org/officeDocument/2006/relationships/hyperlink" Target="https://www.youtube.com/watch?v=1-4afZB819Y" TargetMode="External"/><Relationship Id="rId117" Type="http://schemas.openxmlformats.org/officeDocument/2006/relationships/hyperlink" Target="https://www.youtube.com/watch?v=i7K9KISmqEU" TargetMode="External"/><Relationship Id="rId118" Type="http://schemas.openxmlformats.org/officeDocument/2006/relationships/hyperlink" Target="https://www.youtube.com/watch?v=YHLepiQDN-k" TargetMode="External"/><Relationship Id="rId119" Type="http://schemas.openxmlformats.org/officeDocument/2006/relationships/hyperlink" Target="https://www.youtube.com/watch?v=kk38YfmIo0Y" TargetMode="External"/><Relationship Id="rId120" Type="http://schemas.openxmlformats.org/officeDocument/2006/relationships/hyperlink" Target="https://www.youtube.com/watch?v=rUolOEIaK2c" TargetMode="External"/><Relationship Id="rId121" Type="http://schemas.openxmlformats.org/officeDocument/2006/relationships/hyperlink" Target="https://www.youtube.com/watch?v=QaEiqqi-lA8" TargetMode="External"/><Relationship Id="rId122" Type="http://schemas.openxmlformats.org/officeDocument/2006/relationships/hyperlink" Target="https://www.youtube.com/watch?v=TV5iRQxD-3s" TargetMode="External"/><Relationship Id="rId123" Type="http://schemas.openxmlformats.org/officeDocument/2006/relationships/hyperlink" Target="https://www.youtube.com/watch?v=kzjcs8bwy14" TargetMode="External"/><Relationship Id="rId124" Type="http://schemas.openxmlformats.org/officeDocument/2006/relationships/hyperlink" Target="https://www.youtube.com/watch?v=5lk00ZgOy9o" TargetMode="External"/><Relationship Id="rId125" Type="http://schemas.openxmlformats.org/officeDocument/2006/relationships/hyperlink" Target="https://www.youtube.com/watch?v=NaLTOQevToY" TargetMode="External"/><Relationship Id="rId126" Type="http://schemas.openxmlformats.org/officeDocument/2006/relationships/hyperlink" Target="https://www.youtube.com/watch?v=GqOf3kJ2jYc" TargetMode="External"/><Relationship Id="rId127" Type="http://schemas.openxmlformats.org/officeDocument/2006/relationships/hyperlink" Target="https://www.youtube.com/watch?v=uxR_ZJeK2BM" TargetMode="External"/><Relationship Id="rId128" Type="http://schemas.openxmlformats.org/officeDocument/2006/relationships/hyperlink" Target="https://www.youtube.com/watch?v=FVoaqmhfEZk" TargetMode="External"/><Relationship Id="rId129" Type="http://schemas.openxmlformats.org/officeDocument/2006/relationships/hyperlink" Target="https://www.youtube.com/watch?v=9tDadp109eY" TargetMode="External"/><Relationship Id="rId130" Type="http://schemas.openxmlformats.org/officeDocument/2006/relationships/hyperlink" Target="https://www.youtube.com/watch?v=rERuVlA0Ri0" TargetMode="External"/><Relationship Id="rId131" Type="http://schemas.openxmlformats.org/officeDocument/2006/relationships/hyperlink" Target="https://www.youtube.com/watch?v=5CtEqSYFu9w" TargetMode="External"/><Relationship Id="rId132" Type="http://schemas.openxmlformats.org/officeDocument/2006/relationships/hyperlink" Target="https://www.youtube.com/watch?v=4XV5WGnWHy4" TargetMode="External"/><Relationship Id="rId133" Type="http://schemas.openxmlformats.org/officeDocument/2006/relationships/hyperlink" Target="https://www.youtube.com/watch?v=GOkpoGmdZZQ" TargetMode="External"/><Relationship Id="rId134" Type="http://schemas.openxmlformats.org/officeDocument/2006/relationships/hyperlink" Target="https://www.youtube.com/watch?v=bWHBDI4ulOQ" TargetMode="External"/><Relationship Id="rId135" Type="http://schemas.openxmlformats.org/officeDocument/2006/relationships/hyperlink" Target="https://www.youtube.com/watch?v=_4SZZtiJDeQ" TargetMode="External"/><Relationship Id="rId136" Type="http://schemas.openxmlformats.org/officeDocument/2006/relationships/hyperlink" Target="https://www.youtube.com/watch?v=SXYlKC5BkqQ" TargetMode="External"/><Relationship Id="rId137" Type="http://schemas.openxmlformats.org/officeDocument/2006/relationships/hyperlink" Target="https://www.youtube.com/watch?v=OyFp6yc5t5U" TargetMode="External"/><Relationship Id="rId138" Type="http://schemas.openxmlformats.org/officeDocument/2006/relationships/hyperlink" Target="https://www.youtube.com/watch?v=tvbkiWeJDNw" TargetMode="External"/><Relationship Id="rId139" Type="http://schemas.openxmlformats.org/officeDocument/2006/relationships/hyperlink" Target="https://www.youtube.com/watch?v=SYVS00v_TpY" TargetMode="External"/><Relationship Id="rId140" Type="http://schemas.openxmlformats.org/officeDocument/2006/relationships/hyperlink" Target="https://www.youtube.com/watch?v=qROgrLEVbCs" TargetMode="External"/><Relationship Id="rId141" Type="http://schemas.openxmlformats.org/officeDocument/2006/relationships/hyperlink" Target="https://www.youtube.com/watch?v=xWlgRKu8M5c" TargetMode="External"/><Relationship Id="rId142" Type="http://schemas.openxmlformats.org/officeDocument/2006/relationships/hyperlink" Target="https://www.youtube.com/watch?v=-V6j9xSO44U" TargetMode="External"/><Relationship Id="rId143" Type="http://schemas.openxmlformats.org/officeDocument/2006/relationships/hyperlink" Target="https://www.youtube.com/watch?v=gOWUAPfK0OA" TargetMode="External"/><Relationship Id="rId144" Type="http://schemas.openxmlformats.org/officeDocument/2006/relationships/hyperlink" Target="https://www.youtube.com/watch?v=_RcabZPcJbc" TargetMode="External"/><Relationship Id="rId145" Type="http://schemas.openxmlformats.org/officeDocument/2006/relationships/hyperlink" Target="https://www.youtube.com/watch?v=e2qgVj6bIGY" TargetMode="External"/><Relationship Id="rId146" Type="http://schemas.openxmlformats.org/officeDocument/2006/relationships/hyperlink" Target="https://www.youtube.com/watch?v=wWxdn0B4ZgI" TargetMode="External"/><Relationship Id="rId147" Type="http://schemas.openxmlformats.org/officeDocument/2006/relationships/hyperlink" Target="https://www.youtube.com/watch?v=NhIuifwk_xk" TargetMode="External"/><Relationship Id="rId148" Type="http://schemas.openxmlformats.org/officeDocument/2006/relationships/hyperlink" Target="https://www.youtube.com/watch?v=zUZRCyappT4" TargetMode="External"/><Relationship Id="rId149" Type="http://schemas.openxmlformats.org/officeDocument/2006/relationships/hyperlink" Target="https://www.youtube.com/watch?v=rDbyuDHPIzE" TargetMode="External"/><Relationship Id="rId150" Type="http://schemas.openxmlformats.org/officeDocument/2006/relationships/hyperlink" Target="https://www.youtube.com/watch?v=mf3oxTbuwr4" TargetMode="External"/><Relationship Id="rId151" Type="http://schemas.openxmlformats.org/officeDocument/2006/relationships/hyperlink" Target="https://www.youtube.com/watch?v=wVm3wJw5YDQ" TargetMode="External"/><Relationship Id="rId152" Type="http://schemas.openxmlformats.org/officeDocument/2006/relationships/hyperlink" Target="https://www.youtube.com/watch?v=I6BTE2hVGpY" TargetMode="External"/><Relationship Id="rId153" Type="http://schemas.openxmlformats.org/officeDocument/2006/relationships/hyperlink" Target="https://www.youtube.com/watch?v=j9UGNX1RQUI" TargetMode="External"/><Relationship Id="rId154" Type="http://schemas.openxmlformats.org/officeDocument/2006/relationships/hyperlink" Target="https://www.youtube.com/watch?v=_egQ4o11FNg" TargetMode="External"/><Relationship Id="rId155" Type="http://schemas.openxmlformats.org/officeDocument/2006/relationships/hyperlink" Target="https://www.youtube.com/watch?v=m1v8qwXxvw4" TargetMode="External"/><Relationship Id="rId156" Type="http://schemas.openxmlformats.org/officeDocument/2006/relationships/hyperlink" Target="https://www.youtube.com/watch?v=Py8crRZQGl8" TargetMode="External"/><Relationship Id="rId157" Type="http://schemas.openxmlformats.org/officeDocument/2006/relationships/hyperlink" Target="https://www.youtube.com/watch?v=0tkpTdRqYwI" TargetMode="External"/><Relationship Id="rId158" Type="http://schemas.openxmlformats.org/officeDocument/2006/relationships/hyperlink" Target="https://www.youtube.com/watch?v=du0TNHrLQPw" TargetMode="External"/><Relationship Id="rId159" Type="http://schemas.openxmlformats.org/officeDocument/2006/relationships/hyperlink" Target="https://www.youtube.com/watch?v=JMg0XUg5XW4" TargetMode="External"/><Relationship Id="rId160" Type="http://schemas.openxmlformats.org/officeDocument/2006/relationships/hyperlink" Target="https://www.youtube.com/watch?v=B-KhsX4bujs" TargetMode="External"/><Relationship Id="rId161" Type="http://schemas.openxmlformats.org/officeDocument/2006/relationships/hyperlink" Target="https://www.youtube.com/watch?v=igGf0ZkjuIg" TargetMode="External"/><Relationship Id="rId162" Type="http://schemas.openxmlformats.org/officeDocument/2006/relationships/hyperlink" Target="https://www.youtube.com/watch?v=37_H1DZlq90" TargetMode="External"/><Relationship Id="rId163" Type="http://schemas.openxmlformats.org/officeDocument/2006/relationships/hyperlink" Target="https://www.youtube.com/watch?v=yw0t9hPA1ks" TargetMode="External"/><Relationship Id="rId164" Type="http://schemas.openxmlformats.org/officeDocument/2006/relationships/hyperlink" Target="https://www.youtube.com/watch?v=f3_xRMyWEpA" TargetMode="External"/><Relationship Id="rId165" Type="http://schemas.openxmlformats.org/officeDocument/2006/relationships/hyperlink" Target="https://www.youtube.com/watch?v=DM6SZSTRoMc" TargetMode="External"/><Relationship Id="rId166" Type="http://schemas.openxmlformats.org/officeDocument/2006/relationships/hyperlink" Target="https://www.youtube.com/watch?v=URKA7WB4VyU" TargetMode="External"/><Relationship Id="rId167" Type="http://schemas.openxmlformats.org/officeDocument/2006/relationships/hyperlink" Target="https://www.youtube.com/watch?v=fPqlckX8T1I" TargetMode="External"/><Relationship Id="rId168" Type="http://schemas.openxmlformats.org/officeDocument/2006/relationships/hyperlink" Target="https://www.youtube.com/watch?v=zyTEzxsyJzE" TargetMode="External"/><Relationship Id="rId169" Type="http://schemas.openxmlformats.org/officeDocument/2006/relationships/hyperlink" Target="https://www.youtube.com/watch?v=FNlFXrR5JuU" TargetMode="External"/><Relationship Id="rId170" Type="http://schemas.openxmlformats.org/officeDocument/2006/relationships/hyperlink" Target="https://www.youtube.com/watch?v=wdJw4VC7k08" TargetMode="External"/><Relationship Id="rId171" Type="http://schemas.openxmlformats.org/officeDocument/2006/relationships/hyperlink" Target="https://www.youtube.com/watch?v=6v-1VBu3xTw" TargetMode="External"/><Relationship Id="rId172" Type="http://schemas.openxmlformats.org/officeDocument/2006/relationships/hyperlink" Target="https://www.youtube.com/watch?v=_oHhr4IFMUs" TargetMode="External"/><Relationship Id="rId173" Type="http://schemas.openxmlformats.org/officeDocument/2006/relationships/hyperlink" Target="https://www.youtube.com/watch?v=UnKO0BlenGg" TargetMode="External"/><Relationship Id="rId174" Type="http://schemas.openxmlformats.org/officeDocument/2006/relationships/hyperlink" Target="https://www.youtube.com/watch?v=hFYXAL3aPoQ" TargetMode="External"/><Relationship Id="rId175" Type="http://schemas.openxmlformats.org/officeDocument/2006/relationships/hyperlink" Target="https://www.youtube.com/watch?v=7xWx6eKGt7Y" TargetMode="External"/><Relationship Id="rId176" Type="http://schemas.openxmlformats.org/officeDocument/2006/relationships/hyperlink" Target="https://www.youtube.com/watch?v=Pdzs_a3zD6E" TargetMode="External"/><Relationship Id="rId177" Type="http://schemas.openxmlformats.org/officeDocument/2006/relationships/hyperlink" Target="https://www.youtube.com/watch?v=o4bF3tTM7eA" TargetMode="External"/><Relationship Id="rId178" Type="http://schemas.openxmlformats.org/officeDocument/2006/relationships/hyperlink" Target="https://www.youtube.com/watch?v=bUQYect-abs" TargetMode="External"/><Relationship Id="rId179" Type="http://schemas.openxmlformats.org/officeDocument/2006/relationships/hyperlink" Target="https://www.youtube.com/watch?v=y1yoZHvPH5U" TargetMode="External"/><Relationship Id="rId180" Type="http://schemas.openxmlformats.org/officeDocument/2006/relationships/hyperlink" Target="https://www.youtube.com/watch?v=OCLmvMYik7I" TargetMode="External"/><Relationship Id="rId181" Type="http://schemas.openxmlformats.org/officeDocument/2006/relationships/hyperlink" Target="https://www.youtube.com/watch?v=Vt0MWRoc_s8" TargetMode="External"/><Relationship Id="rId182" Type="http://schemas.openxmlformats.org/officeDocument/2006/relationships/hyperlink" Target="https://www.youtube.com/watch?v=Ypz7czznWrM" TargetMode="External"/><Relationship Id="rId183" Type="http://schemas.openxmlformats.org/officeDocument/2006/relationships/hyperlink" Target="https://www.youtube.com/watch?v=EfqwwC5OTeI" TargetMode="External"/><Relationship Id="rId184" Type="http://schemas.openxmlformats.org/officeDocument/2006/relationships/hyperlink" Target="https://www.youtube.com/watch?v=uJvYVGm9z84" TargetMode="External"/><Relationship Id="rId185" Type="http://schemas.openxmlformats.org/officeDocument/2006/relationships/hyperlink" Target="https://www.youtube.com/watch?v=i9chj7D23qU" TargetMode="External"/><Relationship Id="rId186" Type="http://schemas.openxmlformats.org/officeDocument/2006/relationships/hyperlink" Target="https://www.youtube.com/watch?v=ONfpPcdcVuE" TargetMode="External"/><Relationship Id="rId187" Type="http://schemas.openxmlformats.org/officeDocument/2006/relationships/hyperlink" Target="https://www.youtube.com/watch?v=nm-8ig6gPc8" TargetMode="External"/><Relationship Id="rId188" Type="http://schemas.openxmlformats.org/officeDocument/2006/relationships/hyperlink" Target="https://www.youtube.com/watch?v=UKTbRdwkeX4" TargetMode="External"/><Relationship Id="rId189" Type="http://schemas.openxmlformats.org/officeDocument/2006/relationships/hyperlink" Target="https://www.youtube.com/watch?v=tMXMkCg3DeQ" TargetMode="External"/><Relationship Id="rId190" Type="http://schemas.openxmlformats.org/officeDocument/2006/relationships/hyperlink" Target="https://www.youtube.com/watch?v=0L5n6TzkWbo" TargetMode="External"/><Relationship Id="rId191" Type="http://schemas.openxmlformats.org/officeDocument/2006/relationships/hyperlink" Target="https://www.youtube.com/watch?v=dppEygs-RXc" TargetMode="External"/><Relationship Id="rId192" Type="http://schemas.openxmlformats.org/officeDocument/2006/relationships/hyperlink" Target="https://www.youtube.com/watch?v=tr-0Fl8dCxw" TargetMode="External"/><Relationship Id="rId193" Type="http://schemas.openxmlformats.org/officeDocument/2006/relationships/hyperlink" Target="https://www.youtube.com/watch?v=YMm-382fEB0" TargetMode="External"/><Relationship Id="rId194" Type="http://schemas.openxmlformats.org/officeDocument/2006/relationships/hyperlink" Target="https://www.youtube.com/watch?v=I5af0L08op8" TargetMode="External"/><Relationship Id="rId195" Type="http://schemas.openxmlformats.org/officeDocument/2006/relationships/hyperlink" Target="https://www.youtube.com/watch?v=4HakAMle3r8" TargetMode="External"/><Relationship Id="rId196" Type="http://schemas.openxmlformats.org/officeDocument/2006/relationships/hyperlink" Target="https://www.youtube.com/watch?v=11dR4T6UlD0" TargetMode="External"/><Relationship Id="rId197" Type="http://schemas.openxmlformats.org/officeDocument/2006/relationships/hyperlink" Target="https://www.youtube.com/watch?v=c1M6_aSZwFg" TargetMode="External"/><Relationship Id="rId198" Type="http://schemas.openxmlformats.org/officeDocument/2006/relationships/hyperlink" Target="https://www.youtube.com/watch?v=vPx1P6sJ-ow" TargetMode="External"/><Relationship Id="rId199" Type="http://schemas.openxmlformats.org/officeDocument/2006/relationships/hyperlink" Target="https://www.youtube.com/watch?v=lHeSmclVjLI" TargetMode="External"/><Relationship Id="rId200" Type="http://schemas.openxmlformats.org/officeDocument/2006/relationships/hyperlink" Target="https://www.youtube.com/watch?v=ioltO131Dbo" TargetMode="External"/><Relationship Id="rId201" Type="http://schemas.openxmlformats.org/officeDocument/2006/relationships/hyperlink" Target="https://www.youtube.com/watch?v=2xWSao-sfRY" TargetMode="External"/><Relationship Id="rId202" Type="http://schemas.openxmlformats.org/officeDocument/2006/relationships/hyperlink" Target="https://www.youtube.com/watch?v=RLTVZQygV5Y" TargetMode="External"/><Relationship Id="rId203" Type="http://schemas.openxmlformats.org/officeDocument/2006/relationships/hyperlink" Target="https://www.youtube.com/watch?v=62N73AfNEDY" TargetMode="External"/><Relationship Id="rId204" Type="http://schemas.openxmlformats.org/officeDocument/2006/relationships/hyperlink" Target="https://www.youtube.com/watch?v=kK6lpebv-sc" TargetMode="External"/><Relationship Id="rId205" Type="http://schemas.openxmlformats.org/officeDocument/2006/relationships/hyperlink" Target="https://www.youtube.com/watch?v=myzAdzsBPp8" TargetMode="External"/><Relationship Id="rId206" Type="http://schemas.openxmlformats.org/officeDocument/2006/relationships/hyperlink" Target="https://www.youtube.com/watch?v=DK8eoXGVQdg" TargetMode="External"/><Relationship Id="rId207" Type="http://schemas.openxmlformats.org/officeDocument/2006/relationships/hyperlink" Target="https://www.youtube.com/watch?v=qenyC79SqTE" TargetMode="External"/><Relationship Id="rId208" Type="http://schemas.openxmlformats.org/officeDocument/2006/relationships/hyperlink" Target="https://www.youtube.com/watch?v=_4DxmL4DuEc" TargetMode="External"/><Relationship Id="rId209" Type="http://schemas.openxmlformats.org/officeDocument/2006/relationships/hyperlink" Target="https://www.youtube.com/watch?v=Qy67uNQXUUo" TargetMode="External"/><Relationship Id="rId210" Type="http://schemas.openxmlformats.org/officeDocument/2006/relationships/hyperlink" Target="https://www.youtube.com/watch?v=aNrUyfbFbDk" TargetMode="External"/><Relationship Id="rId211" Type="http://schemas.openxmlformats.org/officeDocument/2006/relationships/hyperlink" Target="https://www.youtube.com/watch?v=V1HUTacd3Kk" TargetMode="External"/><Relationship Id="rId212" Type="http://schemas.openxmlformats.org/officeDocument/2006/relationships/hyperlink" Target="https://www.youtube.com/watch?v=dvZ_OJ6gxOE" TargetMode="External"/><Relationship Id="rId213" Type="http://schemas.openxmlformats.org/officeDocument/2006/relationships/hyperlink" Target="https://www.youtube.com/watch?v=Yb22iOfNcoI" TargetMode="External"/><Relationship Id="rId214" Type="http://schemas.openxmlformats.org/officeDocument/2006/relationships/hyperlink" Target="https://www.youtube.com/watch?v=aBNkPChLCFg" TargetMode="External"/><Relationship Id="rId215" Type="http://schemas.openxmlformats.org/officeDocument/2006/relationships/hyperlink" Target="https://www.youtube.com/watch?v=RBqzxJYfkxA" TargetMode="External"/><Relationship Id="rId216" Type="http://schemas.openxmlformats.org/officeDocument/2006/relationships/hyperlink" Target="https://www.youtube.com/watch?v=aF7Gf88TJpY" TargetMode="External"/><Relationship Id="rId217" Type="http://schemas.openxmlformats.org/officeDocument/2006/relationships/hyperlink" Target="https://www.youtube.com/watch?v=blCKXJiBNUc" TargetMode="External"/><Relationship Id="rId218" Type="http://schemas.openxmlformats.org/officeDocument/2006/relationships/hyperlink" Target="https://www.youtube.com/watch?v=vrKWLFrvlks" TargetMode="External"/><Relationship Id="rId219" Type="http://schemas.openxmlformats.org/officeDocument/2006/relationships/hyperlink" Target="https://www.youtube.com/watch?v=JiSrXOcm6Y0" TargetMode="External"/><Relationship Id="rId220" Type="http://schemas.openxmlformats.org/officeDocument/2006/relationships/hyperlink" Target="https://www.youtube.com/watch?v=8aa2mayUk5A" TargetMode="External"/><Relationship Id="rId221" Type="http://schemas.openxmlformats.org/officeDocument/2006/relationships/hyperlink" Target="https://www.youtube.com/watch?v=QdlTzeR2yu4" TargetMode="External"/><Relationship Id="rId222" Type="http://schemas.openxmlformats.org/officeDocument/2006/relationships/hyperlink" Target="https://www.youtube.com/watch?v=veR9dcmlf0U" TargetMode="External"/><Relationship Id="rId223" Type="http://schemas.openxmlformats.org/officeDocument/2006/relationships/hyperlink" Target="https://www.youtube.com/watch?v=HeBGI8tWV0c" TargetMode="External"/><Relationship Id="rId224" Type="http://schemas.openxmlformats.org/officeDocument/2006/relationships/hyperlink" Target="https://www.youtube.com/watch?v=muXyQF7KI2E" TargetMode="External"/><Relationship Id="rId225" Type="http://schemas.openxmlformats.org/officeDocument/2006/relationships/hyperlink" Target="https://www.youtube.com/watch?v=u-C8mLYWxvw" TargetMode="External"/><Relationship Id="rId226" Type="http://schemas.openxmlformats.org/officeDocument/2006/relationships/hyperlink" Target="https://www.youtube.com/watch?v=nrtgCKVlI9E" TargetMode="External"/><Relationship Id="rId227" Type="http://schemas.openxmlformats.org/officeDocument/2006/relationships/hyperlink" Target="https://www.youtube.com/watch?v=DtRawA86E2Q" TargetMode="External"/><Relationship Id="rId228" Type="http://schemas.openxmlformats.org/officeDocument/2006/relationships/hyperlink" Target="https://www.youtube.com/watch?v=XLA6USBhmXE" TargetMode="External"/><Relationship Id="rId229" Type="http://schemas.openxmlformats.org/officeDocument/2006/relationships/hyperlink" Target="https://www.youtube.com/watch?v=63T-X4x8xrk" TargetMode="External"/><Relationship Id="rId230" Type="http://schemas.openxmlformats.org/officeDocument/2006/relationships/hyperlink" Target="https://www.youtube.com/watch?v=vjgJmGSU0fU" TargetMode="External"/><Relationship Id="rId231" Type="http://schemas.openxmlformats.org/officeDocument/2006/relationships/hyperlink" Target="https://www.youtube.com/watch?v=y-gKXAi65yk" TargetMode="External"/><Relationship Id="rId232" Type="http://schemas.openxmlformats.org/officeDocument/2006/relationships/hyperlink" Target="https://www.youtube.com/watch?v=X2KMt9LvwxQ" TargetMode="External"/><Relationship Id="rId233" Type="http://schemas.openxmlformats.org/officeDocument/2006/relationships/hyperlink" Target="https://www.youtube.com/watch?v=MnAhf3U5thY" TargetMode="External"/><Relationship Id="rId234" Type="http://schemas.openxmlformats.org/officeDocument/2006/relationships/hyperlink" Target="https://www.youtube.com/watch?v=viszwXaRnDY" TargetMode="External"/><Relationship Id="rId235" Type="http://schemas.openxmlformats.org/officeDocument/2006/relationships/hyperlink" Target="https://www.youtube.com/watch?v=GH4_GE9QQRA" TargetMode="External"/><Relationship Id="rId236" Type="http://schemas.openxmlformats.org/officeDocument/2006/relationships/hyperlink" Target="https://www.youtube.com/watch?v=fvigNlK4HsA" TargetMode="External"/><Relationship Id="rId237" Type="http://schemas.openxmlformats.org/officeDocument/2006/relationships/hyperlink" Target="https://www.youtube.com/watch?v=7S1G2E1YTb8" TargetMode="External"/><Relationship Id="rId238" Type="http://schemas.openxmlformats.org/officeDocument/2006/relationships/hyperlink" Target="https://www.youtube.com/watch?v=Fh-zAH6OVso" TargetMode="External"/><Relationship Id="rId239" Type="http://schemas.openxmlformats.org/officeDocument/2006/relationships/hyperlink" Target="https://www.youtube.com/watch?v=XVMJCiLMTyg" TargetMode="External"/><Relationship Id="rId240" Type="http://schemas.openxmlformats.org/officeDocument/2006/relationships/hyperlink" Target="https://www.youtube.com/watch?v=B-I73FpnehY" TargetMode="External"/><Relationship Id="rId241" Type="http://schemas.openxmlformats.org/officeDocument/2006/relationships/hyperlink" Target="https://www.youtube.com/watch?v=6fOafNE5m-I" TargetMode="External"/><Relationship Id="rId242" Type="http://schemas.openxmlformats.org/officeDocument/2006/relationships/hyperlink" Target="https://www.youtube.com/watch?v=dC7o8sUK0vs" TargetMode="External"/><Relationship Id="rId243" Type="http://schemas.openxmlformats.org/officeDocument/2006/relationships/hyperlink" Target="https://www.youtube.com/watch?v=TRpBDn_DiJs" TargetMode="External"/><Relationship Id="rId244" Type="http://schemas.openxmlformats.org/officeDocument/2006/relationships/hyperlink" Target="https://www.youtube.com/watch?v=Q8yhlFvGqTE" TargetMode="External"/><Relationship Id="rId245" Type="http://schemas.openxmlformats.org/officeDocument/2006/relationships/hyperlink" Target="https://www.youtube.com/watch?v=e6kcdNLltqs" TargetMode="External"/><Relationship Id="rId246" Type="http://schemas.openxmlformats.org/officeDocument/2006/relationships/hyperlink" Target="https://www.youtube.com/watch?v=Op7MuJFxHjM" TargetMode="External"/><Relationship Id="rId247" Type="http://schemas.openxmlformats.org/officeDocument/2006/relationships/hyperlink" Target="https://www.youtube.com/watch?v=niV6QeI4K_Y" TargetMode="External"/><Relationship Id="rId248" Type="http://schemas.openxmlformats.org/officeDocument/2006/relationships/hyperlink" Target="https://www.youtube.com/watch?v=6y2s7rDpyOE" TargetMode="External"/><Relationship Id="rId249" Type="http://schemas.openxmlformats.org/officeDocument/2006/relationships/hyperlink" Target="https://www.youtube.com/watch?v=s3meTaM_xtY" TargetMode="External"/><Relationship Id="rId250" Type="http://schemas.openxmlformats.org/officeDocument/2006/relationships/hyperlink" Target="https://www.youtube.com/watch?v=WwkRO8CR5D0" TargetMode="External"/><Relationship Id="rId251" Type="http://schemas.openxmlformats.org/officeDocument/2006/relationships/hyperlink" Target="https://www.youtube.com/watch?v=FzBZeT6XDFY" TargetMode="External"/><Relationship Id="rId252" Type="http://schemas.openxmlformats.org/officeDocument/2006/relationships/hyperlink" Target="https://www.youtube.com/watch?v=Tgs4R9YAwbY" TargetMode="External"/><Relationship Id="rId253" Type="http://schemas.openxmlformats.org/officeDocument/2006/relationships/hyperlink" Target="https://www.youtube.com/watch?v=ftJ8v5VsCGo" TargetMode="External"/><Relationship Id="rId254" Type="http://schemas.openxmlformats.org/officeDocument/2006/relationships/hyperlink" Target="https://www.youtube.com/watch?v=raqBaG57ncw" TargetMode="External"/><Relationship Id="rId255" Type="http://schemas.openxmlformats.org/officeDocument/2006/relationships/hyperlink" Target="https://www.youtube.com/watch?v=rIa_yADmn48" TargetMode="External"/><Relationship Id="rId256" Type="http://schemas.openxmlformats.org/officeDocument/2006/relationships/hyperlink" Target="https://www.youtube.com/watch?v=FGtkiJIEGFk" TargetMode="External"/><Relationship Id="rId257" Type="http://schemas.openxmlformats.org/officeDocument/2006/relationships/hyperlink" Target="https://www.youtube.com/watch?v=4wJFdA9z0PE" TargetMode="External"/><Relationship Id="rId258" Type="http://schemas.openxmlformats.org/officeDocument/2006/relationships/hyperlink" Target="https://www.youtube.com/watch?v=xWO1jGRNUV4" TargetMode="External"/><Relationship Id="rId259" Type="http://schemas.openxmlformats.org/officeDocument/2006/relationships/hyperlink" Target="https://www.youtube.com/watch?v=ngoRwj72kDE" TargetMode="External"/><Relationship Id="rId260" Type="http://schemas.openxmlformats.org/officeDocument/2006/relationships/hyperlink" Target="https://www.youtube.com/watch?v=WBhVi4nf2zw" TargetMode="External"/><Relationship Id="rId261" Type="http://schemas.openxmlformats.org/officeDocument/2006/relationships/hyperlink" Target="https://www.youtube.com/watch?v=pGg9dpqqtSE" TargetMode="External"/><Relationship Id="rId262" Type="http://schemas.openxmlformats.org/officeDocument/2006/relationships/hyperlink" Target="https://www.youtube.com/watch?v=qY0qlAVahvI" TargetMode="External"/><Relationship Id="rId263" Type="http://schemas.openxmlformats.org/officeDocument/2006/relationships/hyperlink" Target="https://www.youtube.com/watch?v=jBwEGvKsFW8" TargetMode="External"/><Relationship Id="rId264" Type="http://schemas.openxmlformats.org/officeDocument/2006/relationships/hyperlink" Target="https://www.youtube.com/watch?v=yHPjBgIRk2A" TargetMode="External"/><Relationship Id="rId265" Type="http://schemas.openxmlformats.org/officeDocument/2006/relationships/hyperlink" Target="https://www.youtube.com/watch?v=RL5T3eRGcXw" TargetMode="External"/><Relationship Id="rId266" Type="http://schemas.openxmlformats.org/officeDocument/2006/relationships/hyperlink" Target="https://www.youtube.com/watch?v=10z5gYllVGE" TargetMode="External"/><Relationship Id="rId267" Type="http://schemas.openxmlformats.org/officeDocument/2006/relationships/hyperlink" Target="https://www.youtube.com/watch?v=K6l6DM-a1Sw" TargetMode="External"/><Relationship Id="rId268" Type="http://schemas.openxmlformats.org/officeDocument/2006/relationships/hyperlink" Target="https://www.youtube.com/watch?v=qg5CcZFweOI" TargetMode="External"/><Relationship Id="rId269" Type="http://schemas.openxmlformats.org/officeDocument/2006/relationships/hyperlink" Target="https://www.youtube.com/watch?v=8Ln68Cwjpnw" TargetMode="External"/><Relationship Id="rId270" Type="http://schemas.openxmlformats.org/officeDocument/2006/relationships/hyperlink" Target="https://www.youtube.com/watch?v=cUaTEQbPM0o" TargetMode="External"/><Relationship Id="rId271" Type="http://schemas.openxmlformats.org/officeDocument/2006/relationships/hyperlink" Target="https://www.youtube.com/watch?v=izM_67lXBA4" TargetMode="External"/><Relationship Id="rId272" Type="http://schemas.openxmlformats.org/officeDocument/2006/relationships/hyperlink" Target="https://www.youtube.com/watch?v=vSqL9V310II" TargetMode="External"/><Relationship Id="rId273" Type="http://schemas.openxmlformats.org/officeDocument/2006/relationships/hyperlink" Target="https://www.youtube.com/watch?v=YGKPqcJioiQ" TargetMode="External"/><Relationship Id="rId274" Type="http://schemas.openxmlformats.org/officeDocument/2006/relationships/hyperlink" Target="https://www.youtube.com/watch?v=u9svpO_pQH4" TargetMode="External"/><Relationship Id="rId275" Type="http://schemas.openxmlformats.org/officeDocument/2006/relationships/hyperlink" Target="https://www.youtube.com/watch?v=luzhh9oyD6I" TargetMode="External"/><Relationship Id="rId276" Type="http://schemas.openxmlformats.org/officeDocument/2006/relationships/hyperlink" Target="https://www.youtube.com/watch?v=peeLCnsU66U" TargetMode="External"/><Relationship Id="rId277" Type="http://schemas.openxmlformats.org/officeDocument/2006/relationships/hyperlink" Target="https://www.youtube.com/watch?v=-zzkLRKDx1I" TargetMode="External"/><Relationship Id="rId278" Type="http://schemas.openxmlformats.org/officeDocument/2006/relationships/hyperlink" Target="https://www.youtube.com/watch?v=vwZeo_f-S34" TargetMode="External"/><Relationship Id="rId279" Type="http://schemas.openxmlformats.org/officeDocument/2006/relationships/hyperlink" Target="https://www.youtube.com/watch?v=GJ4a5RvcQCo" TargetMode="External"/><Relationship Id="rId280" Type="http://schemas.openxmlformats.org/officeDocument/2006/relationships/hyperlink" Target="https://www.youtube.com/watch?v=PoDGQa3klik" TargetMode="External"/><Relationship Id="rId281" Type="http://schemas.openxmlformats.org/officeDocument/2006/relationships/hyperlink" Target="https://www.youtube.com/watch?v=0jqe2sm_q9E" TargetMode="External"/><Relationship Id="rId282" Type="http://schemas.openxmlformats.org/officeDocument/2006/relationships/hyperlink" Target="https://www.youtube.com/watch?v=qEbWEC9cCoc" TargetMode="External"/><Relationship Id="rId283" Type="http://schemas.openxmlformats.org/officeDocument/2006/relationships/hyperlink" Target="https://www.youtube.com/watch?v=4AHaP56Wfs4" TargetMode="External"/><Relationship Id="rId284" Type="http://schemas.openxmlformats.org/officeDocument/2006/relationships/hyperlink" Target="https://www.youtube.com/watch?v=ZfcbvALrQy8" TargetMode="External"/><Relationship Id="rId285" Type="http://schemas.openxmlformats.org/officeDocument/2006/relationships/hyperlink" Target="https://www.youtube.com/watch?v=fQjoKC_MrvA" TargetMode="External"/><Relationship Id="rId286" Type="http://schemas.openxmlformats.org/officeDocument/2006/relationships/hyperlink" Target="https://www.youtube.com/watch?v=0t85t_funs8" TargetMode="External"/><Relationship Id="rId287" Type="http://schemas.openxmlformats.org/officeDocument/2006/relationships/hyperlink" Target="https://www.youtube.com/watch?v=uunCJZ0FRks" TargetMode="External"/><Relationship Id="rId288" Type="http://schemas.openxmlformats.org/officeDocument/2006/relationships/hyperlink" Target="https://www.youtube.com/watch?v=iUqV4EaOfhQ" TargetMode="External"/><Relationship Id="rId289" Type="http://schemas.openxmlformats.org/officeDocument/2006/relationships/hyperlink" Target="https://www.youtube.com/watch?v=gWrr9xxJRzI" TargetMode="External"/><Relationship Id="rId290" Type="http://schemas.openxmlformats.org/officeDocument/2006/relationships/hyperlink" Target="https://www.youtube.com/watch?v=tx1ZoV0wePo" TargetMode="External"/><Relationship Id="rId291" Type="http://schemas.openxmlformats.org/officeDocument/2006/relationships/hyperlink" Target="https://www.youtube.com/watch?v=Ppx1fmYsCXI" TargetMode="External"/><Relationship Id="rId292" Type="http://schemas.openxmlformats.org/officeDocument/2006/relationships/hyperlink" Target="https://www.youtube.com/watch?v=JCijvefGQWQ" TargetMode="External"/><Relationship Id="rId293" Type="http://schemas.openxmlformats.org/officeDocument/2006/relationships/hyperlink" Target="https://www.youtube.com/watch?v=E-63dp9jGnA" TargetMode="External"/><Relationship Id="rId294" Type="http://schemas.openxmlformats.org/officeDocument/2006/relationships/hyperlink" Target="https://www.youtube.com/watch?v=adzpoftAHHU" TargetMode="External"/><Relationship Id="rId295" Type="http://schemas.openxmlformats.org/officeDocument/2006/relationships/hyperlink" Target="https://www.youtube.com/watch?v=ck2SQPMqNOs" TargetMode="External"/><Relationship Id="rId296" Type="http://schemas.openxmlformats.org/officeDocument/2006/relationships/hyperlink" Target="https://www.youtube.com/watch?v=f5i7fSbKWCM" TargetMode="External"/><Relationship Id="rId297" Type="http://schemas.openxmlformats.org/officeDocument/2006/relationships/hyperlink" Target="https://www.youtube.com/watch?v=j4lux2T1aX0" TargetMode="External"/><Relationship Id="rId298" Type="http://schemas.openxmlformats.org/officeDocument/2006/relationships/hyperlink" Target="https://www.youtube.com/watch?v=qaQdbkpYW0A" TargetMode="External"/><Relationship Id="rId299" Type="http://schemas.openxmlformats.org/officeDocument/2006/relationships/hyperlink" Target="https://www.youtube.com/watch?v=l9JHJIvoqcE" TargetMode="External"/><Relationship Id="rId300" Type="http://schemas.openxmlformats.org/officeDocument/2006/relationships/hyperlink" Target="https://www.youtube.com/watch?v=buHmGT3v4cg" TargetMode="External"/><Relationship Id="rId301" Type="http://schemas.openxmlformats.org/officeDocument/2006/relationships/hyperlink" Target="https://www.youtube.com/watch?v=gr-ECeZwEd0" TargetMode="External"/><Relationship Id="rId302" Type="http://schemas.openxmlformats.org/officeDocument/2006/relationships/hyperlink" Target="https://www.youtube.com/watch?v=WZrLHDVIr9g" TargetMode="External"/><Relationship Id="rId303" Type="http://schemas.openxmlformats.org/officeDocument/2006/relationships/hyperlink" Target="https://www.youtube.com/watch?v=GPxNENjDke0" TargetMode="External"/><Relationship Id="rId304" Type="http://schemas.openxmlformats.org/officeDocument/2006/relationships/hyperlink" Target="https://www.youtube.com/watch?v=cmrVbv1MpcQ" TargetMode="External"/><Relationship Id="rId305" Type="http://schemas.openxmlformats.org/officeDocument/2006/relationships/hyperlink" Target="https://www.youtube.com/watch?v=E9oEzWwSamg" TargetMode="External"/><Relationship Id="rId306" Type="http://schemas.openxmlformats.org/officeDocument/2006/relationships/hyperlink" Target="https://www.youtube.com/watch?v=RoqrDd0GE04" TargetMode="External"/><Relationship Id="rId307" Type="http://schemas.openxmlformats.org/officeDocument/2006/relationships/hyperlink" Target="https://www.youtube.com/watch?v=9IR9-e9jtWE" TargetMode="External"/><Relationship Id="rId308" Type="http://schemas.openxmlformats.org/officeDocument/2006/relationships/hyperlink" Target="https://www.youtube.com/watch?v=lAYeAJAN0UU" TargetMode="External"/><Relationship Id="rId309" Type="http://schemas.openxmlformats.org/officeDocument/2006/relationships/hyperlink" Target="https://www.youtube.com/watch?v=k2xXPXuc0Vo" TargetMode="External"/><Relationship Id="rId310" Type="http://schemas.openxmlformats.org/officeDocument/2006/relationships/hyperlink" Target="https://www.youtube.com/watch?v=sU9EZd3cFE8" TargetMode="External"/><Relationship Id="rId311" Type="http://schemas.openxmlformats.org/officeDocument/2006/relationships/hyperlink" Target="https://www.youtube.com/watch?v=u5OL7zQAIKs" TargetMode="External"/><Relationship Id="rId312" Type="http://schemas.openxmlformats.org/officeDocument/2006/relationships/hyperlink" Target="https://www.youtube.com/watch?v=jccnZ1CYqLM" TargetMode="External"/><Relationship Id="rId313" Type="http://schemas.openxmlformats.org/officeDocument/2006/relationships/hyperlink" Target="https://www.youtube.com/watch?v=focClhFlr2U" TargetMode="External"/><Relationship Id="rId314" Type="http://schemas.openxmlformats.org/officeDocument/2006/relationships/hyperlink" Target="https://www.youtube.com/watch?v=uBr1yUoRGeE" TargetMode="External"/><Relationship Id="rId315" Type="http://schemas.openxmlformats.org/officeDocument/2006/relationships/hyperlink" Target="https://www.youtube.com/watch?v=5AxJAFc_BEI" TargetMode="External"/><Relationship Id="rId316" Type="http://schemas.openxmlformats.org/officeDocument/2006/relationships/hyperlink" Target="https://www.youtube.com/watch?v=ablkBNIECmw" TargetMode="External"/><Relationship Id="rId317" Type="http://schemas.openxmlformats.org/officeDocument/2006/relationships/hyperlink" Target="https://www.youtube.com/watch?v=ie8jVTN8TDI" TargetMode="External"/><Relationship Id="rId318" Type="http://schemas.openxmlformats.org/officeDocument/2006/relationships/hyperlink" Target="https://www.youtube.com/watch?v=PDSvixzFKyw" TargetMode="External"/><Relationship Id="rId319" Type="http://schemas.openxmlformats.org/officeDocument/2006/relationships/hyperlink" Target="https://www.youtube.com/watch?v=wdEWEjfuDAg" TargetMode="External"/><Relationship Id="rId320" Type="http://schemas.openxmlformats.org/officeDocument/2006/relationships/hyperlink" Target="https://www.youtube.com/watch?v=8vrMVmIId8Y" TargetMode="External"/><Relationship Id="rId321" Type="http://schemas.openxmlformats.org/officeDocument/2006/relationships/hyperlink" Target="https://www.youtube.com/watch?v=9nPjOcwwEGM" TargetMode="External"/><Relationship Id="rId322" Type="http://schemas.openxmlformats.org/officeDocument/2006/relationships/hyperlink" Target="https://www.youtube.com/watch?v=9XxzkjL79rI" TargetMode="External"/><Relationship Id="rId323" Type="http://schemas.openxmlformats.org/officeDocument/2006/relationships/hyperlink" Target="https://www.youtube.com/watch?v=X9mhDGH_boA" TargetMode="External"/><Relationship Id="rId324" Type="http://schemas.openxmlformats.org/officeDocument/2006/relationships/hyperlink" Target="https://www.youtube.com/watch?v=8fffwBXzFD4" TargetMode="External"/><Relationship Id="rId325" Type="http://schemas.openxmlformats.org/officeDocument/2006/relationships/hyperlink" Target="https://www.youtube.com/watch?v=QvJ3UYSCBNA" TargetMode="External"/><Relationship Id="rId326" Type="http://schemas.openxmlformats.org/officeDocument/2006/relationships/hyperlink" Target="https://www.youtube.com/watch?v=xtA8Yle9EcI" TargetMode="External"/><Relationship Id="rId327" Type="http://schemas.openxmlformats.org/officeDocument/2006/relationships/hyperlink" Target="https://www.youtube.com/watch?v=5Los5BI_Y9A" TargetMode="External"/><Relationship Id="rId328" Type="http://schemas.openxmlformats.org/officeDocument/2006/relationships/hyperlink" Target="https://www.youtube.com/watch?v=q23qTYRh-BA" TargetMode="External"/><Relationship Id="rId329" Type="http://schemas.openxmlformats.org/officeDocument/2006/relationships/hyperlink" Target="https://www.youtube.com/watch?v=nOUPt_ct5rc" TargetMode="External"/><Relationship Id="rId330" Type="http://schemas.openxmlformats.org/officeDocument/2006/relationships/hyperlink" Target="https://www.youtube.com/watch?v=3b9fv76kfzw" TargetMode="External"/><Relationship Id="rId331" Type="http://schemas.openxmlformats.org/officeDocument/2006/relationships/hyperlink" Target="https://www.youtube.com/watch?v=1JwoTRWiSsA" TargetMode="External"/><Relationship Id="rId332" Type="http://schemas.openxmlformats.org/officeDocument/2006/relationships/hyperlink" Target="https://www.youtube.com/watch?v=3BMVZzBhYec" TargetMode="External"/><Relationship Id="rId333" Type="http://schemas.openxmlformats.org/officeDocument/2006/relationships/hyperlink" Target="https://www.youtube.com/watch?v=zzxG_61Z6Ew" TargetMode="External"/><Relationship Id="rId334" Type="http://schemas.openxmlformats.org/officeDocument/2006/relationships/hyperlink" Target="https://www.youtube.com/watch?v=JQaX0ux0bI0" TargetMode="External"/><Relationship Id="rId335" Type="http://schemas.openxmlformats.org/officeDocument/2006/relationships/hyperlink" Target="https://www.youtube.com/watch?v=hQwYXTk9bjs" TargetMode="External"/><Relationship Id="rId336" Type="http://schemas.openxmlformats.org/officeDocument/2006/relationships/hyperlink" Target="https://www.youtube.com/watch?v=2YbRJb_YFjM" TargetMode="External"/><Relationship Id="rId337" Type="http://schemas.openxmlformats.org/officeDocument/2006/relationships/hyperlink" Target="https://www.youtube.com/watch?v=j8Juk9uLc38" TargetMode="External"/><Relationship Id="rId338" Type="http://schemas.openxmlformats.org/officeDocument/2006/relationships/hyperlink" Target="https://www.youtube.com/watch?v=A2PDL5b7QC0" TargetMode="External"/><Relationship Id="rId339" Type="http://schemas.openxmlformats.org/officeDocument/2006/relationships/hyperlink" Target="https://www.youtube.com/watch?v=2QYhc-pd2Gw" TargetMode="External"/><Relationship Id="rId340" Type="http://schemas.openxmlformats.org/officeDocument/2006/relationships/hyperlink" Target="https://www.youtube.com/watch?v=nPuEuUpE3fw" TargetMode="External"/><Relationship Id="rId341" Type="http://schemas.openxmlformats.org/officeDocument/2006/relationships/hyperlink" Target="https://www.youtube.com/watch?v=FtUsvj5KLJs" TargetMode="External"/><Relationship Id="rId342" Type="http://schemas.openxmlformats.org/officeDocument/2006/relationships/hyperlink" Target="https://www.youtube.com/watch?v=9epgL-uS-aA" TargetMode="External"/><Relationship Id="rId343" Type="http://schemas.openxmlformats.org/officeDocument/2006/relationships/hyperlink" Target="https://www.youtube.com/watch?v=g6rAb8cC-PU" TargetMode="External"/><Relationship Id="rId344" Type="http://schemas.openxmlformats.org/officeDocument/2006/relationships/hyperlink" Target="https://www.youtube.com/watch?v=q01wkJCduoU" TargetMode="External"/><Relationship Id="rId345" Type="http://schemas.openxmlformats.org/officeDocument/2006/relationships/hyperlink" Target="https://www.youtube.com/watch?v=SKpQmO5NO6s" TargetMode="External"/><Relationship Id="rId346" Type="http://schemas.openxmlformats.org/officeDocument/2006/relationships/hyperlink" Target="https://www.youtube.com/watch?v=yDBxYHnhr9Q" TargetMode="External"/><Relationship Id="rId347" Type="http://schemas.openxmlformats.org/officeDocument/2006/relationships/hyperlink" Target="https://www.youtube.com/watch?v=sKQ0cSEqy6U" TargetMode="External"/><Relationship Id="rId348" Type="http://schemas.openxmlformats.org/officeDocument/2006/relationships/hyperlink" Target="https://www.youtube.com/watch?v=7LbkL-xWIko" TargetMode="External"/><Relationship Id="rId349" Type="http://schemas.openxmlformats.org/officeDocument/2006/relationships/hyperlink" Target="https://www.youtube.com/watch?v=uJappR91ZT0" TargetMode="External"/><Relationship Id="rId350" Type="http://schemas.openxmlformats.org/officeDocument/2006/relationships/hyperlink" Target="https://www.youtube.com/watch?v=8bJS5b3uauU" TargetMode="External"/><Relationship Id="rId351" Type="http://schemas.openxmlformats.org/officeDocument/2006/relationships/hyperlink" Target="https://www.youtube.com/watch?v=VBysK7_ftYc" TargetMode="External"/><Relationship Id="rId352" Type="http://schemas.openxmlformats.org/officeDocument/2006/relationships/hyperlink" Target="https://www.youtube.com/watch?v=1SqLfs7x-4E" TargetMode="External"/><Relationship Id="rId353" Type="http://schemas.openxmlformats.org/officeDocument/2006/relationships/hyperlink" Target="https://www.youtube.com/watch?v=TGVa7m7Yjuo" TargetMode="External"/><Relationship Id="rId354" Type="http://schemas.openxmlformats.org/officeDocument/2006/relationships/hyperlink" Target="https://www.youtube.com/watch?v=pRSgxlrUbNk" TargetMode="External"/><Relationship Id="rId355" Type="http://schemas.openxmlformats.org/officeDocument/2006/relationships/hyperlink" Target="https://www.youtube.com/watch?v=PZAIMO59wRc" TargetMode="External"/><Relationship Id="rId356" Type="http://schemas.openxmlformats.org/officeDocument/2006/relationships/hyperlink" Target="https://www.youtube.com/watch?v=F0GKwcbVaf0" TargetMode="External"/><Relationship Id="rId357" Type="http://schemas.openxmlformats.org/officeDocument/2006/relationships/hyperlink" Target="https://www.youtube.com/watch?v=dzVYU8mH6m0" TargetMode="External"/><Relationship Id="rId358" Type="http://schemas.openxmlformats.org/officeDocument/2006/relationships/hyperlink" Target="https://www.youtube.com/watch?v=8y_krOkAi58" TargetMode="External"/><Relationship Id="rId359" Type="http://schemas.openxmlformats.org/officeDocument/2006/relationships/hyperlink" Target="https://www.youtube.com/watch?v=jIXoJ4t0OXs" TargetMode="External"/><Relationship Id="rId360" Type="http://schemas.openxmlformats.org/officeDocument/2006/relationships/hyperlink" Target="https://www.youtube.com/watch?v=hp8tdjtCIsI" TargetMode="External"/><Relationship Id="rId361" Type="http://schemas.openxmlformats.org/officeDocument/2006/relationships/hyperlink" Target="https://www.youtube.com/watch?v=nP9OHEkDav8" TargetMode="External"/><Relationship Id="rId362" Type="http://schemas.openxmlformats.org/officeDocument/2006/relationships/hyperlink" Target="https://www.youtube.com/watch?v=sc0qk7Ue7xI" TargetMode="External"/><Relationship Id="rId363" Type="http://schemas.openxmlformats.org/officeDocument/2006/relationships/hyperlink" Target="https://www.youtube.com/watch?v=SEhP_YHVnWQ" TargetMode="External"/><Relationship Id="rId364" Type="http://schemas.openxmlformats.org/officeDocument/2006/relationships/hyperlink" Target="https://www.youtube.com/watch?v=YcgOEnogtRY" TargetMode="External"/><Relationship Id="rId365" Type="http://schemas.openxmlformats.org/officeDocument/2006/relationships/hyperlink" Target="https://www.youtube.com/watch?v=oy4Oj3xpqR0" TargetMode="External"/><Relationship Id="rId366" Type="http://schemas.openxmlformats.org/officeDocument/2006/relationships/hyperlink" Target="https://www.youtube.com/watch?v=dgzHCTLyUNA" TargetMode="External"/><Relationship Id="rId367" Type="http://schemas.openxmlformats.org/officeDocument/2006/relationships/hyperlink" Target="https://www.youtube.com/watch?v=pHRhfpJXnIM" TargetMode="External"/><Relationship Id="rId368" Type="http://schemas.openxmlformats.org/officeDocument/2006/relationships/hyperlink" Target="https://www.youtube.com/watch?v=KQYcjGVwhpI" TargetMode="External"/><Relationship Id="rId369" Type="http://schemas.openxmlformats.org/officeDocument/2006/relationships/hyperlink" Target="https://www.youtube.com/watch?v=K7g_ufTz_G0" TargetMode="External"/><Relationship Id="rId370" Type="http://schemas.openxmlformats.org/officeDocument/2006/relationships/hyperlink" Target="https://www.youtube.com/watch?v=6peRcuPzyD4" TargetMode="External"/><Relationship Id="rId371" Type="http://schemas.openxmlformats.org/officeDocument/2006/relationships/hyperlink" Target="https://www.youtube.com/watch?v=6IT2d55Oxp8" TargetMode="External"/><Relationship Id="rId372" Type="http://schemas.openxmlformats.org/officeDocument/2006/relationships/hyperlink" Target="https://www.youtube.com/watch?v=9ioWO-b4wPA" TargetMode="External"/><Relationship Id="rId373" Type="http://schemas.openxmlformats.org/officeDocument/2006/relationships/hyperlink" Target="https://www.youtube.com/watch?v=jsShT030jbk" TargetMode="External"/><Relationship Id="rId374" Type="http://schemas.openxmlformats.org/officeDocument/2006/relationships/hyperlink" Target="https://www.youtube.com/watch?v=UPOZlYaQqBo" TargetMode="External"/><Relationship Id="rId375" Type="http://schemas.openxmlformats.org/officeDocument/2006/relationships/hyperlink" Target="https://www.youtube.com/watch?v=WctV0MIAn8U" TargetMode="External"/><Relationship Id="rId376" Type="http://schemas.openxmlformats.org/officeDocument/2006/relationships/hyperlink" Target="https://www.youtube.com/watch?v=yWFq3YqV5Hg" TargetMode="External"/><Relationship Id="rId377" Type="http://schemas.openxmlformats.org/officeDocument/2006/relationships/hyperlink" Target="https://www.youtube.com/watch?v=uWNQ40GcFuY" TargetMode="External"/><Relationship Id="rId378" Type="http://schemas.openxmlformats.org/officeDocument/2006/relationships/hyperlink" Target="https://www.youtube.com/watch?v=_Vx2b9vigaQ" TargetMode="External"/><Relationship Id="rId379" Type="http://schemas.openxmlformats.org/officeDocument/2006/relationships/hyperlink" Target="https://www.youtube.com/watch?v=BniYx5nHeO0" TargetMode="External"/><Relationship Id="rId380" Type="http://schemas.openxmlformats.org/officeDocument/2006/relationships/hyperlink" Target="https://www.youtube.com/watch?v=ffI6gU-Kc5s" TargetMode="External"/><Relationship Id="rId381" Type="http://schemas.openxmlformats.org/officeDocument/2006/relationships/hyperlink" Target="https://www.youtube.com/watch?v=VNW_tBNrKpk" TargetMode="External"/><Relationship Id="rId382" Type="http://schemas.openxmlformats.org/officeDocument/2006/relationships/hyperlink" Target="https://www.youtube.com/watch?v=G_ql4LsoC2g" TargetMode="External"/><Relationship Id="rId383" Type="http://schemas.openxmlformats.org/officeDocument/2006/relationships/hyperlink" Target="https://www.youtube.com/watch?v=KUl0qOdTNl0" TargetMode="External"/><Relationship Id="rId384" Type="http://schemas.openxmlformats.org/officeDocument/2006/relationships/hyperlink" Target="https://www.youtube.com/watch?v=Ekeo-MyQnqo" TargetMode="External"/><Relationship Id="rId385" Type="http://schemas.openxmlformats.org/officeDocument/2006/relationships/hyperlink" Target="https://www.youtube.com/watch?v=nCb83YpuBIk" TargetMode="External"/><Relationship Id="rId386" Type="http://schemas.openxmlformats.org/officeDocument/2006/relationships/hyperlink" Target="https://www.youtube.com/watch?v=jbWUB0vTwEk" TargetMode="External"/><Relationship Id="rId387" Type="http://schemas.openxmlformats.org/officeDocument/2006/relationships/hyperlink" Target="https://www.youtube.com/watch?v=UmzpQmaakeI" TargetMode="External"/><Relationship Id="rId388" Type="http://schemas.openxmlformats.org/officeDocument/2006/relationships/hyperlink" Target="https://www.youtube.com/watch?v=KjpuGvz4Ffs" TargetMode="External"/><Relationship Id="rId389" Type="http://schemas.openxmlformats.org/officeDocument/2006/relationships/hyperlink" Target="https://www.youtube.com/watch?v=EZQAz3DhCgc" TargetMode="External"/><Relationship Id="rId390" Type="http://schemas.openxmlformats.org/officeDocument/2006/relationships/hyperlink" Target="https://www.youtube.com/watch?v=01p00zpQtYw" TargetMode="External"/><Relationship Id="rId391" Type="http://schemas.openxmlformats.org/officeDocument/2006/relationships/hyperlink" Target="https://www.youtube.com/watch?v=GBdg7wLdrG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